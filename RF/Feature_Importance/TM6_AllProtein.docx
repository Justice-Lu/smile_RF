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TM6 Important Residues</w:t>
      </w:r>
    </w:p>
    <w:p>
      <w:r>
        <w:t>&gt;Q7TRE5</w:t>
        <w:br/>
      </w:r>
    </w:p>
    <w:p>
      <w:r>
        <w:t>----EGRSKAFSTCSSHL</w:t>
      </w:r>
      <w:r>
        <w:rPr>
          <w:highlight w:val="yellow"/>
        </w:rPr>
        <w:t>IVVCL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GA--FMYLKPPSI-----</w:t>
        <w:br/>
      </w:r>
    </w:p>
    <w:p>
      <w:r>
        <w:t>&gt;Q7TRE6</w:t>
        <w:br/>
      </w:r>
    </w:p>
    <w:p>
      <w:r>
        <w:t>----EGRSKAFSTCSSHL</w:t>
      </w:r>
      <w:r>
        <w:rPr>
          <w:highlight w:val="yellow"/>
        </w:rPr>
        <w:t>IVVCL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GA--FMYLKPPSI-----</w:t>
        <w:br/>
      </w:r>
    </w:p>
    <w:p>
      <w:r>
        <w:t>&gt;Q8VF62</w:t>
        <w:br/>
      </w:r>
    </w:p>
    <w:p>
      <w:r>
        <w:t>-----GRSKAFSTCTSHI</w:t>
      </w:r>
      <w:r>
        <w:rPr>
          <w:highlight w:val="yellow"/>
        </w:rPr>
        <w:t>IVVSL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GA--FMYLKPPSS-----</w:t>
        <w:br/>
      </w:r>
    </w:p>
    <w:p>
      <w:r>
        <w:t>&gt;Q8VG76</w:t>
        <w:br/>
      </w:r>
    </w:p>
    <w:p>
      <w:r>
        <w:t>-----GRSKAFNTCSSHI</w:t>
      </w:r>
      <w:r>
        <w:rPr>
          <w:highlight w:val="yellow"/>
        </w:rPr>
        <w:t>IAVSL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CA--FMYLKPPSA-----</w:t>
        <w:br/>
      </w:r>
    </w:p>
    <w:p>
      <w:r>
        <w:t>&gt;Q8VF63</w:t>
        <w:br/>
      </w:r>
    </w:p>
    <w:p>
      <w:r>
        <w:t>----EGRSKAFSTCGSHM</w:t>
      </w:r>
      <w:r>
        <w:rPr>
          <w:highlight w:val="yellow"/>
        </w:rPr>
        <w:t>IAVSL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AA--FMYLKPSSA-----</w:t>
        <w:br/>
      </w:r>
    </w:p>
    <w:p>
      <w:r>
        <w:t>&gt;Q8VF64</w:t>
        <w:br/>
      </w:r>
    </w:p>
    <w:p>
      <w:r>
        <w:t>----EGRSKAFSTCGSHV</w:t>
      </w:r>
      <w:r>
        <w:rPr>
          <w:highlight w:val="yellow"/>
        </w:rPr>
        <w:t>IAVSL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AA--FMYLKPSSA-----</w:t>
        <w:br/>
      </w:r>
    </w:p>
    <w:p>
      <w:r>
        <w:t>&gt;Q9EQA5</w:t>
        <w:br/>
      </w:r>
    </w:p>
    <w:p>
      <w:r>
        <w:t>----EGRSKAFSTCGSHV</w:t>
      </w:r>
      <w:r>
        <w:rPr>
          <w:highlight w:val="yellow"/>
        </w:rPr>
        <w:t>IAVSL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SA--FMYLKPSSA-----</w:t>
        <w:br/>
      </w:r>
    </w:p>
    <w:p>
      <w:r>
        <w:t>&gt;Q9EQA6</w:t>
        <w:br/>
      </w:r>
    </w:p>
    <w:p>
      <w:r>
        <w:t>----EGRSKAFSTCGSHV</w:t>
      </w:r>
      <w:r>
        <w:rPr>
          <w:highlight w:val="yellow"/>
        </w:rPr>
        <w:t>IAVSI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LA--FMYLKPSSA-----</w:t>
        <w:br/>
      </w:r>
    </w:p>
    <w:p>
      <w:r>
        <w:t>&gt;Q9EQ98</w:t>
        <w:br/>
      </w:r>
    </w:p>
    <w:p>
      <w:r>
        <w:t>----EGRSKAFGTCSSHI</w:t>
      </w:r>
      <w:r>
        <w:rPr>
          <w:highlight w:val="yellow"/>
        </w:rPr>
        <w:t>MAVGI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IT--FMYFKPPSS-----</w:t>
        <w:br/>
      </w:r>
    </w:p>
    <w:p>
      <w:r>
        <w:t>&gt;Q9EQA0</w:t>
        <w:br/>
      </w:r>
    </w:p>
    <w:p>
      <w:r>
        <w:t>----KGRSKAFGTCSSHL</w:t>
      </w:r>
      <w:r>
        <w:rPr>
          <w:highlight w:val="yellow"/>
        </w:rPr>
        <w:t>MAVGI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IT--FMYFKPPSS-----</w:t>
        <w:br/>
      </w:r>
    </w:p>
    <w:p>
      <w:r>
        <w:t>&gt;Q9EQ99</w:t>
        <w:br/>
      </w:r>
    </w:p>
    <w:p>
      <w:r>
        <w:t>----KSRSKAFGTCSSHL</w:t>
      </w:r>
      <w:r>
        <w:rPr>
          <w:highlight w:val="yellow"/>
        </w:rPr>
        <w:t>MAVGI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IT--FMYLKPSSS-----</w:t>
        <w:br/>
      </w:r>
    </w:p>
    <w:p>
      <w:r>
        <w:t>&gt;Q8VH09</w:t>
        <w:br/>
      </w:r>
    </w:p>
    <w:p>
      <w:r>
        <w:t>----DGRSKAFSTCSSHL</w:t>
      </w:r>
      <w:r>
        <w:rPr>
          <w:highlight w:val="yellow"/>
        </w:rPr>
        <w:t>AAVGV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II--FMYFKPSTG-----</w:t>
        <w:br/>
      </w:r>
    </w:p>
    <w:p>
      <w:r>
        <w:t>&gt;Q8VG90</w:t>
        <w:br/>
      </w:r>
    </w:p>
    <w:p>
      <w:r>
        <w:t>----KGRSKALSTCSSHM</w:t>
      </w:r>
      <w:r>
        <w:rPr>
          <w:highlight w:val="yellow"/>
        </w:rPr>
        <w:t>IAVSL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SS--FIYFKSSPV-----</w:t>
        <w:br/>
      </w:r>
    </w:p>
    <w:p>
      <w:r>
        <w:t>&gt;Q8VF78</w:t>
        <w:br/>
      </w:r>
    </w:p>
    <w:p>
      <w:r>
        <w:t>-----GRFKAFSTCSSHF</w:t>
      </w:r>
      <w:r>
        <w:rPr>
          <w:highlight w:val="yellow"/>
        </w:rPr>
        <w:t>SAVSV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LA--FMYLQPFSVS----</w:t>
        <w:br/>
      </w:r>
    </w:p>
    <w:p>
      <w:r>
        <w:t>&gt;Q8VFN3</w:t>
        <w:br/>
      </w:r>
    </w:p>
    <w:p>
      <w:r>
        <w:t>-----GRSKAFSTCSSHI</w:t>
      </w:r>
      <w:r>
        <w:rPr>
          <w:highlight w:val="yellow"/>
        </w:rPr>
        <w:t>SAVAI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LA--FMYLQPSSVS----</w:t>
        <w:br/>
      </w:r>
    </w:p>
    <w:p>
      <w:r>
        <w:t>&gt;Q8VFN4</w:t>
        <w:br/>
      </w:r>
    </w:p>
    <w:p>
      <w:r>
        <w:t>-----GRSKAFSTCSSHI</w:t>
      </w:r>
      <w:r>
        <w:rPr>
          <w:highlight w:val="yellow"/>
        </w:rPr>
        <w:t>SAVAI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LA--FMYLQPSSIN----</w:t>
        <w:br/>
      </w:r>
    </w:p>
    <w:p>
      <w:r>
        <w:t>&gt;Q8VFN5</w:t>
        <w:br/>
      </w:r>
    </w:p>
    <w:p>
      <w:r>
        <w:t>-----GRSKAFSTCSSHI</w:t>
      </w:r>
      <w:r>
        <w:rPr>
          <w:highlight w:val="yellow"/>
        </w:rPr>
        <w:t>SAVAI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AA--FMYLQPSSVS----</w:t>
        <w:br/>
      </w:r>
    </w:p>
    <w:p>
      <w:r>
        <w:t>&gt;Q9EQ92</w:t>
        <w:br/>
      </w:r>
    </w:p>
    <w:p>
      <w:r>
        <w:t>-----GRSKAFSTCSSHI</w:t>
      </w:r>
      <w:r>
        <w:rPr>
          <w:highlight w:val="yellow"/>
        </w:rPr>
        <w:t>SAVAV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AA--FTYLQPSSVS----</w:t>
        <w:br/>
      </w:r>
    </w:p>
    <w:p>
      <w:r>
        <w:t>&gt;Q9EQ96</w:t>
        <w:br/>
      </w:r>
    </w:p>
    <w:p>
      <w:r>
        <w:t>-----GRSKAFSTCSSHI</w:t>
      </w:r>
      <w:r>
        <w:rPr>
          <w:highlight w:val="yellow"/>
        </w:rPr>
        <w:t>SAVAL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AA--FTYLQPSSVS----</w:t>
        <w:br/>
      </w:r>
    </w:p>
    <w:p>
      <w:r>
        <w:t>&gt;Q9EQB5</w:t>
        <w:br/>
      </w:r>
    </w:p>
    <w:p>
      <w:r>
        <w:t>-----GRSKAFSTCSSHI</w:t>
      </w:r>
      <w:r>
        <w:rPr>
          <w:highlight w:val="yellow"/>
        </w:rPr>
        <w:t>SAVAI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AA--FMYLQPSRVN----</w:t>
        <w:br/>
      </w:r>
    </w:p>
    <w:p>
      <w:r>
        <w:t>&gt;Q8VG89</w:t>
        <w:br/>
      </w:r>
    </w:p>
    <w:p>
      <w:r>
        <w:t>-----GRYKAFSTCSSHI</w:t>
      </w:r>
      <w:r>
        <w:rPr>
          <w:highlight w:val="yellow"/>
        </w:rPr>
        <w:t>SAVAI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TA--FMYLQPSSVN----</w:t>
        <w:br/>
      </w:r>
    </w:p>
    <w:p>
      <w:r>
        <w:t>&gt;Q9EQB6</w:t>
        <w:br/>
      </w:r>
    </w:p>
    <w:p>
      <w:r>
        <w:t>-----GRSKAFSTCSSHI</w:t>
      </w:r>
      <w:r>
        <w:rPr>
          <w:highlight w:val="yellow"/>
        </w:rPr>
        <w:t>SAVAV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TA--FVYLQPSRVS----</w:t>
        <w:br/>
      </w:r>
    </w:p>
    <w:p>
      <w:r>
        <w:t>&gt;Q8VFD7</w:t>
        <w:br/>
      </w:r>
    </w:p>
    <w:p>
      <w:r>
        <w:t>-----GRVKAFSTYSSHI</w:t>
      </w:r>
      <w:r>
        <w:rPr>
          <w:highlight w:val="yellow"/>
        </w:rPr>
        <w:t>LAVAI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TT--FMYLQPSSVS----</w:t>
        <w:br/>
      </w:r>
    </w:p>
    <w:p>
      <w:r>
        <w:t>&gt;Q9EQ93</w:t>
        <w:br/>
      </w:r>
    </w:p>
    <w:p>
      <w:r>
        <w:t>-------VKAFRTCSSHI</w:t>
      </w:r>
      <w:r>
        <w:rPr>
          <w:highlight w:val="yellow"/>
        </w:rPr>
        <w:t>MAVAI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TV--FMYLQPSSVS----</w:t>
        <w:br/>
      </w:r>
    </w:p>
    <w:p>
      <w:r>
        <w:t>&gt;Q9EQ97</w:t>
        <w:br/>
      </w:r>
    </w:p>
    <w:p>
      <w:r>
        <w:t>-------VKAFRTCSSHI</w:t>
      </w:r>
      <w:r>
        <w:rPr>
          <w:highlight w:val="yellow"/>
        </w:rPr>
        <w:t>LAVAI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TT--FMYLQPSSVS----</w:t>
        <w:br/>
      </w:r>
    </w:p>
    <w:p>
      <w:r>
        <w:t>&gt;Q8VG50</w:t>
        <w:br/>
      </w:r>
    </w:p>
    <w:p>
      <w:r>
        <w:t>--------KAFSTCSSHI</w:t>
      </w:r>
      <w:r>
        <w:rPr>
          <w:highlight w:val="yellow"/>
        </w:rPr>
        <w:t>IVVSV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GA--FMYLHPSSVL----</w:t>
        <w:br/>
      </w:r>
    </w:p>
    <w:p>
      <w:r>
        <w:t>&gt;Q8VG53</w:t>
        <w:br/>
      </w:r>
    </w:p>
    <w:p>
      <w:r>
        <w:t>--------KAFSTCSSHI</w:t>
      </w:r>
      <w:r>
        <w:rPr>
          <w:highlight w:val="yellow"/>
        </w:rPr>
        <w:t>IAAFL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GA--FMYFQPSSAE----</w:t>
        <w:br/>
      </w:r>
    </w:p>
    <w:p>
      <w:r>
        <w:t>&gt;Q7TRN3</w:t>
        <w:br/>
      </w:r>
    </w:p>
    <w:p>
      <w:r>
        <w:t>----EGRKKALVTCFSHL</w:t>
      </w:r>
      <w:r>
        <w:rPr>
          <w:highlight w:val="yellow"/>
        </w:rPr>
        <w:t>TVVGL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LT--VMYVLPSSYL----</w:t>
        <w:br/>
      </w:r>
    </w:p>
    <w:p>
      <w:r>
        <w:t>&gt;Q8VFM4</w:t>
        <w:br/>
      </w:r>
    </w:p>
    <w:p>
      <w:r>
        <w:t>----ESRKKALVTCSSHM</w:t>
      </w:r>
      <w:r>
        <w:rPr>
          <w:highlight w:val="yellow"/>
        </w:rPr>
        <w:t>TVVGM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LT--VMYFLPSSYH----</w:t>
        <w:br/>
      </w:r>
    </w:p>
    <w:p>
      <w:r>
        <w:t>&gt;Q7TRN4</w:t>
        <w:br/>
      </w:r>
    </w:p>
    <w:p>
      <w:r>
        <w:t>----EGRKKALVTCSSHL</w:t>
      </w:r>
      <w:r>
        <w:rPr>
          <w:highlight w:val="yellow"/>
        </w:rPr>
        <w:t>TVVGM</w:t>
      </w:r>
      <w:r>
        <w:rPr>
          <w:highlight w:val="yellow"/>
        </w:rPr>
        <w:t>WY</w:t>
      </w:r>
      <w:r>
        <w:rPr>
          <w:highlight w:val="yellow"/>
        </w:rPr>
        <w:t>G</w:t>
      </w:r>
      <w:r>
        <w:rPr>
          <w:highlight w:val="yellow"/>
        </w:rPr>
        <w:t>G</w:t>
      </w:r>
      <w:r>
        <w:t>AS--FMYVLPSPFH----</w:t>
        <w:br/>
      </w:r>
    </w:p>
    <w:p>
      <w:r>
        <w:t>&gt;Q8VFM5</w:t>
        <w:br/>
      </w:r>
    </w:p>
    <w:p>
      <w:r>
        <w:t>----EGRKKALVTCSSHL</w:t>
      </w:r>
      <w:r>
        <w:rPr>
          <w:highlight w:val="yellow"/>
        </w:rPr>
        <w:t>TVVGM</w:t>
      </w:r>
      <w:r>
        <w:rPr>
          <w:highlight w:val="yellow"/>
        </w:rPr>
        <w:t>WY</w:t>
      </w:r>
      <w:r>
        <w:rPr>
          <w:highlight w:val="yellow"/>
        </w:rPr>
        <w:t>G</w:t>
      </w:r>
      <w:r>
        <w:rPr>
          <w:highlight w:val="yellow"/>
        </w:rPr>
        <w:t>G</w:t>
      </w:r>
      <w:r>
        <w:t>AS--FMYVLPSSFH----</w:t>
        <w:br/>
      </w:r>
    </w:p>
    <w:p>
      <w:r>
        <w:t>&gt;Q8VFM3</w:t>
        <w:br/>
      </w:r>
    </w:p>
    <w:p>
      <w:r>
        <w:t>----EGRKKALVTCSSHL</w:t>
      </w:r>
      <w:r>
        <w:rPr>
          <w:highlight w:val="yellow"/>
        </w:rPr>
        <w:t>TVVGM</w:t>
      </w:r>
      <w:r>
        <w:rPr>
          <w:highlight w:val="yellow"/>
        </w:rPr>
        <w:t>WY</w:t>
      </w:r>
      <w:r>
        <w:rPr>
          <w:highlight w:val="yellow"/>
        </w:rPr>
        <w:t>G</w:t>
      </w:r>
      <w:r>
        <w:rPr>
          <w:highlight w:val="yellow"/>
        </w:rPr>
        <w:t>G</w:t>
      </w:r>
      <w:r>
        <w:t>AI--FMYILPSSFH----</w:t>
        <w:br/>
      </w:r>
    </w:p>
    <w:p>
      <w:r>
        <w:t>&gt;Q9D3U9</w:t>
        <w:br/>
      </w:r>
    </w:p>
    <w:p>
      <w:r>
        <w:t>----EGRKKALVTCSSHL</w:t>
      </w:r>
      <w:r>
        <w:rPr>
          <w:highlight w:val="yellow"/>
        </w:rPr>
        <w:t>TVVGM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G</w:t>
      </w:r>
      <w:r>
        <w:t>AT--FMYVLPSSFH----</w:t>
        <w:br/>
      </w:r>
    </w:p>
    <w:p>
      <w:r>
        <w:t>&gt;Q9EPF7</w:t>
        <w:br/>
      </w:r>
    </w:p>
    <w:p>
      <w:r>
        <w:t>----EGRKKALVTCSSHL</w:t>
      </w:r>
      <w:r>
        <w:rPr>
          <w:highlight w:val="yellow"/>
        </w:rPr>
        <w:t>TVVGM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AT--FMYVLPNSFH----</w:t>
        <w:br/>
      </w:r>
    </w:p>
    <w:p>
      <w:r>
        <w:t>&gt;Q9EPF6</w:t>
        <w:br/>
      </w:r>
    </w:p>
    <w:p>
      <w:r>
        <w:t>----EGRRKALVTCSSHL</w:t>
      </w:r>
      <w:r>
        <w:rPr>
          <w:highlight w:val="yellow"/>
        </w:rPr>
        <w:t>TVVGM</w:t>
      </w:r>
      <w:r>
        <w:rPr>
          <w:highlight w:val="yellow"/>
        </w:rPr>
        <w:t>WY</w:t>
      </w:r>
      <w:r>
        <w:rPr>
          <w:highlight w:val="yellow"/>
        </w:rPr>
        <w:t>G</w:t>
      </w:r>
      <w:r>
        <w:rPr>
          <w:highlight w:val="yellow"/>
        </w:rPr>
        <w:t>G</w:t>
      </w:r>
      <w:r>
        <w:t>AI--VMYVLPSSFH----</w:t>
        <w:br/>
      </w:r>
    </w:p>
    <w:p>
      <w:r>
        <w:t>&gt;Q9EPF5</w:t>
        <w:br/>
      </w:r>
    </w:p>
    <w:p>
      <w:r>
        <w:t>----EGRKKALVTCSSHL</w:t>
      </w:r>
      <w:r>
        <w:rPr>
          <w:highlight w:val="yellow"/>
        </w:rPr>
        <w:t>IVVGM</w:t>
      </w:r>
      <w:r>
        <w:rPr>
          <w:highlight w:val="yellow"/>
        </w:rPr>
        <w:t>WY</w:t>
      </w:r>
      <w:r>
        <w:rPr>
          <w:highlight w:val="yellow"/>
        </w:rPr>
        <w:t>G</w:t>
      </w:r>
      <w:r>
        <w:rPr>
          <w:highlight w:val="yellow"/>
        </w:rPr>
        <w:t>G</w:t>
      </w:r>
      <w:r>
        <w:t>SS--LMYVLPSQFH----</w:t>
        <w:br/>
      </w:r>
    </w:p>
    <w:p>
      <w:r>
        <w:t>&gt;Q9EPF8</w:t>
        <w:br/>
      </w:r>
    </w:p>
    <w:p>
      <w:r>
        <w:t>----EGKKKALVTCLSHL</w:t>
      </w:r>
      <w:r>
        <w:rPr>
          <w:highlight w:val="yellow"/>
        </w:rPr>
        <w:t>MVVGM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AT--FMYVLPSSLH----</w:t>
        <w:br/>
      </w:r>
    </w:p>
    <w:p>
      <w:r>
        <w:t>&gt;Q7TRY2</w:t>
        <w:br/>
      </w:r>
    </w:p>
    <w:p>
      <w:r>
        <w:t>----EARHKAFTTCSSHV</w:t>
      </w:r>
      <w:r>
        <w:rPr>
          <w:highlight w:val="yellow"/>
        </w:rPr>
        <w:t>TVVGL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AV--FMYMVPGSYH----</w:t>
        <w:br/>
      </w:r>
    </w:p>
    <w:p>
      <w:r>
        <w:t>&gt;Q7TRZ7</w:t>
        <w:br/>
      </w:r>
    </w:p>
    <w:p>
      <w:r>
        <w:t>----EARKKAFATCSSHL</w:t>
      </w:r>
      <w:r>
        <w:rPr>
          <w:highlight w:val="yellow"/>
        </w:rPr>
        <w:t>AVVGL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AT--FSYM----------</w:t>
        <w:br/>
      </w:r>
    </w:p>
    <w:p>
      <w:r>
        <w:t>&gt;Q8VFG7</w:t>
        <w:br/>
      </w:r>
    </w:p>
    <w:p>
      <w:r>
        <w:t>----AARKKAFTTCSSHL</w:t>
      </w:r>
      <w:r>
        <w:rPr>
          <w:highlight w:val="yellow"/>
        </w:rPr>
        <w:t>AVVGL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II--FIYMRPKSHQ----</w:t>
        <w:br/>
      </w:r>
    </w:p>
    <w:p>
      <w:r>
        <w:t>&gt;Q8VF37</w:t>
        <w:br/>
      </w:r>
    </w:p>
    <w:p>
      <w:r>
        <w:t>----EGRKKAFATCSSHV</w:t>
      </w:r>
      <w:r>
        <w:rPr>
          <w:highlight w:val="yellow"/>
        </w:rPr>
        <w:t>IVVTL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AL--YTYMLPQAYH----</w:t>
        <w:br/>
      </w:r>
    </w:p>
    <w:p>
      <w:r>
        <w:t>&gt;Q8VGD7</w:t>
        <w:br/>
      </w:r>
    </w:p>
    <w:p>
      <w:r>
        <w:t>----EGRRKAFATCSSHM</w:t>
      </w:r>
      <w:r>
        <w:rPr>
          <w:highlight w:val="yellow"/>
        </w:rPr>
        <w:t>IVVSL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AM--ITYMRPQAYH----</w:t>
        <w:br/>
      </w:r>
    </w:p>
    <w:p>
      <w:r>
        <w:t>&gt;Q8VGD8</w:t>
        <w:br/>
      </w:r>
    </w:p>
    <w:p>
      <w:r>
        <w:t>----EGRQKALATCSSHL</w:t>
      </w:r>
      <w:r>
        <w:rPr>
          <w:highlight w:val="yellow"/>
        </w:rPr>
        <w:t>TVVNL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LV--YTYMLPASYH----</w:t>
        <w:br/>
      </w:r>
    </w:p>
    <w:p>
      <w:r>
        <w:t>&gt;Q8VGD9</w:t>
        <w:br/>
      </w:r>
    </w:p>
    <w:p>
      <w:r>
        <w:t>----EGRKKALATCSSHM</w:t>
      </w:r>
      <w:r>
        <w:rPr>
          <w:highlight w:val="yellow"/>
        </w:rPr>
        <w:t>TVVTL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AI--YTYIFPASL-----</w:t>
        <w:br/>
      </w:r>
    </w:p>
    <w:p>
      <w:r>
        <w:t>&gt;Q8VGT9</w:t>
        <w:br/>
      </w:r>
    </w:p>
    <w:p>
      <w:r>
        <w:t>----GGRSKAFSTCSSHL</w:t>
      </w:r>
      <w:r>
        <w:rPr>
          <w:highlight w:val="yellow"/>
        </w:rPr>
        <w:t>IVVVL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AT--ITYAQPKAYQ----</w:t>
        <w:br/>
      </w:r>
    </w:p>
    <w:p>
      <w:r>
        <w:t>&gt;Q7TRU6</w:t>
        <w:br/>
      </w:r>
    </w:p>
    <w:p>
      <w:r>
        <w:t>----EGRHKAFSTCTSHL</w:t>
      </w:r>
      <w:r>
        <w:rPr>
          <w:highlight w:val="yellow"/>
        </w:rPr>
        <w:t>TAVTL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VT--FIYVMPKSNY----</w:t>
        <w:br/>
      </w:r>
    </w:p>
    <w:p>
      <w:r>
        <w:t>&gt;Q8VEW5</w:t>
        <w:br/>
      </w:r>
    </w:p>
    <w:p>
      <w:r>
        <w:t>-----GRHKAFSTCTSHL</w:t>
      </w:r>
      <w:r>
        <w:rPr>
          <w:highlight w:val="yellow"/>
        </w:rPr>
        <w:t>TAVTL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IT--FIYVMPK-------</w:t>
        <w:br/>
      </w:r>
    </w:p>
    <w:p>
      <w:r>
        <w:t>&gt;Q8VG03</w:t>
        <w:br/>
      </w:r>
    </w:p>
    <w:p>
      <w:r>
        <w:t>-----GRHKAFSTCTSHL</w:t>
      </w:r>
      <w:r>
        <w:rPr>
          <w:highlight w:val="yellow"/>
        </w:rPr>
        <w:t>TAVTL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VT--FIYVMPK-------</w:t>
        <w:br/>
      </w:r>
    </w:p>
    <w:p>
      <w:r>
        <w:t>&gt;Q8VFD3</w:t>
        <w:br/>
      </w:r>
    </w:p>
    <w:p>
      <w:r>
        <w:t>-----GRHKAFSTCTSHL</w:t>
      </w:r>
      <w:r>
        <w:rPr>
          <w:highlight w:val="yellow"/>
        </w:rPr>
        <w:t>TAVSL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IT--FIYVMPK-------</w:t>
        <w:br/>
      </w:r>
    </w:p>
    <w:p>
      <w:r>
        <w:t>&gt;Q8VG13</w:t>
        <w:br/>
      </w:r>
    </w:p>
    <w:p>
      <w:r>
        <w:t>-----GRHKAFSTCTSHL</w:t>
      </w:r>
      <w:r>
        <w:rPr>
          <w:highlight w:val="yellow"/>
        </w:rPr>
        <w:t>TAVTV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VT--FIYVMPK-------</w:t>
        <w:br/>
      </w:r>
    </w:p>
    <w:p>
      <w:r>
        <w:t>&gt;Q8VG05</w:t>
        <w:br/>
      </w:r>
    </w:p>
    <w:p>
      <w:r>
        <w:t>-----GRHKAFSTCTSHL</w:t>
      </w:r>
      <w:r>
        <w:rPr>
          <w:highlight w:val="yellow"/>
        </w:rPr>
        <w:t>TAVTL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IT--FIYVMPK-------</w:t>
        <w:br/>
      </w:r>
    </w:p>
    <w:p>
      <w:r>
        <w:t>&gt;Q8VG06</w:t>
        <w:br/>
      </w:r>
    </w:p>
    <w:p>
      <w:r>
        <w:t>-----GRHKAFSTCTSHL</w:t>
      </w:r>
      <w:r>
        <w:rPr>
          <w:highlight w:val="yellow"/>
        </w:rPr>
        <w:t>TAVTL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IT--FIYVMPK-------</w:t>
        <w:br/>
      </w:r>
    </w:p>
    <w:p>
      <w:r>
        <w:t>&gt;Q8VG07</w:t>
        <w:br/>
      </w:r>
    </w:p>
    <w:p>
      <w:r>
        <w:t>-----GRHKAFSTCTSHL</w:t>
      </w:r>
      <w:r>
        <w:rPr>
          <w:highlight w:val="yellow"/>
        </w:rPr>
        <w:t>TAVTL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IT--FIYVMPK-------</w:t>
        <w:br/>
      </w:r>
    </w:p>
    <w:p>
      <w:r>
        <w:t>&gt;Q8VG08</w:t>
        <w:br/>
      </w:r>
    </w:p>
    <w:p>
      <w:r>
        <w:t>-----GRHKAFSTCTSHL</w:t>
      </w:r>
      <w:r>
        <w:rPr>
          <w:highlight w:val="yellow"/>
        </w:rPr>
        <w:t>TAVTL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IT--FIYVMPK-------</w:t>
        <w:br/>
      </w:r>
    </w:p>
    <w:p>
      <w:r>
        <w:t>&gt;Q8VG44</w:t>
        <w:br/>
      </w:r>
    </w:p>
    <w:p>
      <w:r>
        <w:t>-----GRHKAFSTCTSHL</w:t>
      </w:r>
      <w:r>
        <w:rPr>
          <w:highlight w:val="yellow"/>
        </w:rPr>
        <w:t>TAVTL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IT--FIYVMPK-------</w:t>
        <w:br/>
      </w:r>
    </w:p>
    <w:p>
      <w:r>
        <w:t>&gt;Q8VGI6</w:t>
        <w:br/>
      </w:r>
    </w:p>
    <w:p>
      <w:r>
        <w:t>-----GRHKAFSTCTSHL</w:t>
      </w:r>
      <w:r>
        <w:rPr>
          <w:highlight w:val="yellow"/>
        </w:rPr>
        <w:t>TAVTL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IT--FIYVMPK-------</w:t>
        <w:br/>
      </w:r>
    </w:p>
    <w:p>
      <w:r>
        <w:t>&gt;Q8VG43</w:t>
        <w:br/>
      </w:r>
    </w:p>
    <w:p>
      <w:r>
        <w:t>-----GRHKAFSTCTSHL</w:t>
      </w:r>
      <w:r>
        <w:rPr>
          <w:highlight w:val="yellow"/>
        </w:rPr>
        <w:t>TAVTL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IT--VIYVMPK-------</w:t>
        <w:br/>
      </w:r>
    </w:p>
    <w:p>
      <w:r>
        <w:t>&gt;Q8VF65</w:t>
        <w:br/>
      </w:r>
    </w:p>
    <w:p>
      <w:r>
        <w:t>-----GRQKAFSTCTSHL</w:t>
      </w:r>
      <w:r>
        <w:rPr>
          <w:highlight w:val="yellow"/>
        </w:rPr>
        <w:t>TAVTL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VT--FIYVMPK-------</w:t>
        <w:br/>
      </w:r>
    </w:p>
    <w:p>
      <w:r>
        <w:t>&gt;Q8VF66</w:t>
        <w:br/>
      </w:r>
    </w:p>
    <w:p>
      <w:r>
        <w:t>-----GRQKAFSTCTSHL</w:t>
      </w:r>
      <w:r>
        <w:rPr>
          <w:highlight w:val="yellow"/>
        </w:rPr>
        <w:t>TAVTL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IT--FIYVMPK-------</w:t>
        <w:br/>
      </w:r>
    </w:p>
    <w:p>
      <w:r>
        <w:t>&gt;Q8VG04</w:t>
        <w:br/>
      </w:r>
    </w:p>
    <w:p>
      <w:r>
        <w:t>-----GRQKAFSTCTSHL</w:t>
      </w:r>
      <w:r>
        <w:rPr>
          <w:highlight w:val="yellow"/>
        </w:rPr>
        <w:t>TAVTL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IT--FIYVMPK-------</w:t>
        <w:br/>
      </w:r>
    </w:p>
    <w:p>
      <w:r>
        <w:t>&gt;Q8VG09</w:t>
        <w:br/>
      </w:r>
    </w:p>
    <w:p>
      <w:r>
        <w:t>-----GRQKAFSTCTSHL</w:t>
      </w:r>
      <w:r>
        <w:rPr>
          <w:highlight w:val="yellow"/>
        </w:rPr>
        <w:t>TAVTL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IT--FIYVMPK-------</w:t>
        <w:br/>
      </w:r>
    </w:p>
    <w:p>
      <w:r>
        <w:t>&gt;Q8VG42</w:t>
        <w:br/>
      </w:r>
    </w:p>
    <w:p>
      <w:r>
        <w:t>-----GRQKAFSTCTSHL</w:t>
      </w:r>
      <w:r>
        <w:rPr>
          <w:highlight w:val="yellow"/>
        </w:rPr>
        <w:t>TAVTL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IT--FIYVMPK-------</w:t>
        <w:br/>
      </w:r>
    </w:p>
    <w:p>
      <w:r>
        <w:t>&gt;Q8VFD2</w:t>
        <w:br/>
      </w:r>
    </w:p>
    <w:p>
      <w:r>
        <w:t>-----GRQKAFSTCTSHL</w:t>
      </w:r>
      <w:r>
        <w:rPr>
          <w:highlight w:val="yellow"/>
        </w:rPr>
        <w:t>TAVTL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VT--FIYVMPK-------</w:t>
        <w:br/>
      </w:r>
    </w:p>
    <w:p>
      <w:r>
        <w:t>&gt;Q8VFD0</w:t>
        <w:br/>
      </w:r>
    </w:p>
    <w:p>
      <w:r>
        <w:t>-----GRQKAFSTCTSHL</w:t>
      </w:r>
      <w:r>
        <w:rPr>
          <w:highlight w:val="yellow"/>
        </w:rPr>
        <w:t>TAVTL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II--FIYVMPK-------</w:t>
        <w:br/>
      </w:r>
    </w:p>
    <w:p>
      <w:r>
        <w:t>&gt;Q8VG02</w:t>
        <w:br/>
      </w:r>
    </w:p>
    <w:p>
      <w:r>
        <w:t>-----GRQKAFSTCTSHL</w:t>
      </w:r>
      <w:r>
        <w:rPr>
          <w:highlight w:val="yellow"/>
        </w:rPr>
        <w:t>TAVTL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II--FIYVMPK-------</w:t>
        <w:br/>
      </w:r>
    </w:p>
    <w:p>
      <w:r>
        <w:t>&gt;Q8VEZ0</w:t>
        <w:br/>
      </w:r>
    </w:p>
    <w:p>
      <w:r>
        <w:t>-----GRQKAFSTCTSHL</w:t>
      </w:r>
      <w:r>
        <w:rPr>
          <w:highlight w:val="yellow"/>
        </w:rPr>
        <w:t>TAVTL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IT--FIYVMPQ-------</w:t>
        <w:br/>
      </w:r>
    </w:p>
    <w:p>
      <w:r>
        <w:t>&gt;Q8VEW6</w:t>
        <w:br/>
      </w:r>
    </w:p>
    <w:p>
      <w:r>
        <w:t>-----GRHKAFSTCTSHL</w:t>
      </w:r>
      <w:r>
        <w:rPr>
          <w:highlight w:val="yellow"/>
        </w:rPr>
        <w:t>TVVTL</w:t>
      </w:r>
      <w:r>
        <w:rPr>
          <w:highlight w:val="yellow"/>
        </w:rPr>
        <w:t>LY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VT--FIYVMPK-------</w:t>
        <w:br/>
      </w:r>
    </w:p>
    <w:p>
      <w:r>
        <w:t>&gt;Q8VFD1</w:t>
        <w:br/>
      </w:r>
    </w:p>
    <w:p>
      <w:r>
        <w:t>-----GRHKAFSTCTSYL</w:t>
      </w:r>
      <w:r>
        <w:rPr>
          <w:highlight w:val="yellow"/>
        </w:rPr>
        <w:t>TAVTL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VT--FIYVVPK-------</w:t>
        <w:br/>
      </w:r>
    </w:p>
    <w:p>
      <w:r>
        <w:t>&gt;Q8VGI5</w:t>
        <w:br/>
      </w:r>
    </w:p>
    <w:p>
      <w:r>
        <w:t>-----GRNKAFSTCTSHL</w:t>
      </w:r>
      <w:r>
        <w:rPr>
          <w:highlight w:val="yellow"/>
        </w:rPr>
        <w:t>TAVTL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VL--FVYVMPK-------</w:t>
        <w:br/>
      </w:r>
    </w:p>
    <w:p>
      <w:r>
        <w:t>&gt;Q8VF12</w:t>
        <w:br/>
      </w:r>
    </w:p>
    <w:p>
      <w:r>
        <w:t>-----SRYKAFSTCTSHL</w:t>
      </w:r>
      <w:r>
        <w:rPr>
          <w:highlight w:val="yellow"/>
        </w:rPr>
        <w:t>TAVTL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TM--FIYVMPK-------</w:t>
        <w:br/>
      </w:r>
    </w:p>
    <w:p>
      <w:r>
        <w:t>&gt;Q8VFC9</w:t>
        <w:br/>
      </w:r>
    </w:p>
    <w:p>
      <w:r>
        <w:t>-----GCHKAFSTCNSYL</w:t>
      </w:r>
      <w:r>
        <w:rPr>
          <w:highlight w:val="yellow"/>
        </w:rPr>
        <w:t>TAVTL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IT--FIYVMPK-------</w:t>
        <w:br/>
      </w:r>
    </w:p>
    <w:p>
      <w:r>
        <w:t>&gt;Q7TRU9</w:t>
        <w:br/>
      </w:r>
    </w:p>
    <w:p>
      <w:r>
        <w:t>-----GRQKAFSTCMSHL</w:t>
      </w:r>
      <w:r>
        <w:rPr>
          <w:highlight w:val="yellow"/>
        </w:rPr>
        <w:t>TAVTL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TI--FIYVMPKSIY----</w:t>
        <w:br/>
      </w:r>
    </w:p>
    <w:p>
      <w:r>
        <w:t>&gt;Q8VGD6</w:t>
        <w:br/>
      </w:r>
    </w:p>
    <w:p>
      <w:r>
        <w:t>-----SRKKALATCSSHL</w:t>
      </w:r>
      <w:r>
        <w:rPr>
          <w:highlight w:val="yellow"/>
        </w:rPr>
        <w:t>TAVSL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AM--FIYLRPR-------</w:t>
        <w:br/>
      </w:r>
    </w:p>
    <w:p>
      <w:r>
        <w:t>&gt;Q8VES2</w:t>
        <w:br/>
      </w:r>
    </w:p>
    <w:p>
      <w:r>
        <w:t>-----GRRKIFSTCGAHL</w:t>
      </w:r>
      <w:r>
        <w:rPr>
          <w:highlight w:val="yellow"/>
        </w:rPr>
        <w:t>TGVSI</w:t>
      </w:r>
      <w:r>
        <w:rPr>
          <w:highlight w:val="yellow"/>
        </w:rPr>
        <w:t>FH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IL--FMYVRPS-------</w:t>
        <w:br/>
      </w:r>
    </w:p>
    <w:p>
      <w:r>
        <w:t>&gt;Q8VF13</w:t>
        <w:br/>
      </w:r>
    </w:p>
    <w:p>
      <w:r>
        <w:t>-----GRRKIFSTCGSHL</w:t>
      </w:r>
      <w:r>
        <w:rPr>
          <w:highlight w:val="yellow"/>
        </w:rPr>
        <w:t>TGVSI</w:t>
      </w:r>
      <w:r>
        <w:rPr>
          <w:highlight w:val="yellow"/>
        </w:rPr>
        <w:t>YH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IL--FMYVRPS-------</w:t>
        <w:br/>
      </w:r>
    </w:p>
    <w:p>
      <w:r>
        <w:t>&gt;Q8VFL9</w:t>
        <w:br/>
      </w:r>
    </w:p>
    <w:p>
      <w:r>
        <w:t>-----GKRKVFSTCGSHL</w:t>
      </w:r>
      <w:r>
        <w:rPr>
          <w:highlight w:val="yellow"/>
        </w:rPr>
        <w:t>MAVST</w:t>
      </w:r>
      <w:r>
        <w:rPr>
          <w:highlight w:val="yellow"/>
        </w:rPr>
        <w:t>FH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VL--FMYVRPS-------</w:t>
        <w:br/>
      </w:r>
    </w:p>
    <w:p>
      <w:r>
        <w:t>&gt;Q8VF14</w:t>
        <w:br/>
      </w:r>
    </w:p>
    <w:p>
      <w:r>
        <w:t>----EGRRKVFSTCGSHL</w:t>
      </w:r>
      <w:r>
        <w:rPr>
          <w:highlight w:val="yellow"/>
        </w:rPr>
        <w:t>TGVSI</w:t>
      </w:r>
      <w:r>
        <w:rPr>
          <w:highlight w:val="yellow"/>
        </w:rPr>
        <w:t>YH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IL--FTYMRPSSS-----</w:t>
        <w:br/>
      </w:r>
    </w:p>
    <w:p>
      <w:r>
        <w:t>&gt;Q8VEV8</w:t>
        <w:br/>
      </w:r>
    </w:p>
    <w:p>
      <w:r>
        <w:t>----EGRKKAFSTCASHL</w:t>
      </w:r>
      <w:r>
        <w:rPr>
          <w:highlight w:val="yellow"/>
        </w:rPr>
        <w:t>TAVTI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VI--FMYLQPSSS-----</w:t>
        <w:br/>
      </w:r>
    </w:p>
    <w:p>
      <w:r>
        <w:t>&gt;Q8VFL0</w:t>
        <w:br/>
      </w:r>
    </w:p>
    <w:p>
      <w:r>
        <w:t>-----GRRKAFSTCSSHM</w:t>
      </w:r>
      <w:r>
        <w:rPr>
          <w:highlight w:val="yellow"/>
        </w:rPr>
        <w:t>MAVSI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LI--FMYLQPSSDH----</w:t>
        <w:br/>
      </w:r>
    </w:p>
    <w:p>
      <w:r>
        <w:t>&gt;Q8VFX2</w:t>
        <w:br/>
      </w:r>
    </w:p>
    <w:p>
      <w:r>
        <w:t>-----GRKKAFSTCASHL</w:t>
      </w:r>
      <w:r>
        <w:rPr>
          <w:highlight w:val="yellow"/>
        </w:rPr>
        <w:t>TAVSI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II--FMYLQPS-------</w:t>
        <w:br/>
      </w:r>
    </w:p>
    <w:p>
      <w:r>
        <w:t>&gt;Q8VGR9</w:t>
        <w:br/>
      </w:r>
    </w:p>
    <w:p>
      <w:r>
        <w:t>-----GRRKAFSTCGSHM</w:t>
      </w:r>
      <w:r>
        <w:rPr>
          <w:highlight w:val="yellow"/>
        </w:rPr>
        <w:t>LAVTI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LI--FMYLQPS-------</w:t>
        <w:br/>
      </w:r>
    </w:p>
    <w:p>
      <w:r>
        <w:t>&gt;Q8VFK7</w:t>
        <w:br/>
      </w:r>
    </w:p>
    <w:p>
      <w:r>
        <w:t>-----GRHKAFSTCASHL</w:t>
      </w:r>
      <w:r>
        <w:rPr>
          <w:highlight w:val="yellow"/>
        </w:rPr>
        <w:t>MAVTI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IL--FMYLRPT-------</w:t>
        <w:br/>
      </w:r>
    </w:p>
    <w:p>
      <w:r>
        <w:t>&gt;Q8VF76</w:t>
        <w:br/>
      </w:r>
    </w:p>
    <w:p>
      <w:r>
        <w:t>-----GKQKAFSTCSSHL</w:t>
      </w:r>
      <w:r>
        <w:rPr>
          <w:highlight w:val="yellow"/>
        </w:rPr>
        <w:t>SAVSI</w:t>
      </w:r>
      <w:r>
        <w:rPr>
          <w:highlight w:val="yellow"/>
        </w:rPr>
        <w:t>LY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LF--FIYVRPS-------</w:t>
        <w:br/>
      </w:r>
    </w:p>
    <w:p>
      <w:r>
        <w:t>&gt;Q8VFK1</w:t>
        <w:br/>
      </w:r>
    </w:p>
    <w:p>
      <w:r>
        <w:t>-----GRRKAFSTCSSHV</w:t>
      </w:r>
      <w:r>
        <w:rPr>
          <w:highlight w:val="yellow"/>
        </w:rPr>
        <w:t>TAVSI</w:t>
      </w:r>
      <w:r>
        <w:rPr>
          <w:highlight w:val="yellow"/>
        </w:rPr>
        <w:t>LY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LF--FIYVRPS-------</w:t>
        <w:br/>
      </w:r>
    </w:p>
    <w:p>
      <w:r>
        <w:t>&gt;Q8VFK2</w:t>
        <w:br/>
      </w:r>
    </w:p>
    <w:p>
      <w:r>
        <w:t>-----GRRKAFSTCSSHL</w:t>
      </w:r>
      <w:r>
        <w:rPr>
          <w:highlight w:val="yellow"/>
        </w:rPr>
        <w:t>TAVSI</w:t>
      </w:r>
      <w:r>
        <w:rPr>
          <w:highlight w:val="yellow"/>
        </w:rPr>
        <w:t>LY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LF--FIYVRPS-------</w:t>
        <w:br/>
      </w:r>
    </w:p>
    <w:p>
      <w:r>
        <w:t>&gt;Q9QY00</w:t>
        <w:br/>
      </w:r>
    </w:p>
    <w:p>
      <w:r>
        <w:t>-------RKAFSTCSSHL</w:t>
      </w:r>
      <w:r>
        <w:rPr>
          <w:highlight w:val="yellow"/>
        </w:rPr>
        <w:t>TAVSI</w:t>
      </w:r>
      <w:r>
        <w:rPr>
          <w:highlight w:val="yellow"/>
        </w:rPr>
        <w:t>LY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LF--FIYVRPSSS-----</w:t>
        <w:br/>
      </w:r>
    </w:p>
    <w:p>
      <w:r>
        <w:t>&gt;Q8VF22</w:t>
        <w:br/>
      </w:r>
    </w:p>
    <w:p>
      <w:r>
        <w:t>----EGRRRAASTCGSHL</w:t>
      </w:r>
      <w:r>
        <w:rPr>
          <w:highlight w:val="yellow"/>
        </w:rPr>
        <w:t>TAVSI</w:t>
      </w:r>
      <w:r>
        <w:rPr>
          <w:highlight w:val="yellow"/>
        </w:rPr>
        <w:t>LY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LI--FMYLRPSSS-----</w:t>
        <w:br/>
      </w:r>
    </w:p>
    <w:p>
      <w:r>
        <w:t>&gt;Q8VGS3</w:t>
        <w:br/>
      </w:r>
    </w:p>
    <w:p>
      <w:r>
        <w:t>-----GRLKAFSTCGSHL</w:t>
      </w:r>
      <w:r>
        <w:rPr>
          <w:highlight w:val="yellow"/>
        </w:rPr>
        <w:t>TGVTL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VM--FMYLRPT-------</w:t>
        <w:br/>
      </w:r>
    </w:p>
    <w:p>
      <w:r>
        <w:t>&gt;Q8VFL5</w:t>
        <w:br/>
      </w:r>
    </w:p>
    <w:p>
      <w:r>
        <w:t>-----GRRKAFSTCGSHL</w:t>
      </w:r>
      <w:r>
        <w:rPr>
          <w:highlight w:val="yellow"/>
        </w:rPr>
        <w:t>VAVTV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LF--CMYVRPP-------</w:t>
        <w:br/>
      </w:r>
    </w:p>
    <w:p>
      <w:r>
        <w:t>&gt;Q8VEV7</w:t>
        <w:br/>
      </w:r>
    </w:p>
    <w:p>
      <w:r>
        <w:t>----AGVQKALSTCVSHL</w:t>
      </w:r>
      <w:r>
        <w:rPr>
          <w:highlight w:val="yellow"/>
        </w:rPr>
        <w:t>TAVFI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II--FMYLQPSSRH----</w:t>
        <w:br/>
      </w:r>
    </w:p>
    <w:p>
      <w:r>
        <w:t>&gt;Q8VFW4</w:t>
        <w:br/>
      </w:r>
    </w:p>
    <w:p>
      <w:r>
        <w:t>----AGVQKALSTCASHF</w:t>
      </w:r>
      <w:r>
        <w:rPr>
          <w:highlight w:val="yellow"/>
        </w:rPr>
        <w:t>TAVFI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TI--FMYLQPSSRH----</w:t>
        <w:br/>
      </w:r>
    </w:p>
    <w:p>
      <w:r>
        <w:t>&gt;Q8VFW1</w:t>
        <w:br/>
      </w:r>
    </w:p>
    <w:p>
      <w:r>
        <w:t>----AGHHKAISTCASHF</w:t>
      </w:r>
      <w:r>
        <w:rPr>
          <w:highlight w:val="yellow"/>
        </w:rPr>
        <w:t>TAVSI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SI--FMYVQPSSNH----</w:t>
        <w:br/>
      </w:r>
    </w:p>
    <w:p>
      <w:r>
        <w:t>&gt;Q8VFX3</w:t>
        <w:br/>
      </w:r>
    </w:p>
    <w:p>
      <w:r>
        <w:t>-----GHHKAISTCASHF</w:t>
      </w:r>
      <w:r>
        <w:rPr>
          <w:highlight w:val="yellow"/>
        </w:rPr>
        <w:t>TAVSI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VI--FMYLQPSSNH----</w:t>
        <w:br/>
      </w:r>
    </w:p>
    <w:p>
      <w:r>
        <w:t>&gt;Q8VFX4</w:t>
        <w:br/>
      </w:r>
    </w:p>
    <w:p>
      <w:r>
        <w:t>-----GHHKAISTCASHF</w:t>
      </w:r>
      <w:r>
        <w:rPr>
          <w:highlight w:val="yellow"/>
        </w:rPr>
        <w:t>TAVSI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VI--FMYLQPSSN-----</w:t>
        <w:br/>
      </w:r>
    </w:p>
    <w:p>
      <w:r>
        <w:t>&gt;Q8VFQ6</w:t>
        <w:br/>
      </w:r>
    </w:p>
    <w:p>
      <w:r>
        <w:t>----ESRKKAISTCASHL</w:t>
      </w:r>
      <w:r>
        <w:rPr>
          <w:highlight w:val="yellow"/>
        </w:rPr>
        <w:t>TTVSI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II--FMYLQPSSNH----</w:t>
        <w:br/>
      </w:r>
    </w:p>
    <w:p>
      <w:r>
        <w:t>&gt;Q8VFX5</w:t>
        <w:br/>
      </w:r>
    </w:p>
    <w:p>
      <w:r>
        <w:t>----QGHQKALSTCASHL</w:t>
      </w:r>
      <w:r>
        <w:rPr>
          <w:highlight w:val="yellow"/>
        </w:rPr>
        <w:t>TVVSI</w:t>
      </w:r>
      <w:r>
        <w:rPr>
          <w:highlight w:val="yellow"/>
        </w:rPr>
        <w:t>FY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VI--FMYLQPSSSH----</w:t>
        <w:br/>
      </w:r>
    </w:p>
    <w:p>
      <w:r>
        <w:t>&gt;Q8VFW5</w:t>
        <w:br/>
      </w:r>
    </w:p>
    <w:p>
      <w:r>
        <w:t>----SGYRKAISTCASHF</w:t>
      </w:r>
      <w:r>
        <w:rPr>
          <w:highlight w:val="yellow"/>
        </w:rPr>
        <w:t>IAVSI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II--FMYLQPSSS-----</w:t>
        <w:br/>
      </w:r>
    </w:p>
    <w:p>
      <w:r>
        <w:t>&gt;Q8VFK4</w:t>
        <w:br/>
      </w:r>
    </w:p>
    <w:p>
      <w:r>
        <w:t>----EGRQKVFSTCASHL</w:t>
      </w:r>
      <w:r>
        <w:rPr>
          <w:highlight w:val="yellow"/>
        </w:rPr>
        <w:t>SSIAI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II--FMYLQPESSH----</w:t>
        <w:br/>
      </w:r>
    </w:p>
    <w:p>
      <w:r>
        <w:t>&gt;Q8VGA6</w:t>
        <w:br/>
      </w:r>
    </w:p>
    <w:p>
      <w:r>
        <w:t>----EGRYKAFSTCGSHL</w:t>
      </w:r>
      <w:r>
        <w:rPr>
          <w:highlight w:val="yellow"/>
        </w:rPr>
        <w:t>TVVTV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LI--FMYVQPQSSH----</w:t>
        <w:br/>
      </w:r>
    </w:p>
    <w:p>
      <w:r>
        <w:t>&gt;Q8VGC7</w:t>
        <w:br/>
      </w:r>
    </w:p>
    <w:p>
      <w:r>
        <w:t>----EGRRKAFSTCGSHL</w:t>
      </w:r>
      <w:r>
        <w:rPr>
          <w:highlight w:val="yellow"/>
        </w:rPr>
        <w:t>TVVVV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LL--FMYLQPKSTD----</w:t>
        <w:br/>
      </w:r>
    </w:p>
    <w:p>
      <w:r>
        <w:t>&gt;Q8VGS2</w:t>
        <w:br/>
      </w:r>
    </w:p>
    <w:p>
      <w:r>
        <w:t>----DGRKKAFSTCGSHL</w:t>
      </w:r>
      <w:r>
        <w:rPr>
          <w:highlight w:val="yellow"/>
        </w:rPr>
        <w:t>TVVVV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LL--FMYLQPKSTH----</w:t>
        <w:br/>
      </w:r>
    </w:p>
    <w:p>
      <w:r>
        <w:t>&gt;Q8VF73</w:t>
        <w:br/>
      </w:r>
    </w:p>
    <w:p>
      <w:r>
        <w:t>-----GRKKTFSTCASHL</w:t>
      </w:r>
      <w:r>
        <w:rPr>
          <w:highlight w:val="yellow"/>
        </w:rPr>
        <w:t>TAVTI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LA--YMYLQPPSD-----</w:t>
        <w:br/>
      </w:r>
    </w:p>
    <w:p>
      <w:r>
        <w:t>&gt;Q8VFP0</w:t>
        <w:br/>
      </w:r>
    </w:p>
    <w:p>
      <w:r>
        <w:t>-----ARKKTFSTCASHL</w:t>
      </w:r>
      <w:r>
        <w:rPr>
          <w:highlight w:val="yellow"/>
        </w:rPr>
        <w:t>TVVTI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II--FAYVRPPAK-----</w:t>
        <w:br/>
      </w:r>
    </w:p>
    <w:p>
      <w:r>
        <w:t>&gt;Q80ZX9</w:t>
        <w:br/>
      </w:r>
    </w:p>
    <w:p>
      <w:r>
        <w:t>----AGRSKAFSTCSAHL</w:t>
      </w:r>
      <w:r>
        <w:rPr>
          <w:highlight w:val="yellow"/>
        </w:rPr>
        <w:t>TVVVI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IT--FMYLKPKDQ-----</w:t>
        <w:br/>
      </w:r>
    </w:p>
    <w:p>
      <w:r>
        <w:t>&gt;Q9QZ18</w:t>
        <w:br/>
      </w:r>
    </w:p>
    <w:p>
      <w:r>
        <w:t>----TGRSKAFSTCSAHL</w:t>
      </w:r>
      <w:r>
        <w:rPr>
          <w:highlight w:val="yellow"/>
        </w:rPr>
        <w:t>AVVLL</w:t>
      </w:r>
      <w:r>
        <w:rPr>
          <w:highlight w:val="yellow"/>
        </w:rPr>
        <w:t>FY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II--FMYMKPKSK-----</w:t>
        <w:br/>
      </w:r>
    </w:p>
    <w:p>
      <w:r>
        <w:t>&gt;Q8VG87</w:t>
        <w:br/>
      </w:r>
    </w:p>
    <w:p>
      <w:r>
        <w:t>-----GRRKAFSTCSAHL</w:t>
      </w:r>
      <w:r>
        <w:rPr>
          <w:highlight w:val="yellow"/>
        </w:rPr>
        <w:t>TVVII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IF--SMYAKPKS------</w:t>
        <w:br/>
      </w:r>
    </w:p>
    <w:p>
      <w:r>
        <w:t>&gt;Q8VGA0</w:t>
        <w:br/>
      </w:r>
    </w:p>
    <w:p>
      <w:r>
        <w:t>-----GKRKAFSTCSAHL</w:t>
      </w:r>
      <w:r>
        <w:rPr>
          <w:highlight w:val="yellow"/>
        </w:rPr>
        <w:t>TVVII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IF--SMYAKPKS------</w:t>
        <w:br/>
      </w:r>
    </w:p>
    <w:p>
      <w:r>
        <w:t>&gt;Q8VGA9</w:t>
        <w:br/>
      </w:r>
    </w:p>
    <w:p>
      <w:r>
        <w:t>-----GRKKAFSTCSAHL</w:t>
      </w:r>
      <w:r>
        <w:rPr>
          <w:highlight w:val="yellow"/>
        </w:rPr>
        <w:t>TVVLV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IL--FMYGKPKS------</w:t>
        <w:br/>
      </w:r>
    </w:p>
    <w:p>
      <w:r>
        <w:t>&gt;Q9QZ19</w:t>
        <w:br/>
      </w:r>
    </w:p>
    <w:p>
      <w:r>
        <w:t>-----GRKKAFSTCSAHL</w:t>
      </w:r>
      <w:r>
        <w:rPr>
          <w:highlight w:val="yellow"/>
        </w:rPr>
        <w:t>TVVLV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IL--FMYGKPKS------</w:t>
        <w:br/>
      </w:r>
    </w:p>
    <w:p>
      <w:r>
        <w:t>&gt;Q9QZ22</w:t>
        <w:br/>
      </w:r>
    </w:p>
    <w:p>
      <w:r>
        <w:t>-----GRKKAFSTCSAHL</w:t>
      </w:r>
      <w:r>
        <w:rPr>
          <w:highlight w:val="yellow"/>
        </w:rPr>
        <w:t>TVVLV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IL--FMYGKPKS------</w:t>
        <w:br/>
      </w:r>
    </w:p>
    <w:p>
      <w:r>
        <w:t>&gt;Q9QZ20</w:t>
        <w:br/>
      </w:r>
    </w:p>
    <w:p>
      <w:r>
        <w:t>-----GRKKAFSTCSAHL</w:t>
      </w:r>
      <w:r>
        <w:rPr>
          <w:highlight w:val="yellow"/>
        </w:rPr>
        <w:t>TVVII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IL--FMYGKPKS------</w:t>
        <w:br/>
      </w:r>
    </w:p>
    <w:p>
      <w:r>
        <w:t>&gt;Q8VFE2</w:t>
        <w:br/>
      </w:r>
    </w:p>
    <w:p>
      <w:r>
        <w:t>----AGRRKAFSTCSSHL</w:t>
      </w:r>
      <w:r>
        <w:rPr>
          <w:highlight w:val="yellow"/>
        </w:rPr>
        <w:t>VVVSL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AI--FIYIRPKAS-----</w:t>
        <w:br/>
      </w:r>
    </w:p>
    <w:p>
      <w:r>
        <w:t>&gt;Q8VEW1</w:t>
        <w:br/>
      </w:r>
    </w:p>
    <w:p>
      <w:r>
        <w:t>----TGRQKAFSTCASHL</w:t>
      </w:r>
      <w:r>
        <w:rPr>
          <w:highlight w:val="yellow"/>
        </w:rPr>
        <w:t>TSVTL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AS--ITYLQPKSRY----</w:t>
        <w:br/>
      </w:r>
    </w:p>
    <w:p>
      <w:r>
        <w:t>&gt;Q8VF35</w:t>
        <w:br/>
      </w:r>
    </w:p>
    <w:p>
      <w:r>
        <w:t>----SGKQKAFSTCASHL</w:t>
      </w:r>
      <w:r>
        <w:rPr>
          <w:highlight w:val="yellow"/>
        </w:rPr>
        <w:t>TAVAL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TM--YTYLQPSRH-----</w:t>
        <w:br/>
      </w:r>
    </w:p>
    <w:p>
      <w:r>
        <w:t>&gt;Q8VEV0</w:t>
        <w:br/>
      </w:r>
    </w:p>
    <w:p>
      <w:r>
        <w:t>----EGRRKAFSTCSSHL</w:t>
      </w:r>
      <w:r>
        <w:rPr>
          <w:highlight w:val="yellow"/>
        </w:rPr>
        <w:t>CVVGL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C</w:t>
      </w:r>
      <w:r>
        <w:t>AI--AMYMAPKSKH----</w:t>
        <w:br/>
      </w:r>
    </w:p>
    <w:p>
      <w:r>
        <w:t>&gt;Q8VF17</w:t>
        <w:br/>
      </w:r>
    </w:p>
    <w:p>
      <w:r>
        <w:t>----EGRRKAFSTCSSHL</w:t>
      </w:r>
      <w:r>
        <w:rPr>
          <w:highlight w:val="yellow"/>
        </w:rPr>
        <w:t>CVVGL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AI--VMYMAPKSQH----</w:t>
        <w:br/>
      </w:r>
    </w:p>
    <w:p>
      <w:r>
        <w:t>&gt;Q8VFS3</w:t>
        <w:br/>
      </w:r>
    </w:p>
    <w:p>
      <w:r>
        <w:t>----EGRRKAFSTCSSHL</w:t>
      </w:r>
      <w:r>
        <w:rPr>
          <w:highlight w:val="yellow"/>
        </w:rPr>
        <w:t>CVVGL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AI--VMYIAPKSQH----</w:t>
        <w:br/>
      </w:r>
    </w:p>
    <w:p>
      <w:r>
        <w:t>&gt;Q8VF18</w:t>
        <w:br/>
      </w:r>
    </w:p>
    <w:p>
      <w:r>
        <w:t>----ERRRKAFSTCSSHL</w:t>
      </w:r>
      <w:r>
        <w:rPr>
          <w:highlight w:val="yellow"/>
        </w:rPr>
        <w:t>CVVGL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AI--VMYMAPKSQH----</w:t>
        <w:br/>
      </w:r>
    </w:p>
    <w:p>
      <w:r>
        <w:t>&gt;Q8VGP6</w:t>
        <w:br/>
      </w:r>
    </w:p>
    <w:p>
      <w:r>
        <w:t>----QGRQKAFSTCSSHL</w:t>
      </w:r>
      <w:r>
        <w:rPr>
          <w:highlight w:val="yellow"/>
        </w:rPr>
        <w:t>CVVGL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AI--VMYIGPQHGK----</w:t>
        <w:br/>
      </w:r>
    </w:p>
    <w:p>
      <w:r>
        <w:t>&gt;Q8VFC3</w:t>
        <w:br/>
      </w:r>
    </w:p>
    <w:p>
      <w:r>
        <w:t>----TGRKKAFSTCSSHL</w:t>
      </w:r>
      <w:r>
        <w:rPr>
          <w:highlight w:val="yellow"/>
        </w:rPr>
        <w:t>TVVTV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LI--ATYLVPSANS----</w:t>
        <w:br/>
      </w:r>
    </w:p>
    <w:p>
      <w:r>
        <w:t>&gt;Q8VF87</w:t>
        <w:br/>
      </w:r>
    </w:p>
    <w:p>
      <w:r>
        <w:t>-----SRHKAFATCSSHL</w:t>
      </w:r>
      <w:r>
        <w:rPr>
          <w:highlight w:val="yellow"/>
        </w:rPr>
        <w:t>MVVGM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AM--FIYMRPSSGR----</w:t>
        <w:br/>
      </w:r>
    </w:p>
    <w:p>
      <w:r>
        <w:t>&gt;Q8VFA2</w:t>
        <w:br/>
      </w:r>
    </w:p>
    <w:p>
      <w:r>
        <w:t>-----SRHKAFATCSSHV</w:t>
      </w:r>
      <w:r>
        <w:rPr>
          <w:highlight w:val="yellow"/>
        </w:rPr>
        <w:t>MVVVI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AM--FIYMQPSSSR----</w:t>
        <w:br/>
      </w:r>
    </w:p>
    <w:p>
      <w:r>
        <w:t>&gt;Q8VG49</w:t>
        <w:br/>
      </w:r>
    </w:p>
    <w:p>
      <w:r>
        <w:t>----AGRFKAFSTCGSHL</w:t>
      </w:r>
      <w:r>
        <w:rPr>
          <w:highlight w:val="yellow"/>
        </w:rPr>
        <w:t>MVVIL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AI--ITYMTPKS------</w:t>
        <w:br/>
      </w:r>
    </w:p>
    <w:p>
      <w:r>
        <w:t>&gt;Q7TRK1</w:t>
        <w:br/>
      </w:r>
    </w:p>
    <w:p>
      <w:r>
        <w:t>---------AFSTCASHL</w:t>
      </w:r>
      <w:r>
        <w:rPr>
          <w:highlight w:val="yellow"/>
        </w:rPr>
        <w:t>LIVIL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AI--FTYVRPISS-----</w:t>
        <w:br/>
      </w:r>
    </w:p>
    <w:p>
      <w:r>
        <w:t>&gt;Q7TS19</w:t>
        <w:br/>
      </w:r>
    </w:p>
    <w:p>
      <w:r>
        <w:t>---------AFSTCSAHL</w:t>
      </w:r>
      <w:r>
        <w:rPr>
          <w:highlight w:val="yellow"/>
        </w:rPr>
        <w:t>TVVIL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AL--FMYMKPKSKY----</w:t>
        <w:br/>
      </w:r>
    </w:p>
    <w:p>
      <w:r>
        <w:t>&gt;Q920Z2</w:t>
        <w:br/>
      </w:r>
    </w:p>
    <w:p>
      <w:r>
        <w:t>----EGRLKVFSTCGSHL</w:t>
      </w:r>
      <w:r>
        <w:rPr>
          <w:highlight w:val="yellow"/>
        </w:rPr>
        <w:t>TVVVL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GI--FAYMRPNSK-----</w:t>
        <w:br/>
      </w:r>
    </w:p>
    <w:p>
      <w:r>
        <w:t>&gt;Q9EP55</w:t>
        <w:br/>
      </w:r>
    </w:p>
    <w:p>
      <w:r>
        <w:t>----EGRLKVFSTCSSHF</w:t>
      </w:r>
      <w:r>
        <w:rPr>
          <w:highlight w:val="yellow"/>
        </w:rPr>
        <w:t>IVVIF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TI--FTYMQPNSKK----</w:t>
        <w:br/>
      </w:r>
    </w:p>
    <w:p>
      <w:r>
        <w:t>&gt;Q9EPG6</w:t>
        <w:br/>
      </w:r>
    </w:p>
    <w:p>
      <w:r>
        <w:t>---------VFSTCGSHL</w:t>
      </w:r>
      <w:r>
        <w:rPr>
          <w:highlight w:val="yellow"/>
        </w:rPr>
        <w:t>IVVVL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AI--FNYMQPNTKT----</w:t>
        <w:br/>
      </w:r>
    </w:p>
    <w:p>
      <w:r>
        <w:t>&gt;Q8VFN6</w:t>
        <w:br/>
      </w:r>
    </w:p>
    <w:p>
      <w:r>
        <w:t>---------AFSTCASHL</w:t>
      </w:r>
      <w:r>
        <w:rPr>
          <w:highlight w:val="yellow"/>
        </w:rPr>
        <w:t>TVVSL</w:t>
      </w:r>
      <w:r>
        <w:rPr>
          <w:highlight w:val="yellow"/>
        </w:rPr>
        <w:t>LY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VL--FMYLRPTAHS----</w:t>
        <w:br/>
      </w:r>
    </w:p>
    <w:p>
      <w:r>
        <w:t>&gt;Q7TRT7</w:t>
        <w:br/>
      </w:r>
    </w:p>
    <w:p>
      <w:r>
        <w:t>-----GKKRAFSTCSAHL</w:t>
      </w:r>
      <w:r>
        <w:rPr>
          <w:highlight w:val="yellow"/>
        </w:rPr>
        <w:t>VVVTL</w:t>
      </w:r>
      <w:r>
        <w:rPr>
          <w:highlight w:val="yellow"/>
        </w:rPr>
        <w:t>YY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VL--YTYVRPALG-----</w:t>
        <w:br/>
      </w:r>
    </w:p>
    <w:p>
      <w:r>
        <w:t>&gt;Q8VFE8</w:t>
        <w:br/>
      </w:r>
    </w:p>
    <w:p>
      <w:r>
        <w:t>-----GKKRAFSTCSAHL</w:t>
      </w:r>
      <w:r>
        <w:rPr>
          <w:highlight w:val="yellow"/>
        </w:rPr>
        <w:t>VVVTL</w:t>
      </w:r>
      <w:r>
        <w:rPr>
          <w:highlight w:val="yellow"/>
        </w:rPr>
        <w:t>YY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VL--YTYVRPALG-----</w:t>
        <w:br/>
      </w:r>
    </w:p>
    <w:p>
      <w:r>
        <w:t>&gt;Q8VGL5</w:t>
        <w:br/>
      </w:r>
    </w:p>
    <w:p>
      <w:r>
        <w:t>-----GKKRAFSTCSAHL</w:t>
      </w:r>
      <w:r>
        <w:rPr>
          <w:highlight w:val="yellow"/>
        </w:rPr>
        <w:t>VVVVL</w:t>
      </w:r>
      <w:r>
        <w:rPr>
          <w:highlight w:val="yellow"/>
        </w:rPr>
        <w:t>YY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VI--YTYLQPGSG-----</w:t>
        <w:br/>
      </w:r>
    </w:p>
    <w:p>
      <w:r>
        <w:t>&gt;Q8VGT4</w:t>
        <w:br/>
      </w:r>
    </w:p>
    <w:p>
      <w:r>
        <w:t>-----GKKRAFSTCSAHL</w:t>
      </w:r>
      <w:r>
        <w:rPr>
          <w:highlight w:val="yellow"/>
        </w:rPr>
        <w:t>VVVTL</w:t>
      </w:r>
      <w:r>
        <w:rPr>
          <w:highlight w:val="yellow"/>
        </w:rPr>
        <w:t>YY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II--YTYLQPGSG-----</w:t>
        <w:br/>
      </w:r>
    </w:p>
    <w:p>
      <w:r>
        <w:t>&gt;Q7TRT9</w:t>
        <w:br/>
      </w:r>
    </w:p>
    <w:p>
      <w:r>
        <w:t>-----GKRRAFSTCSAHL</w:t>
      </w:r>
      <w:r>
        <w:rPr>
          <w:highlight w:val="yellow"/>
        </w:rPr>
        <w:t>IVVTM</w:t>
      </w:r>
      <w:r>
        <w:rPr>
          <w:highlight w:val="yellow"/>
        </w:rPr>
        <w:t>YY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VI--YTYIRPSSS-----</w:t>
        <w:br/>
      </w:r>
    </w:p>
    <w:p>
      <w:r>
        <w:t>&gt;Q8VGL2</w:t>
        <w:br/>
      </w:r>
    </w:p>
    <w:p>
      <w:r>
        <w:t>-----GKQRAFSTCSAHL</w:t>
      </w:r>
      <w:r>
        <w:rPr>
          <w:highlight w:val="yellow"/>
        </w:rPr>
        <w:t>IVVTM</w:t>
      </w:r>
      <w:r>
        <w:rPr>
          <w:highlight w:val="yellow"/>
        </w:rPr>
        <w:t>YY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VI--YTYIRPSSS-----</w:t>
        <w:br/>
      </w:r>
    </w:p>
    <w:p>
      <w:r>
        <w:t>&gt;Q7TS01</w:t>
        <w:br/>
      </w:r>
    </w:p>
    <w:p>
      <w:r>
        <w:t>-----GKKKAFSTCSSHL</w:t>
      </w:r>
      <w:r>
        <w:rPr>
          <w:highlight w:val="yellow"/>
        </w:rPr>
        <w:t>MVVSL</w:t>
      </w:r>
      <w:r>
        <w:rPr>
          <w:highlight w:val="yellow"/>
        </w:rPr>
        <w:t>YY</w:t>
      </w:r>
      <w:r>
        <w:rPr>
          <w:highlight w:val="yellow"/>
        </w:rPr>
        <w:t>S</w:t>
      </w:r>
      <w:r>
        <w:rPr>
          <w:highlight w:val="yellow"/>
        </w:rPr>
        <w:t>P</w:t>
      </w:r>
      <w:r>
        <w:t>VI--YTYIRPASS-----</w:t>
        <w:br/>
      </w:r>
    </w:p>
    <w:p>
      <w:r>
        <w:t>&gt;Q8VGH2</w:t>
        <w:br/>
      </w:r>
    </w:p>
    <w:p>
      <w:r>
        <w:t>-----GKQKAFSTCSSHL</w:t>
      </w:r>
      <w:r>
        <w:rPr>
          <w:highlight w:val="yellow"/>
        </w:rPr>
        <w:t>IVVCM</w:t>
      </w:r>
      <w:r>
        <w:rPr>
          <w:highlight w:val="yellow"/>
        </w:rPr>
        <w:t>YY</w:t>
      </w:r>
      <w:r>
        <w:rPr>
          <w:highlight w:val="yellow"/>
        </w:rPr>
        <w:t>T</w:t>
      </w:r>
      <w:r>
        <w:rPr>
          <w:highlight w:val="yellow"/>
        </w:rPr>
        <w:t>A</w:t>
      </w:r>
      <w:r>
        <w:t>VF--YAYISPVSS-----</w:t>
        <w:br/>
      </w:r>
    </w:p>
    <w:p>
      <w:r>
        <w:t>&gt;Q8VFJ7</w:t>
        <w:br/>
      </w:r>
    </w:p>
    <w:p>
      <w:r>
        <w:t>-----GRLKAFSTCSSHL</w:t>
      </w:r>
      <w:r>
        <w:rPr>
          <w:highlight w:val="yellow"/>
        </w:rPr>
        <w:t>ISVTL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IL--YIYSRPSSS-----</w:t>
        <w:br/>
      </w:r>
    </w:p>
    <w:p>
      <w:r>
        <w:t>&gt;Q8VGJ4</w:t>
        <w:br/>
      </w:r>
    </w:p>
    <w:p>
      <w:r>
        <w:t>-----GKRKAFSTCSSHL</w:t>
      </w:r>
      <w:r>
        <w:rPr>
          <w:highlight w:val="yellow"/>
        </w:rPr>
        <w:t>IVVSV</w:t>
      </w:r>
      <w:r>
        <w:rPr>
          <w:highlight w:val="yellow"/>
        </w:rPr>
        <w:t>YY</w:t>
      </w:r>
      <w:r>
        <w:rPr>
          <w:highlight w:val="yellow"/>
        </w:rPr>
        <w:t>S</w:t>
      </w:r>
      <w:r>
        <w:rPr>
          <w:highlight w:val="yellow"/>
        </w:rPr>
        <w:t>S</w:t>
      </w:r>
      <w:r>
        <w:t>VF--CAYISPGSSY----</w:t>
        <w:br/>
      </w:r>
    </w:p>
    <w:p>
      <w:r>
        <w:t>&gt;Q8VF43</w:t>
        <w:br/>
      </w:r>
    </w:p>
    <w:p>
      <w:r>
        <w:t>----KARLKAFSTCASHL</w:t>
      </w:r>
      <w:r>
        <w:rPr>
          <w:highlight w:val="yellow"/>
        </w:rPr>
        <w:t>IVVTI</w:t>
      </w:r>
      <w:r>
        <w:rPr>
          <w:highlight w:val="yellow"/>
        </w:rPr>
        <w:t>YF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LI--YIYMRPQSK-----</w:t>
        <w:br/>
      </w:r>
    </w:p>
    <w:p>
      <w:r>
        <w:t>&gt;Q8VFA3</w:t>
        <w:br/>
      </w:r>
    </w:p>
    <w:p>
      <w:r>
        <w:t>--------KAFGTCGSHI</w:t>
      </w:r>
      <w:r>
        <w:rPr>
          <w:highlight w:val="yellow"/>
        </w:rPr>
        <w:t>LVVSL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AI--YTYLQPTHT-----</w:t>
        <w:br/>
      </w:r>
    </w:p>
    <w:p>
      <w:r>
        <w:t>&gt;Q8VFA8</w:t>
        <w:br/>
      </w:r>
    </w:p>
    <w:p>
      <w:r>
        <w:t>-----GRRKALGTCGSHL</w:t>
      </w:r>
      <w:r>
        <w:rPr>
          <w:highlight w:val="yellow"/>
        </w:rPr>
        <w:t>TVVFL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AM--YTYLQPIHT-----</w:t>
        <w:br/>
      </w:r>
    </w:p>
    <w:p>
      <w:r>
        <w:t>&gt;Q8VFA9</w:t>
        <w:br/>
      </w:r>
    </w:p>
    <w:p>
      <w:r>
        <w:t>-----GRRKAFGTCGSHL</w:t>
      </w:r>
      <w:r>
        <w:rPr>
          <w:highlight w:val="yellow"/>
        </w:rPr>
        <w:t>MVVSL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GI--YTYLQPVHR-----</w:t>
        <w:br/>
      </w:r>
    </w:p>
    <w:p>
      <w:r>
        <w:t>&gt;Q8VGX0</w:t>
        <w:br/>
      </w:r>
    </w:p>
    <w:p>
      <w:r>
        <w:t>-----GRRKAFGTCGSHL</w:t>
      </w:r>
      <w:r>
        <w:rPr>
          <w:highlight w:val="yellow"/>
        </w:rPr>
        <w:t>IVVSL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GI--YTYLQPIHR-----</w:t>
        <w:br/>
      </w:r>
    </w:p>
    <w:p>
      <w:r>
        <w:t>&gt;Q8VFA4</w:t>
        <w:br/>
      </w:r>
    </w:p>
    <w:p>
      <w:r>
        <w:t>-----GRRKAFGTCGSHL</w:t>
      </w:r>
      <w:r>
        <w:rPr>
          <w:highlight w:val="yellow"/>
        </w:rPr>
        <w:t>LVVSM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TI--YTYLQPNDS-----</w:t>
        <w:br/>
      </w:r>
    </w:p>
    <w:p>
      <w:r>
        <w:t>&gt;Q8VFA6</w:t>
        <w:br/>
      </w:r>
    </w:p>
    <w:p>
      <w:r>
        <w:t>---------AAGTCGSHL</w:t>
      </w:r>
      <w:r>
        <w:rPr>
          <w:highlight w:val="yellow"/>
        </w:rPr>
        <w:t>LVVSL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AT--YTYLQPKDS-----</w:t>
        <w:br/>
      </w:r>
    </w:p>
    <w:p>
      <w:r>
        <w:t>&gt;Q8VFA7</w:t>
        <w:br/>
      </w:r>
    </w:p>
    <w:p>
      <w:r>
        <w:t>---------AAGTCGSHL</w:t>
      </w:r>
      <w:r>
        <w:rPr>
          <w:highlight w:val="yellow"/>
        </w:rPr>
        <w:t>LVVSL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AT--YTYLQPKDS-----</w:t>
        <w:br/>
      </w:r>
    </w:p>
    <w:p>
      <w:r>
        <w:t>&gt;Q8VGW9</w:t>
        <w:br/>
      </w:r>
    </w:p>
    <w:p>
      <w:r>
        <w:t>-----GCKKALGTCGSHL</w:t>
      </w:r>
      <w:r>
        <w:rPr>
          <w:highlight w:val="yellow"/>
        </w:rPr>
        <w:t>VVVSM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AM--YTYLQPKGT-----</w:t>
        <w:br/>
      </w:r>
    </w:p>
    <w:p>
      <w:r>
        <w:t>&gt;Q8VFP6</w:t>
        <w:br/>
      </w:r>
    </w:p>
    <w:p>
      <w:r>
        <w:t>-----GKRKAFSTCGSHF</w:t>
      </w:r>
      <w:r>
        <w:rPr>
          <w:highlight w:val="yellow"/>
        </w:rPr>
        <w:t>TVVTL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IF--YVYLQPVST-----</w:t>
        <w:br/>
      </w:r>
    </w:p>
    <w:p>
      <w:r>
        <w:t>&gt;Q7TRV1</w:t>
        <w:br/>
      </w:r>
    </w:p>
    <w:p>
      <w:r>
        <w:t>-----GRHKAFSTCSSHL</w:t>
      </w:r>
      <w:r>
        <w:rPr>
          <w:highlight w:val="yellow"/>
        </w:rPr>
        <w:t>TVVSM</w:t>
      </w:r>
      <w:r>
        <w:rPr>
          <w:highlight w:val="yellow"/>
        </w:rPr>
        <w:t>HY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AC--FVYLIPKNSD----</w:t>
        <w:br/>
      </w:r>
    </w:p>
    <w:p>
      <w:r>
        <w:t>&gt;Q8VF20</w:t>
        <w:br/>
      </w:r>
    </w:p>
    <w:p>
      <w:r>
        <w:t>-----GRYKTFSTCSSHF</w:t>
      </w:r>
      <w:r>
        <w:rPr>
          <w:highlight w:val="yellow"/>
        </w:rPr>
        <w:t>TVVFI</w:t>
      </w:r>
      <w:r>
        <w:rPr>
          <w:highlight w:val="yellow"/>
        </w:rPr>
        <w:t>HY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AS--FVYLRPKNS-----</w:t>
        <w:br/>
      </w:r>
    </w:p>
    <w:p>
      <w:r>
        <w:t>&gt;Q8VEZ4</w:t>
        <w:br/>
      </w:r>
    </w:p>
    <w:p>
      <w:r>
        <w:t>---------AFSTCSSHL</w:t>
      </w:r>
      <w:r>
        <w:rPr>
          <w:highlight w:val="yellow"/>
        </w:rPr>
        <w:t>TVVLL</w:t>
      </w:r>
      <w:r>
        <w:rPr>
          <w:highlight w:val="yellow"/>
        </w:rPr>
        <w:t>QY</w:t>
      </w:r>
      <w:r>
        <w:rPr>
          <w:highlight w:val="yellow"/>
        </w:rPr>
        <w:t>G</w:t>
      </w:r>
      <w:r>
        <w:rPr>
          <w:highlight w:val="yellow"/>
        </w:rPr>
        <w:t>C</w:t>
      </w:r>
      <w:r>
        <w:t>CS--LVYLRPRSST----</w:t>
        <w:br/>
      </w:r>
    </w:p>
    <w:p>
      <w:r>
        <w:t>&gt;Q8VGP8</w:t>
        <w:br/>
      </w:r>
    </w:p>
    <w:p>
      <w:r>
        <w:t>---------AFSTCSSHL</w:t>
      </w:r>
      <w:r>
        <w:rPr>
          <w:highlight w:val="yellow"/>
        </w:rPr>
        <w:t>TVVLL</w:t>
      </w:r>
      <w:r>
        <w:rPr>
          <w:highlight w:val="yellow"/>
        </w:rPr>
        <w:t>QY</w:t>
      </w:r>
      <w:r>
        <w:rPr>
          <w:highlight w:val="yellow"/>
        </w:rPr>
        <w:t>G</w:t>
      </w:r>
      <w:r>
        <w:rPr>
          <w:highlight w:val="yellow"/>
        </w:rPr>
        <w:t>C</w:t>
      </w:r>
      <w:r>
        <w:t>CS--LVYLRPRSST----</w:t>
        <w:br/>
      </w:r>
    </w:p>
    <w:p>
      <w:r>
        <w:t>&gt;Q8VEZ5</w:t>
        <w:br/>
      </w:r>
    </w:p>
    <w:p>
      <w:r>
        <w:t>-----GRQRAFSTCSSHL</w:t>
      </w:r>
      <w:r>
        <w:rPr>
          <w:highlight w:val="yellow"/>
        </w:rPr>
        <w:t>TVVLL</w:t>
      </w:r>
      <w:r>
        <w:rPr>
          <w:highlight w:val="yellow"/>
        </w:rPr>
        <w:t>QY</w:t>
      </w:r>
      <w:r>
        <w:rPr>
          <w:highlight w:val="yellow"/>
        </w:rPr>
        <w:t>G</w:t>
      </w:r>
      <w:r>
        <w:rPr>
          <w:highlight w:val="yellow"/>
        </w:rPr>
        <w:t>G</w:t>
      </w:r>
      <w:r>
        <w:t>CS--LVYLRPRSS-----</w:t>
        <w:br/>
      </w:r>
    </w:p>
    <w:p>
      <w:r>
        <w:t>&gt;Q8VF55</w:t>
        <w:br/>
      </w:r>
    </w:p>
    <w:p>
      <w:r>
        <w:t>-----GRHRAFSTCSSHI</w:t>
      </w:r>
      <w:r>
        <w:rPr>
          <w:highlight w:val="yellow"/>
        </w:rPr>
        <w:t>VVVLL</w:t>
      </w:r>
      <w:r>
        <w:rPr>
          <w:highlight w:val="yellow"/>
        </w:rPr>
        <w:t>QY</w:t>
      </w:r>
      <w:r>
        <w:rPr>
          <w:highlight w:val="yellow"/>
        </w:rPr>
        <w:t>G</w:t>
      </w:r>
      <w:r>
        <w:rPr>
          <w:highlight w:val="yellow"/>
        </w:rPr>
        <w:t>C</w:t>
      </w:r>
      <w:r>
        <w:t>TS--FIYLSPSSSY----</w:t>
        <w:br/>
      </w:r>
    </w:p>
    <w:p>
      <w:r>
        <w:t>&gt;Q8VGJ6</w:t>
        <w:br/>
      </w:r>
    </w:p>
    <w:p>
      <w:r>
        <w:t>-----GRHKAFSTCSSHL</w:t>
      </w:r>
      <w:r>
        <w:rPr>
          <w:highlight w:val="yellow"/>
        </w:rPr>
        <w:t>TVVLL</w:t>
      </w:r>
      <w:r>
        <w:rPr>
          <w:highlight w:val="yellow"/>
        </w:rPr>
        <w:t>QY</w:t>
      </w:r>
      <w:r>
        <w:rPr>
          <w:highlight w:val="yellow"/>
        </w:rPr>
        <w:t>G</w:t>
      </w:r>
      <w:r>
        <w:rPr>
          <w:highlight w:val="yellow"/>
        </w:rPr>
        <w:t>C</w:t>
      </w:r>
      <w:r>
        <w:t>GS--LIYLCPSSS-----</w:t>
        <w:br/>
      </w:r>
    </w:p>
    <w:p>
      <w:r>
        <w:t>&gt;Q8VG32</w:t>
        <w:br/>
      </w:r>
    </w:p>
    <w:p>
      <w:r>
        <w:t>-----GWKKTFATCSSHL</w:t>
      </w:r>
      <w:r>
        <w:rPr>
          <w:highlight w:val="yellow"/>
        </w:rPr>
        <w:t>TVVVI</w:t>
      </w:r>
      <w:r>
        <w:rPr>
          <w:highlight w:val="yellow"/>
        </w:rPr>
        <w:t>HY</w:t>
      </w:r>
      <w:r>
        <w:rPr>
          <w:highlight w:val="yellow"/>
        </w:rPr>
        <w:t>G</w:t>
      </w:r>
      <w:r>
        <w:rPr>
          <w:highlight w:val="yellow"/>
        </w:rPr>
        <w:t>C</w:t>
      </w:r>
      <w:r>
        <w:t>AS--IVYFKPKSE-----</w:t>
        <w:br/>
      </w:r>
    </w:p>
    <w:p>
      <w:r>
        <w:t>&gt;Q8VGE1</w:t>
        <w:br/>
      </w:r>
    </w:p>
    <w:p>
      <w:r>
        <w:t>-----GRKKAFATCASHL</w:t>
      </w:r>
      <w:r>
        <w:rPr>
          <w:highlight w:val="yellow"/>
        </w:rPr>
        <w:t>TVVII</w:t>
      </w:r>
      <w:r>
        <w:rPr>
          <w:highlight w:val="yellow"/>
        </w:rPr>
        <w:t>HY</w:t>
      </w:r>
      <w:r>
        <w:rPr>
          <w:highlight w:val="yellow"/>
        </w:rPr>
        <w:t>G</w:t>
      </w:r>
      <w:r>
        <w:rPr>
          <w:highlight w:val="yellow"/>
        </w:rPr>
        <w:t>C</w:t>
      </w:r>
      <w:r>
        <w:t>TA--IIYMKPKSQ-----</w:t>
        <w:br/>
      </w:r>
    </w:p>
    <w:p>
      <w:r>
        <w:t>&gt;Q7TRZ9</w:t>
        <w:br/>
      </w:r>
    </w:p>
    <w:p>
      <w:r>
        <w:t>-----GRWKAFSTCSSHL</w:t>
      </w:r>
      <w:r>
        <w:rPr>
          <w:highlight w:val="yellow"/>
        </w:rPr>
        <w:t>TTVIL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GS--FVYLRPASQ-----</w:t>
        <w:br/>
      </w:r>
    </w:p>
    <w:p>
      <w:r>
        <w:t>&gt;Q8VFP4</w:t>
        <w:br/>
      </w:r>
    </w:p>
    <w:p>
      <w:r>
        <w:t>-----GKWRSFSTCGSHL</w:t>
      </w:r>
      <w:r>
        <w:rPr>
          <w:highlight w:val="yellow"/>
        </w:rPr>
        <w:t>TVVAI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LT--WVYFRPLSS-----</w:t>
        <w:br/>
      </w:r>
    </w:p>
    <w:p>
      <w:r>
        <w:t>&gt;Q7TRI7</w:t>
        <w:br/>
      </w:r>
    </w:p>
    <w:p>
      <w:r>
        <w:t>-----GRRKAFGTCSSHL</w:t>
      </w:r>
      <w:r>
        <w:rPr>
          <w:highlight w:val="yellow"/>
        </w:rPr>
        <w:t>IVVSL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GI--SMYLQPSSSI----</w:t>
        <w:br/>
      </w:r>
    </w:p>
    <w:p>
      <w:r>
        <w:t>&gt;Q8VG72</w:t>
        <w:br/>
      </w:r>
    </w:p>
    <w:p>
      <w:r>
        <w:t>-----GRKKAFGTCSSHL</w:t>
      </w:r>
      <w:r>
        <w:rPr>
          <w:highlight w:val="yellow"/>
        </w:rPr>
        <w:t>VVVSL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AI--SMYLQPSSSI----</w:t>
        <w:br/>
      </w:r>
    </w:p>
    <w:p>
      <w:r>
        <w:t>&gt;Q8VEY4</w:t>
        <w:br/>
      </w:r>
    </w:p>
    <w:p>
      <w:r>
        <w:t>----EGRKKAFGTCSSHL</w:t>
      </w:r>
      <w:r>
        <w:rPr>
          <w:highlight w:val="yellow"/>
        </w:rPr>
        <w:t>IVVLL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GI--SMYLQPPSSI----</w:t>
        <w:br/>
      </w:r>
    </w:p>
    <w:p>
      <w:r>
        <w:t>&gt;Q8VG94</w:t>
        <w:br/>
      </w:r>
    </w:p>
    <w:p>
      <w:r>
        <w:t>----EGRKKAFGTCSSHL</w:t>
      </w:r>
      <w:r>
        <w:rPr>
          <w:highlight w:val="yellow"/>
        </w:rPr>
        <w:t>IVVLL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AI--SMYLQPPSSI----</w:t>
        <w:br/>
      </w:r>
    </w:p>
    <w:p>
      <w:r>
        <w:t>&gt;Q8VG95</w:t>
        <w:br/>
      </w:r>
    </w:p>
    <w:p>
      <w:r>
        <w:t>----EGRKKAFGTCSSHL</w:t>
      </w:r>
      <w:r>
        <w:rPr>
          <w:highlight w:val="yellow"/>
        </w:rPr>
        <w:t>IVVLL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AI--SMYLQPPSSI----</w:t>
        <w:br/>
      </w:r>
    </w:p>
    <w:p>
      <w:r>
        <w:t>&gt;Q8VFG4</w:t>
        <w:br/>
      </w:r>
    </w:p>
    <w:p>
      <w:r>
        <w:t>-----GKKKAFNTCGSHV</w:t>
      </w:r>
      <w:r>
        <w:rPr>
          <w:highlight w:val="yellow"/>
        </w:rPr>
        <w:t>VVVTL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VI--SMYVQPSSSN----</w:t>
        <w:br/>
      </w:r>
    </w:p>
    <w:p>
      <w:r>
        <w:t>&gt;Q7TS30</w:t>
        <w:br/>
      </w:r>
    </w:p>
    <w:p>
      <w:r>
        <w:t>----RGRHKAFGTCSSHL</w:t>
      </w:r>
      <w:r>
        <w:rPr>
          <w:highlight w:val="yellow"/>
        </w:rPr>
        <w:t>LVVSL</w:t>
      </w:r>
      <w:r>
        <w:rPr>
          <w:highlight w:val="yellow"/>
        </w:rPr>
        <w:t>FY</w:t>
      </w:r>
      <w:r>
        <w:rPr>
          <w:highlight w:val="yellow"/>
        </w:rPr>
        <w:t>L</w:t>
      </w:r>
      <w:r>
        <w:rPr>
          <w:highlight w:val="yellow"/>
        </w:rPr>
        <w:t>P</w:t>
      </w:r>
      <w:r>
        <w:t>AI--YMYLQPPSS-----</w:t>
        <w:br/>
      </w:r>
    </w:p>
    <w:p>
      <w:r>
        <w:t>&gt;Q8VGW6</w:t>
        <w:br/>
      </w:r>
    </w:p>
    <w:p>
      <w:r>
        <w:t>-----SRRKAFNTCASHL</w:t>
      </w:r>
      <w:r>
        <w:rPr>
          <w:highlight w:val="yellow"/>
        </w:rPr>
        <w:t>LVVSL</w:t>
      </w:r>
      <w:r>
        <w:rPr>
          <w:highlight w:val="yellow"/>
        </w:rPr>
        <w:t>FY</w:t>
      </w:r>
      <w:r>
        <w:rPr>
          <w:highlight w:val="yellow"/>
        </w:rPr>
        <w:t>F</w:t>
      </w:r>
      <w:r>
        <w:rPr>
          <w:highlight w:val="yellow"/>
        </w:rPr>
        <w:t>T</w:t>
      </w:r>
      <w:r>
        <w:t>AI--SMYVQPPSSY----</w:t>
        <w:br/>
      </w:r>
    </w:p>
    <w:p>
      <w:r>
        <w:t>&gt;Q7TRL9</w:t>
        <w:br/>
      </w:r>
    </w:p>
    <w:p>
      <w:r>
        <w:t>-----GRTKAFSTCGSHL</w:t>
      </w:r>
      <w:r>
        <w:rPr>
          <w:highlight w:val="yellow"/>
        </w:rPr>
        <w:t>VVVSL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LM--VMYVSPTSGN----</w:t>
        <w:br/>
      </w:r>
    </w:p>
    <w:p>
      <w:r>
        <w:t>&gt;Q7TRM0</w:t>
        <w:br/>
      </w:r>
    </w:p>
    <w:p>
      <w:r>
        <w:t>-----GKRKAFSTCGSHL</w:t>
      </w:r>
      <w:r>
        <w:rPr>
          <w:highlight w:val="yellow"/>
        </w:rPr>
        <w:t>AVVAL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VL--VMYGSPTSEH----</w:t>
        <w:br/>
      </w:r>
    </w:p>
    <w:p>
      <w:r>
        <w:t>&gt;Q8VFE3</w:t>
        <w:br/>
      </w:r>
    </w:p>
    <w:p>
      <w:r>
        <w:t>-----RRTKAFSTCSSHL</w:t>
      </w:r>
      <w:r>
        <w:rPr>
          <w:highlight w:val="yellow"/>
        </w:rPr>
        <w:t>AVVST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LM--VLYIVPSAVH----</w:t>
        <w:br/>
      </w:r>
    </w:p>
    <w:p>
      <w:r>
        <w:t>&gt;Q8VFD8</w:t>
        <w:br/>
      </w:r>
    </w:p>
    <w:p>
      <w:r>
        <w:t>-----GRQKAFSTCSSHL</w:t>
      </w:r>
      <w:r>
        <w:rPr>
          <w:highlight w:val="yellow"/>
        </w:rPr>
        <w:t>SVVAV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LI--VVYVAPTEHM----</w:t>
        <w:br/>
      </w:r>
    </w:p>
    <w:p>
      <w:r>
        <w:t>&gt;Q7TRI8</w:t>
        <w:br/>
      </w:r>
    </w:p>
    <w:p>
      <w:r>
        <w:t>-----GQKKAFGTCTSHL</w:t>
      </w:r>
      <w:r>
        <w:rPr>
          <w:highlight w:val="yellow"/>
        </w:rPr>
        <w:t>LVVSL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VT--GVYLQPKTHY----</w:t>
        <w:br/>
      </w:r>
    </w:p>
    <w:p>
      <w:r>
        <w:t>&gt;Q8VFG2</w:t>
        <w:br/>
      </w:r>
    </w:p>
    <w:p>
      <w:r>
        <w:t>--------KAFNTCSSHL</w:t>
      </w:r>
      <w:r>
        <w:rPr>
          <w:highlight w:val="yellow"/>
        </w:rPr>
        <w:t>LVVSL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GI--YIYMQPSE------</w:t>
        <w:br/>
      </w:r>
    </w:p>
    <w:p>
      <w:r>
        <w:t>&gt;Q7TRW1</w:t>
        <w:br/>
      </w:r>
    </w:p>
    <w:p>
      <w:r>
        <w:t>-----GKKKAFSTCASHL</w:t>
      </w:r>
      <w:r>
        <w:rPr>
          <w:highlight w:val="yellow"/>
        </w:rPr>
        <w:t>TVVLI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IL--FMYVRLKKS-----</w:t>
        <w:br/>
      </w:r>
    </w:p>
    <w:p>
      <w:r>
        <w:t>&gt;Q8VET1</w:t>
        <w:br/>
      </w:r>
    </w:p>
    <w:p>
      <w:r>
        <w:t>-----GKRKAFSTCASHL</w:t>
      </w:r>
      <w:r>
        <w:rPr>
          <w:highlight w:val="yellow"/>
        </w:rPr>
        <w:t>TVVVV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AN--FNYVRPKEG-----</w:t>
        <w:br/>
      </w:r>
    </w:p>
    <w:p>
      <w:r>
        <w:t>&gt;Q8VGL1</w:t>
        <w:br/>
      </w:r>
    </w:p>
    <w:p>
      <w:r>
        <w:t>-----GRRKAFSTCASHL</w:t>
      </w:r>
      <w:r>
        <w:rPr>
          <w:highlight w:val="yellow"/>
        </w:rPr>
        <w:t>VVVLI</w:t>
      </w:r>
      <w:r>
        <w:rPr>
          <w:highlight w:val="yellow"/>
        </w:rPr>
        <w:t>FY</w:t>
      </w:r>
      <w:r>
        <w:rPr>
          <w:highlight w:val="yellow"/>
        </w:rPr>
        <w:t>T</w:t>
      </w:r>
      <w:r>
        <w:rPr>
          <w:highlight w:val="yellow"/>
        </w:rPr>
        <w:t>T</w:t>
      </w:r>
      <w:r>
        <w:t>TT--FMYARPHAI-----</w:t>
        <w:br/>
      </w:r>
    </w:p>
    <w:p>
      <w:r>
        <w:t>&gt;Q8VGU4</w:t>
        <w:br/>
      </w:r>
    </w:p>
    <w:p>
      <w:r>
        <w:t>-----GRWRAFSTCASHL</w:t>
      </w:r>
      <w:r>
        <w:rPr>
          <w:highlight w:val="yellow"/>
        </w:rPr>
        <w:t>TVVTF</w:t>
      </w:r>
      <w:r>
        <w:rPr>
          <w:highlight w:val="yellow"/>
        </w:rPr>
        <w:t>FY</w:t>
      </w:r>
      <w:r>
        <w:rPr>
          <w:highlight w:val="yellow"/>
        </w:rPr>
        <w:t>M</w:t>
      </w:r>
      <w:r>
        <w:rPr>
          <w:highlight w:val="yellow"/>
        </w:rPr>
        <w:t>A</w:t>
      </w:r>
      <w:r>
        <w:t>MI--FMYVRPQAID----</w:t>
        <w:br/>
      </w:r>
    </w:p>
    <w:p>
      <w:r>
        <w:t>&gt;Q8VGU5</w:t>
        <w:br/>
      </w:r>
    </w:p>
    <w:p>
      <w:r>
        <w:t>-----GRWRAFSTCASHL</w:t>
      </w:r>
      <w:r>
        <w:rPr>
          <w:highlight w:val="yellow"/>
        </w:rPr>
        <w:t>TVVTI</w:t>
      </w:r>
      <w:r>
        <w:rPr>
          <w:highlight w:val="yellow"/>
        </w:rPr>
        <w:t>FY</w:t>
      </w:r>
      <w:r>
        <w:rPr>
          <w:highlight w:val="yellow"/>
        </w:rPr>
        <w:t>T</w:t>
      </w:r>
      <w:r>
        <w:rPr>
          <w:highlight w:val="yellow"/>
        </w:rPr>
        <w:t>A</w:t>
      </w:r>
      <w:r>
        <w:t>LL--FMYVRPQAI-----</w:t>
        <w:br/>
      </w:r>
    </w:p>
    <w:p>
      <w:r>
        <w:t>&gt;Q8VF30</w:t>
        <w:br/>
      </w:r>
    </w:p>
    <w:p>
      <w:r>
        <w:t>---------AFSTCASHF</w:t>
      </w:r>
      <w:r>
        <w:rPr>
          <w:highlight w:val="yellow"/>
        </w:rPr>
        <w:t>TYVVI</w:t>
      </w:r>
      <w:r>
        <w:rPr>
          <w:highlight w:val="yellow"/>
        </w:rPr>
        <w:t>GY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CL--FLYVKPKQT-----</w:t>
        <w:br/>
      </w:r>
    </w:p>
    <w:p>
      <w:r>
        <w:t>&gt;Q924H8</w:t>
        <w:br/>
      </w:r>
    </w:p>
    <w:p>
      <w:r>
        <w:t>---------AFSTCASHF</w:t>
      </w:r>
      <w:r>
        <w:rPr>
          <w:highlight w:val="yellow"/>
        </w:rPr>
        <w:t>TFVVI</w:t>
      </w:r>
      <w:r>
        <w:rPr>
          <w:highlight w:val="yellow"/>
        </w:rPr>
        <w:t>GY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CL--FLYVKPKQT-----</w:t>
        <w:br/>
      </w:r>
    </w:p>
    <w:p>
      <w:r>
        <w:t>&gt;Q8VF31</w:t>
        <w:br/>
      </w:r>
    </w:p>
    <w:p>
      <w:r>
        <w:t>-----GRRKAFSTCASHF</w:t>
      </w:r>
      <w:r>
        <w:rPr>
          <w:highlight w:val="yellow"/>
        </w:rPr>
        <w:t>TCVVI</w:t>
      </w:r>
      <w:r>
        <w:rPr>
          <w:highlight w:val="yellow"/>
        </w:rPr>
        <w:t>GY</w:t>
      </w:r>
      <w:r>
        <w:rPr>
          <w:highlight w:val="yellow"/>
        </w:rPr>
        <w:t>G</w:t>
      </w:r>
      <w:r>
        <w:rPr>
          <w:highlight w:val="yellow"/>
        </w:rPr>
        <w:t>C</w:t>
      </w:r>
      <w:r>
        <w:t>CL--FLYVKPKQT-----</w:t>
        <w:br/>
      </w:r>
    </w:p>
    <w:p>
      <w:r>
        <w:t>&gt;Q8VGH5</w:t>
        <w:br/>
      </w:r>
    </w:p>
    <w:p>
      <w:r>
        <w:t>---------AFSTCASHL</w:t>
      </w:r>
      <w:r>
        <w:rPr>
          <w:highlight w:val="yellow"/>
        </w:rPr>
        <w:t>VVVGI</w:t>
      </w:r>
      <w:r>
        <w:rPr>
          <w:highlight w:val="yellow"/>
        </w:rPr>
        <w:t>FY</w:t>
      </w:r>
      <w:r>
        <w:rPr>
          <w:highlight w:val="yellow"/>
        </w:rPr>
        <w:t>S</w:t>
      </w:r>
      <w:r>
        <w:rPr>
          <w:highlight w:val="yellow"/>
        </w:rPr>
        <w:t>A</w:t>
      </w:r>
      <w:r>
        <w:t>TI--FIYARPSRIE----</w:t>
        <w:br/>
      </w:r>
    </w:p>
    <w:p>
      <w:r>
        <w:t>&gt;Q8VGW8</w:t>
        <w:br/>
      </w:r>
    </w:p>
    <w:p>
      <w:r>
        <w:t>-------QKAFSTCASHL</w:t>
      </w:r>
      <w:r>
        <w:rPr>
          <w:highlight w:val="yellow"/>
        </w:rPr>
        <w:t>VVVTI</w:t>
      </w:r>
      <w:r>
        <w:rPr>
          <w:highlight w:val="yellow"/>
        </w:rPr>
        <w:t>FY</w:t>
      </w:r>
      <w:r>
        <w:rPr>
          <w:highlight w:val="yellow"/>
        </w:rPr>
        <w:t>S</w:t>
      </w:r>
      <w:r>
        <w:rPr>
          <w:highlight w:val="yellow"/>
        </w:rPr>
        <w:t>A</w:t>
      </w:r>
      <w:r>
        <w:t>TI--FMYARPRAIH----</w:t>
        <w:br/>
      </w:r>
    </w:p>
    <w:p>
      <w:r>
        <w:t>&gt;Q7TRH4</w:t>
        <w:br/>
      </w:r>
    </w:p>
    <w:p>
      <w:r>
        <w:t>----QQKKKAFSTCSSHM</w:t>
      </w:r>
      <w:r>
        <w:rPr>
          <w:highlight w:val="yellow"/>
        </w:rPr>
        <w:t>IVVSL</w:t>
      </w:r>
      <w:r>
        <w:rPr>
          <w:highlight w:val="yellow"/>
        </w:rPr>
        <w:t>TY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CI--FIYIKPSAN-----</w:t>
        <w:br/>
      </w:r>
    </w:p>
    <w:p>
      <w:r>
        <w:t>&gt;Q8VFU0</w:t>
        <w:br/>
      </w:r>
    </w:p>
    <w:p>
      <w:r>
        <w:t>----QQKKKAFSTCSSHM</w:t>
      </w:r>
      <w:r>
        <w:rPr>
          <w:highlight w:val="yellow"/>
        </w:rPr>
        <w:t>IVVSL</w:t>
      </w:r>
      <w:r>
        <w:rPr>
          <w:highlight w:val="yellow"/>
        </w:rPr>
        <w:t>TY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CI--FIYIKPSAN-----</w:t>
        <w:br/>
      </w:r>
    </w:p>
    <w:p>
      <w:r>
        <w:t>&gt;Q7TRH5</w:t>
        <w:br/>
      </w:r>
    </w:p>
    <w:p>
      <w:r>
        <w:t>----KQREKAFSTCSSHM</w:t>
      </w:r>
      <w:r>
        <w:rPr>
          <w:highlight w:val="yellow"/>
        </w:rPr>
        <w:t>IVISI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CI--FMYVKTSAK-----</w:t>
        <w:br/>
      </w:r>
    </w:p>
    <w:p>
      <w:r>
        <w:t>&gt;Q8VEX8</w:t>
        <w:br/>
      </w:r>
    </w:p>
    <w:p>
      <w:r>
        <w:t>----KQREKAFSTCSSHM</w:t>
      </w:r>
      <w:r>
        <w:rPr>
          <w:highlight w:val="yellow"/>
        </w:rPr>
        <w:t>IVVSI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CI--FMYVKTSAK-----</w:t>
        <w:br/>
      </w:r>
    </w:p>
    <w:p>
      <w:r>
        <w:t>&gt;Q7TRH8</w:t>
        <w:br/>
      </w:r>
    </w:p>
    <w:p>
      <w:r>
        <w:t>----EQRKKAFSTCSSHM</w:t>
      </w:r>
      <w:r>
        <w:rPr>
          <w:highlight w:val="yellow"/>
        </w:rPr>
        <w:t>IVVSI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CI--FMYVKTSAK-----</w:t>
        <w:br/>
      </w:r>
    </w:p>
    <w:p>
      <w:r>
        <w:t>&gt;Q7TRH9</w:t>
        <w:br/>
      </w:r>
    </w:p>
    <w:p>
      <w:r>
        <w:t>----EQRKKAFSTCSSHM</w:t>
      </w:r>
      <w:r>
        <w:rPr>
          <w:highlight w:val="yellow"/>
        </w:rPr>
        <w:t>IVVSI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CI--FMYVKTSAK-----</w:t>
        <w:br/>
      </w:r>
    </w:p>
    <w:p>
      <w:r>
        <w:t>&gt;Q8VGI8</w:t>
        <w:br/>
      </w:r>
    </w:p>
    <w:p>
      <w:r>
        <w:t>----EQRKKAFSTCSSHM</w:t>
      </w:r>
      <w:r>
        <w:rPr>
          <w:highlight w:val="yellow"/>
        </w:rPr>
        <w:t>IVVSI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CI--FMYVKTSAR-----</w:t>
        <w:br/>
      </w:r>
    </w:p>
    <w:p>
      <w:r>
        <w:t>&gt;Q8VG45</w:t>
        <w:br/>
      </w:r>
    </w:p>
    <w:p>
      <w:r>
        <w:t>----QQRRKAFSTCSSHM</w:t>
      </w:r>
      <w:r>
        <w:rPr>
          <w:highlight w:val="yellow"/>
        </w:rPr>
        <w:t>VVVSI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CI--FMYVKPSAK-----</w:t>
        <w:br/>
      </w:r>
    </w:p>
    <w:p>
      <w:r>
        <w:t>&gt;Q8VGI9</w:t>
        <w:br/>
      </w:r>
    </w:p>
    <w:p>
      <w:r>
        <w:t>----QQQKKAFSTCSSHM</w:t>
      </w:r>
      <w:r>
        <w:rPr>
          <w:highlight w:val="yellow"/>
        </w:rPr>
        <w:t>IVVSI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CI--FMYIKPSAE-----</w:t>
        <w:br/>
      </w:r>
    </w:p>
    <w:p>
      <w:r>
        <w:t>&gt;Q8VGJ3</w:t>
        <w:br/>
      </w:r>
    </w:p>
    <w:p>
      <w:r>
        <w:t>----NQRKKAFSTCSSHM</w:t>
      </w:r>
      <w:r>
        <w:rPr>
          <w:highlight w:val="yellow"/>
        </w:rPr>
        <w:t>IVVSL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CI--FMYIKPSAR-----</w:t>
        <w:br/>
      </w:r>
    </w:p>
    <w:p>
      <w:r>
        <w:t>&gt;Q7TRH7</w:t>
        <w:br/>
      </w:r>
    </w:p>
    <w:p>
      <w:r>
        <w:t>--------KAFSTCTSHM</w:t>
      </w:r>
      <w:r>
        <w:rPr>
          <w:highlight w:val="yellow"/>
        </w:rPr>
        <w:t>IVVSI</w:t>
      </w:r>
      <w:r>
        <w:rPr>
          <w:highlight w:val="yellow"/>
        </w:rPr>
        <w:t>TY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CI--FMYIKPSAR-----</w:t>
        <w:br/>
      </w:r>
    </w:p>
    <w:p>
      <w:r>
        <w:t>&gt;Q7TRI2</w:t>
        <w:br/>
      </w:r>
    </w:p>
    <w:p>
      <w:r>
        <w:t>--------KAFSTCTSHM</w:t>
      </w:r>
      <w:r>
        <w:rPr>
          <w:highlight w:val="yellow"/>
        </w:rPr>
        <w:t>IVVSI</w:t>
      </w:r>
      <w:r>
        <w:rPr>
          <w:highlight w:val="yellow"/>
        </w:rPr>
        <w:t>TY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CI--FMYTKPSAR-----</w:t>
        <w:br/>
      </w:r>
    </w:p>
    <w:p>
      <w:r>
        <w:t>&gt;Q8K501</w:t>
        <w:br/>
      </w:r>
    </w:p>
    <w:p>
      <w:r>
        <w:t>--------KAFSTCSSHM</w:t>
      </w:r>
      <w:r>
        <w:rPr>
          <w:highlight w:val="yellow"/>
        </w:rPr>
        <w:t>IVVSI</w:t>
      </w:r>
      <w:r>
        <w:rPr>
          <w:highlight w:val="yellow"/>
        </w:rPr>
        <w:t>TY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CI--FIYIKPSAK-----</w:t>
        <w:br/>
      </w:r>
    </w:p>
    <w:p>
      <w:r>
        <w:t>&gt;Q8VFH3</w:t>
        <w:br/>
      </w:r>
    </w:p>
    <w:p>
      <w:r>
        <w:t>--------KAFSTCSSHM</w:t>
      </w:r>
      <w:r>
        <w:rPr>
          <w:highlight w:val="yellow"/>
        </w:rPr>
        <w:t>IVVSI</w:t>
      </w:r>
      <w:r>
        <w:rPr>
          <w:highlight w:val="yellow"/>
        </w:rPr>
        <w:t>TY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CI--FIYIKPSAK-----</w:t>
        <w:br/>
      </w:r>
    </w:p>
    <w:p>
      <w:r>
        <w:t>&gt;Q8VFH7</w:t>
        <w:br/>
      </w:r>
    </w:p>
    <w:p>
      <w:r>
        <w:t>--------KAFSTCSSHM</w:t>
      </w:r>
      <w:r>
        <w:rPr>
          <w:highlight w:val="yellow"/>
        </w:rPr>
        <w:t>IVVSI</w:t>
      </w:r>
      <w:r>
        <w:rPr>
          <w:highlight w:val="yellow"/>
        </w:rPr>
        <w:t>TY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CI--FIYIKPSAK-----</w:t>
        <w:br/>
      </w:r>
    </w:p>
    <w:p>
      <w:r>
        <w:t>&gt;Q8VGC5</w:t>
        <w:br/>
      </w:r>
    </w:p>
    <w:p>
      <w:r>
        <w:t>--------KAFSTCSSHM</w:t>
      </w:r>
      <w:r>
        <w:rPr>
          <w:highlight w:val="yellow"/>
        </w:rPr>
        <w:t>IVVSI</w:t>
      </w:r>
      <w:r>
        <w:rPr>
          <w:highlight w:val="yellow"/>
        </w:rPr>
        <w:t>TY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CI--FIYIKPSAK-----</w:t>
        <w:br/>
      </w:r>
    </w:p>
    <w:p>
      <w:r>
        <w:t>&gt;Q8VGJ0</w:t>
        <w:br/>
      </w:r>
    </w:p>
    <w:p>
      <w:r>
        <w:t>--------KAFSTCSSHM</w:t>
      </w:r>
      <w:r>
        <w:rPr>
          <w:highlight w:val="yellow"/>
        </w:rPr>
        <w:t>IVVSI</w:t>
      </w:r>
      <w:r>
        <w:rPr>
          <w:highlight w:val="yellow"/>
        </w:rPr>
        <w:t>TY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CI--FIYIKPSAK-----</w:t>
        <w:br/>
      </w:r>
    </w:p>
    <w:p>
      <w:r>
        <w:t>&gt;Q8VEU0</w:t>
        <w:br/>
      </w:r>
    </w:p>
    <w:p>
      <w:r>
        <w:t>--------KAFSTCSSHM</w:t>
      </w:r>
      <w:r>
        <w:rPr>
          <w:highlight w:val="yellow"/>
        </w:rPr>
        <w:t>IVVSI</w:t>
      </w:r>
      <w:r>
        <w:rPr>
          <w:highlight w:val="yellow"/>
        </w:rPr>
        <w:t>TY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CI--FIYVKPSAK-----</w:t>
        <w:br/>
      </w:r>
    </w:p>
    <w:p>
      <w:r>
        <w:t>&gt;Q8VGC4</w:t>
        <w:br/>
      </w:r>
    </w:p>
    <w:p>
      <w:r>
        <w:t>--------KAFSTCSSHI</w:t>
      </w:r>
      <w:r>
        <w:rPr>
          <w:highlight w:val="yellow"/>
        </w:rPr>
        <w:t>IVVSI</w:t>
      </w:r>
      <w:r>
        <w:rPr>
          <w:highlight w:val="yellow"/>
        </w:rPr>
        <w:t>TY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CI--FIYIKPSAK-----</w:t>
        <w:br/>
      </w:r>
    </w:p>
    <w:p>
      <w:r>
        <w:t>&gt;Q8VG46</w:t>
        <w:br/>
      </w:r>
    </w:p>
    <w:p>
      <w:r>
        <w:t>--------KAFSTCSSHM</w:t>
      </w:r>
      <w:r>
        <w:rPr>
          <w:highlight w:val="yellow"/>
        </w:rPr>
        <w:t>VVVSI</w:t>
      </w:r>
      <w:r>
        <w:rPr>
          <w:highlight w:val="yellow"/>
        </w:rPr>
        <w:t>TY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CI--FMYVKTSAK-----</w:t>
        <w:br/>
      </w:r>
    </w:p>
    <w:p>
      <w:r>
        <w:t>&gt;Q7TRI6</w:t>
        <w:br/>
      </w:r>
    </w:p>
    <w:p>
      <w:r>
        <w:t>--------KAFSTCSSHM</w:t>
      </w:r>
      <w:r>
        <w:rPr>
          <w:highlight w:val="yellow"/>
        </w:rPr>
        <w:t>IVISL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CF--FIYVKPSAK-----</w:t>
        <w:br/>
      </w:r>
    </w:p>
    <w:p>
      <w:r>
        <w:t>&gt;Q8VG33</w:t>
        <w:br/>
      </w:r>
    </w:p>
    <w:p>
      <w:r>
        <w:t>--------KAFSTCSSHM</w:t>
      </w:r>
      <w:r>
        <w:rPr>
          <w:highlight w:val="yellow"/>
        </w:rPr>
        <w:t>IVISL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CF--FMYVKPSAK-----</w:t>
        <w:br/>
      </w:r>
    </w:p>
    <w:p>
      <w:r>
        <w:t>&gt;Q8VFH8</w:t>
        <w:br/>
      </w:r>
    </w:p>
    <w:p>
      <w:r>
        <w:t>--------KAFSTCSSHM</w:t>
      </w:r>
      <w:r>
        <w:rPr>
          <w:highlight w:val="yellow"/>
        </w:rPr>
        <w:t>IVISI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CI--FMYIKPSAA-----</w:t>
        <w:br/>
      </w:r>
    </w:p>
    <w:p>
      <w:r>
        <w:t>&gt;Q8VGJ2</w:t>
        <w:br/>
      </w:r>
    </w:p>
    <w:p>
      <w:r>
        <w:t>--------KAFSTCSSHM</w:t>
      </w:r>
      <w:r>
        <w:rPr>
          <w:highlight w:val="yellow"/>
        </w:rPr>
        <w:t>IVISI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CI--FMYIKPSAT-----</w:t>
        <w:br/>
      </w:r>
    </w:p>
    <w:p>
      <w:r>
        <w:t>&gt;Q8VFI3</w:t>
        <w:br/>
      </w:r>
    </w:p>
    <w:p>
      <w:r>
        <w:t>--------KAFSTCSSHM</w:t>
      </w:r>
      <w:r>
        <w:rPr>
          <w:highlight w:val="yellow"/>
        </w:rPr>
        <w:t>IVISM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CI--FIYVKPSAN-----</w:t>
        <w:br/>
      </w:r>
    </w:p>
    <w:p>
      <w:r>
        <w:t>&gt;Q7TRI3</w:t>
        <w:br/>
      </w:r>
    </w:p>
    <w:p>
      <w:r>
        <w:t>-----QRKKAFSTCSSHM</w:t>
      </w:r>
      <w:r>
        <w:rPr>
          <w:highlight w:val="yellow"/>
        </w:rPr>
        <w:t>IVISI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CI--FMYVKPSAN-----</w:t>
        <w:br/>
      </w:r>
    </w:p>
    <w:p>
      <w:r>
        <w:t>&gt;Q7TRI4</w:t>
        <w:br/>
      </w:r>
    </w:p>
    <w:p>
      <w:r>
        <w:t>-----QRKKAFSTCSSHM</w:t>
      </w:r>
      <w:r>
        <w:rPr>
          <w:highlight w:val="yellow"/>
        </w:rPr>
        <w:t>IVISI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CI--FMYVKPSAN-----</w:t>
        <w:br/>
      </w:r>
    </w:p>
    <w:p>
      <w:r>
        <w:t>&gt;Q7TRI5</w:t>
        <w:br/>
      </w:r>
    </w:p>
    <w:p>
      <w:r>
        <w:t>-----QRKKAFSTCSSHM</w:t>
      </w:r>
      <w:r>
        <w:rPr>
          <w:highlight w:val="yellow"/>
        </w:rPr>
        <w:t>IVISI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CI--FMYVKPSAN-----</w:t>
        <w:br/>
      </w:r>
    </w:p>
    <w:p>
      <w:r>
        <w:t>&gt;Q8VFU5</w:t>
        <w:br/>
      </w:r>
    </w:p>
    <w:p>
      <w:r>
        <w:t>----QQRKKAFSTCSSHM</w:t>
      </w:r>
      <w:r>
        <w:rPr>
          <w:highlight w:val="yellow"/>
        </w:rPr>
        <w:t>IVVSL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CI--FMYINPSFK-----</w:t>
        <w:br/>
      </w:r>
    </w:p>
    <w:p>
      <w:r>
        <w:t>&gt;Q8VF26</w:t>
        <w:br/>
      </w:r>
    </w:p>
    <w:p>
      <w:r>
        <w:t>---------AFSTCSSHM</w:t>
      </w:r>
      <w:r>
        <w:rPr>
          <w:highlight w:val="yellow"/>
        </w:rPr>
        <w:t>IVVSI</w:t>
      </w:r>
      <w:r>
        <w:rPr>
          <w:highlight w:val="yellow"/>
        </w:rPr>
        <w:t>MY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CI--FIYVTPSAKE----</w:t>
        <w:br/>
      </w:r>
    </w:p>
    <w:p>
      <w:r>
        <w:t>&gt;Q8VFH6</w:t>
        <w:br/>
      </w:r>
    </w:p>
    <w:p>
      <w:r>
        <w:t>---------AFSTCSSHM</w:t>
      </w:r>
      <w:r>
        <w:rPr>
          <w:highlight w:val="yellow"/>
        </w:rPr>
        <w:t>IVVSI</w:t>
      </w:r>
      <w:r>
        <w:rPr>
          <w:highlight w:val="yellow"/>
        </w:rPr>
        <w:t>TY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CI--FIYINPSAKE----</w:t>
        <w:br/>
      </w:r>
    </w:p>
    <w:p>
      <w:r>
        <w:t>&gt;Q8VFI0</w:t>
        <w:br/>
      </w:r>
    </w:p>
    <w:p>
      <w:r>
        <w:t>---------AFSTCSSHM</w:t>
      </w:r>
      <w:r>
        <w:rPr>
          <w:highlight w:val="yellow"/>
        </w:rPr>
        <w:t>IVISL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CI--FMYANPSAKE----</w:t>
        <w:br/>
      </w:r>
    </w:p>
    <w:p>
      <w:r>
        <w:t>&gt;Q7TS32</w:t>
        <w:br/>
      </w:r>
    </w:p>
    <w:p>
      <w:r>
        <w:t>-----ERQKAFSTCSSHL</w:t>
      </w:r>
      <w:r>
        <w:rPr>
          <w:highlight w:val="yellow"/>
        </w:rPr>
        <w:t>IVLSL</w:t>
      </w:r>
      <w:r>
        <w:rPr>
          <w:highlight w:val="yellow"/>
        </w:rPr>
        <w:t>MY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CV--FIYMKPKQT-----</w:t>
        <w:br/>
      </w:r>
    </w:p>
    <w:p>
      <w:r>
        <w:t>&gt;Q8VF82</w:t>
        <w:br/>
      </w:r>
    </w:p>
    <w:p>
      <w:r>
        <w:t>-----ERQRAFSTCSSHL</w:t>
      </w:r>
      <w:r>
        <w:rPr>
          <w:highlight w:val="yellow"/>
        </w:rPr>
        <w:t>IVLSL</w:t>
      </w:r>
      <w:r>
        <w:rPr>
          <w:highlight w:val="yellow"/>
        </w:rPr>
        <w:t>MY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CV--FIYVKPKQM-----</w:t>
        <w:br/>
      </w:r>
    </w:p>
    <w:p>
      <w:r>
        <w:t>&gt;Q9Z1V0</w:t>
        <w:br/>
      </w:r>
    </w:p>
    <w:p>
      <w:r>
        <w:t>-------KKAFSTCSSHI</w:t>
      </w:r>
      <w:r>
        <w:rPr>
          <w:highlight w:val="yellow"/>
        </w:rPr>
        <w:t>IVVSL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CI--FMYVRSGKN-----</w:t>
        <w:br/>
      </w:r>
    </w:p>
    <w:p>
      <w:r>
        <w:t>&gt;Q7TRJ5</w:t>
        <w:br/>
      </w:r>
    </w:p>
    <w:p>
      <w:r>
        <w:t>-------HKALSTCSSHL</w:t>
      </w:r>
      <w:r>
        <w:rPr>
          <w:highlight w:val="yellow"/>
        </w:rPr>
        <w:t>LVVTM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AS--ITYLRPKSSH----</w:t>
        <w:br/>
      </w:r>
    </w:p>
    <w:p>
      <w:r>
        <w:t>&gt;Q8VFQ2</w:t>
        <w:br/>
      </w:r>
    </w:p>
    <w:p>
      <w:r>
        <w:t>-------HKALSTCSSHL</w:t>
      </w:r>
      <w:r>
        <w:rPr>
          <w:highlight w:val="yellow"/>
        </w:rPr>
        <w:t>LVVTL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AS--ITYLRPKSSH----</w:t>
        <w:br/>
      </w:r>
    </w:p>
    <w:p>
      <w:r>
        <w:t>&gt;Q7TRJ6</w:t>
        <w:br/>
      </w:r>
    </w:p>
    <w:p>
      <w:r>
        <w:t>-------HKALSTCSSHL</w:t>
      </w:r>
      <w:r>
        <w:rPr>
          <w:highlight w:val="yellow"/>
        </w:rPr>
        <w:t>LVVTL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GS--ITYLRPKSSH----</w:t>
        <w:br/>
      </w:r>
    </w:p>
    <w:p>
      <w:r>
        <w:t>&gt;Q8VEY1</w:t>
        <w:br/>
      </w:r>
    </w:p>
    <w:p>
      <w:r>
        <w:t>-------HKAFSTCSSHL</w:t>
      </w:r>
      <w:r>
        <w:rPr>
          <w:highlight w:val="yellow"/>
        </w:rPr>
        <w:t>LVVTL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GS--INYLRPKSSH----</w:t>
        <w:br/>
      </w:r>
    </w:p>
    <w:p>
      <w:r>
        <w:t>&gt;Q7TRN0</w:t>
        <w:br/>
      </w:r>
    </w:p>
    <w:p>
      <w:r>
        <w:t>-----GKHKAFSTCSSHL</w:t>
      </w:r>
      <w:r>
        <w:rPr>
          <w:highlight w:val="yellow"/>
        </w:rPr>
        <w:t>VVVSL</w:t>
      </w:r>
      <w:r>
        <w:rPr>
          <w:highlight w:val="yellow"/>
        </w:rPr>
        <w:t>FY</w:t>
      </w:r>
      <w:r>
        <w:rPr>
          <w:highlight w:val="yellow"/>
        </w:rPr>
        <w:t>V</w:t>
      </w:r>
      <w:r>
        <w:rPr>
          <w:highlight w:val="yellow"/>
        </w:rPr>
        <w:t>S</w:t>
      </w:r>
      <w:r>
        <w:t>LS--LTYFRPKSKN----</w:t>
        <w:br/>
      </w:r>
    </w:p>
    <w:p>
      <w:r>
        <w:t>&gt;Q7TRM9</w:t>
        <w:br/>
      </w:r>
    </w:p>
    <w:p>
      <w:r>
        <w:t>----------FSTCSSHL</w:t>
      </w:r>
      <w:r>
        <w:rPr>
          <w:highlight w:val="yellow"/>
        </w:rPr>
        <w:t>LVVSL</w:t>
      </w:r>
      <w:r>
        <w:rPr>
          <w:highlight w:val="yellow"/>
        </w:rPr>
        <w:t>FY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AI--LTYFRPRSNT----</w:t>
        <w:br/>
      </w:r>
    </w:p>
    <w:p>
      <w:r>
        <w:t>&gt;Q8VEV6</w:t>
        <w:br/>
      </w:r>
    </w:p>
    <w:p>
      <w:r>
        <w:t>-----AQRKAFSTCASHL</w:t>
      </w:r>
      <w:r>
        <w:rPr>
          <w:highlight w:val="yellow"/>
        </w:rPr>
        <w:t>ITVFI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TL--FMYLQPSSNH----</w:t>
        <w:br/>
      </w:r>
    </w:p>
    <w:p>
      <w:r>
        <w:t>&gt;Q8VFQ4</w:t>
        <w:br/>
      </w:r>
    </w:p>
    <w:p>
      <w:r>
        <w:t>-----AKAKTFSTCASHM</w:t>
      </w:r>
      <w:r>
        <w:rPr>
          <w:highlight w:val="yellow"/>
        </w:rPr>
        <w:t>IAVAL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II--FMYLKGNMG-----</w:t>
        <w:br/>
      </w:r>
    </w:p>
    <w:p>
      <w:r>
        <w:t>&gt;Q8VG11</w:t>
        <w:br/>
      </w:r>
    </w:p>
    <w:p>
      <w:r>
        <w:t>----GGRAKTFSTCTSHL</w:t>
      </w:r>
      <w:r>
        <w:rPr>
          <w:highlight w:val="yellow"/>
        </w:rPr>
        <w:t>TAVAL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LI--FMYLRDNTD-----</w:t>
        <w:br/>
      </w:r>
    </w:p>
    <w:p>
      <w:r>
        <w:t>&gt;Q8VG65</w:t>
        <w:br/>
      </w:r>
    </w:p>
    <w:p>
      <w:r>
        <w:t>---------TFSTCVSHL</w:t>
      </w:r>
      <w:r>
        <w:rPr>
          <w:highlight w:val="yellow"/>
        </w:rPr>
        <w:t>TAVAL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LT--FMYIRSGSGK----</w:t>
        <w:br/>
      </w:r>
    </w:p>
    <w:p>
      <w:r>
        <w:t>&gt;Q8VG66</w:t>
        <w:br/>
      </w:r>
    </w:p>
    <w:p>
      <w:r>
        <w:t>---------TFSTCVSHL</w:t>
      </w:r>
      <w:r>
        <w:rPr>
          <w:highlight w:val="yellow"/>
        </w:rPr>
        <w:t>TAVAL</w:t>
      </w:r>
      <w:r>
        <w:rPr>
          <w:highlight w:val="yellow"/>
        </w:rPr>
        <w:t>LF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LI--FMYIRSGSKK----</w:t>
        <w:br/>
      </w:r>
    </w:p>
    <w:p>
      <w:r>
        <w:t>&gt;Q8VFQ7</w:t>
        <w:br/>
      </w:r>
    </w:p>
    <w:p>
      <w:r>
        <w:t>-----GRFKAFSTCTLHL</w:t>
      </w:r>
      <w:r>
        <w:rPr>
          <w:highlight w:val="yellow"/>
        </w:rPr>
        <w:t>TAVAI</w:t>
      </w:r>
      <w:r>
        <w:rPr>
          <w:highlight w:val="yellow"/>
        </w:rPr>
        <w:t>FQ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LL--FTYFQPSTS-----</w:t>
        <w:br/>
      </w:r>
    </w:p>
    <w:p>
      <w:r>
        <w:t>&gt;Q8VFQ8</w:t>
        <w:br/>
      </w:r>
    </w:p>
    <w:p>
      <w:r>
        <w:t>--SAEGRFKAFSTCTSHL</w:t>
      </w:r>
      <w:r>
        <w:rPr>
          <w:highlight w:val="yellow"/>
        </w:rPr>
        <w:t>TTVAI</w:t>
      </w:r>
      <w:r>
        <w:rPr>
          <w:highlight w:val="yellow"/>
        </w:rPr>
        <w:t>FQ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ML--FMYFRPSSS-----</w:t>
        <w:br/>
      </w:r>
    </w:p>
    <w:p>
      <w:r>
        <w:t>&gt;Q8VFQ9</w:t>
        <w:br/>
      </w:r>
    </w:p>
    <w:p>
      <w:r>
        <w:t>---------AFSTCTSHL</w:t>
      </w:r>
      <w:r>
        <w:rPr>
          <w:highlight w:val="yellow"/>
        </w:rPr>
        <w:t>TAVAI</w:t>
      </w:r>
      <w:r>
        <w:rPr>
          <w:highlight w:val="yellow"/>
        </w:rPr>
        <w:t>FQ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ML--FMYFRPSSSY----</w:t>
        <w:br/>
      </w:r>
    </w:p>
    <w:p>
      <w:r>
        <w:t>&gt;Q8VG97</w:t>
        <w:br/>
      </w:r>
    </w:p>
    <w:p>
      <w:r>
        <w:t>---------AFSTCASHL</w:t>
      </w:r>
      <w:r>
        <w:rPr>
          <w:highlight w:val="yellow"/>
        </w:rPr>
        <w:t>TAVAV</w:t>
      </w:r>
      <w:r>
        <w:rPr>
          <w:highlight w:val="yellow"/>
        </w:rPr>
        <w:t>FQ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ML--FMYFRPSSA-----</w:t>
        <w:br/>
      </w:r>
    </w:p>
    <w:p>
      <w:r>
        <w:t>&gt;Q7TRW7</w:t>
        <w:br/>
      </w:r>
    </w:p>
    <w:p>
      <w:r>
        <w:t>-----NKYKAFSTCASHL</w:t>
      </w:r>
      <w:r>
        <w:rPr>
          <w:highlight w:val="yellow"/>
        </w:rPr>
        <w:t>AVVAL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LC--MVYLKPLHT-----</w:t>
        <w:br/>
      </w:r>
    </w:p>
    <w:p>
      <w:r>
        <w:t>&gt;Q7TRF0</w:t>
        <w:br/>
      </w:r>
    </w:p>
    <w:p>
      <w:r>
        <w:t>----DGKYKAFSTCGSHL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GL--GVYLSSDVT-----</w:t>
        <w:br/>
      </w:r>
    </w:p>
    <w:p>
      <w:r>
        <w:t>&gt;Q8VGG4</w:t>
        <w:br/>
      </w:r>
    </w:p>
    <w:p>
      <w:r>
        <w:t>-------YKAFSTCGSHL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GL--SVYLSSDAT-----</w:t>
        <w:br/>
      </w:r>
    </w:p>
    <w:p>
      <w:r>
        <w:t>&gt;Q7TRG0</w:t>
        <w:br/>
      </w:r>
    </w:p>
    <w:p>
      <w:r>
        <w:t>----GGRHKAFSTCGSHL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GL--GVYMNASVS-----</w:t>
        <w:br/>
      </w:r>
    </w:p>
    <w:p>
      <w:r>
        <w:t>&gt;Q7TRG2</w:t>
        <w:br/>
      </w:r>
    </w:p>
    <w:p>
      <w:r>
        <w:t>----QGRHKAFSTCGSHL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GL--GVYISSAVT-----</w:t>
        <w:br/>
      </w:r>
    </w:p>
    <w:p>
      <w:r>
        <w:t>&gt;Q8VGX1</w:t>
        <w:br/>
      </w:r>
    </w:p>
    <w:p>
      <w:r>
        <w:t>----EGRYKAFSTCGSHL</w:t>
      </w:r>
      <w:r>
        <w:rPr>
          <w:highlight w:val="yellow"/>
        </w:rPr>
        <w:t>SVVFL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GF--GVYISSTIT-----</w:t>
        <w:br/>
      </w:r>
    </w:p>
    <w:p>
      <w:r>
        <w:t>&gt;Q8VGU6</w:t>
        <w:br/>
      </w:r>
    </w:p>
    <w:p>
      <w:r>
        <w:t>----QGKYKAFSTCASHL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C</w:t>
      </w:r>
      <w:r>
        <w:rPr>
          <w:highlight w:val="yellow"/>
        </w:rPr>
        <w:t>T</w:t>
      </w:r>
      <w:r>
        <w:t>LL--GVYLSSAVT-----</w:t>
        <w:br/>
      </w:r>
    </w:p>
    <w:p>
      <w:r>
        <w:t>&gt;Q8VGU7</w:t>
        <w:br/>
      </w:r>
    </w:p>
    <w:p>
      <w:r>
        <w:t>----QGKYKAFSTCASHL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C</w:t>
      </w:r>
      <w:r>
        <w:rPr>
          <w:highlight w:val="yellow"/>
        </w:rPr>
        <w:t>T</w:t>
      </w:r>
      <w:r>
        <w:t>LL--GVYLSSAVT-----</w:t>
        <w:br/>
      </w:r>
    </w:p>
    <w:p>
      <w:r>
        <w:t>&gt;Q8VGX5</w:t>
        <w:br/>
      </w:r>
    </w:p>
    <w:p>
      <w:r>
        <w:t>----QGKYKAFSTCASHL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F</w:t>
      </w:r>
      <w:r>
        <w:rPr>
          <w:highlight w:val="yellow"/>
        </w:rPr>
        <w:t>T</w:t>
      </w:r>
      <w:r>
        <w:t>GL--GVYLSSAVS-----</w:t>
        <w:br/>
      </w:r>
    </w:p>
    <w:p>
      <w:r>
        <w:t>&gt;Q8VFM8</w:t>
        <w:br/>
      </w:r>
    </w:p>
    <w:p>
      <w:r>
        <w:t>----KGKYKAISTCGSHL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AL--GVYISSSFT-----</w:t>
        <w:br/>
      </w:r>
    </w:p>
    <w:p>
      <w:r>
        <w:t>&gt;Q8VFJ3</w:t>
        <w:br/>
      </w:r>
    </w:p>
    <w:p>
      <w:r>
        <w:t>-----GKYKAFSTCGSHL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GF--GVYISSNV------</w:t>
        <w:br/>
      </w:r>
    </w:p>
    <w:p>
      <w:r>
        <w:t>&gt;Q8VFJ5</w:t>
        <w:br/>
      </w:r>
    </w:p>
    <w:p>
      <w:r>
        <w:t>----EGKYKAFSTCGSHL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GF--GVYITSKV------</w:t>
        <w:br/>
      </w:r>
    </w:p>
    <w:p>
      <w:r>
        <w:t>&gt;Q7TRF5</w:t>
        <w:br/>
      </w:r>
    </w:p>
    <w:p>
      <w:r>
        <w:t>-------YKAFSTCGSHL</w:t>
      </w:r>
      <w:r>
        <w:rPr>
          <w:highlight w:val="yellow"/>
        </w:rPr>
        <w:t>SVVCL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GI--GVYLSSTVS-----</w:t>
        <w:br/>
      </w:r>
    </w:p>
    <w:p>
      <w:r>
        <w:t>&gt;Q7TRF6</w:t>
        <w:br/>
      </w:r>
    </w:p>
    <w:p>
      <w:r>
        <w:t>-------YKAFSTCGSHL</w:t>
      </w:r>
      <w:r>
        <w:rPr>
          <w:highlight w:val="yellow"/>
        </w:rPr>
        <w:t>SVVCL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GI--GVYLSSTVS-----</w:t>
        <w:br/>
      </w:r>
    </w:p>
    <w:p>
      <w:r>
        <w:t>&gt;Q8VFI7</w:t>
        <w:br/>
      </w:r>
    </w:p>
    <w:p>
      <w:r>
        <w:t>----SGKYKAFSTCGSHL</w:t>
      </w:r>
      <w:r>
        <w:rPr>
          <w:highlight w:val="yellow"/>
        </w:rPr>
        <w:t>LVVCL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GI--GVYLGSAVS-----</w:t>
        <w:br/>
      </w:r>
    </w:p>
    <w:p>
      <w:r>
        <w:t>&gt;Q8VFF7</w:t>
        <w:br/>
      </w:r>
    </w:p>
    <w:p>
      <w:r>
        <w:t>----GGKCKAFSTCGSHL</w:t>
      </w:r>
      <w:r>
        <w:rPr>
          <w:highlight w:val="yellow"/>
        </w:rPr>
        <w:t>SVVCL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GL--GVYLSSSIS-----</w:t>
        <w:br/>
      </w:r>
    </w:p>
    <w:p>
      <w:r>
        <w:t>&gt;Q7TRG4</w:t>
        <w:br/>
      </w:r>
    </w:p>
    <w:p>
      <w:r>
        <w:t>-------NKAFSTCGSHL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AF--GVYMSSAVS-----</w:t>
        <w:br/>
      </w:r>
    </w:p>
    <w:p>
      <w:r>
        <w:t>&gt;Q8VGG6</w:t>
        <w:br/>
      </w:r>
    </w:p>
    <w:p>
      <w:r>
        <w:t>-------HKAFSTCGSHL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AF--GVYISSAFT-----</w:t>
        <w:br/>
      </w:r>
    </w:p>
    <w:p>
      <w:r>
        <w:t>&gt;Q8VFF6</w:t>
        <w:br/>
      </w:r>
    </w:p>
    <w:p>
      <w:r>
        <w:t>---------AFSTCGSHL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GF--GVHISSAFT-----</w:t>
        <w:br/>
      </w:r>
    </w:p>
    <w:p>
      <w:r>
        <w:t>&gt;Q8VFI8</w:t>
        <w:br/>
      </w:r>
    </w:p>
    <w:p>
      <w:r>
        <w:t>-------YKAFSTCGSHL</w:t>
      </w:r>
      <w:r>
        <w:rPr>
          <w:highlight w:val="yellow"/>
        </w:rPr>
        <w:t>AVVCL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GL--GEYFGSLLS-----</w:t>
        <w:br/>
      </w:r>
    </w:p>
    <w:p>
      <w:r>
        <w:t>&gt;Q7TRF8</w:t>
        <w:br/>
      </w:r>
    </w:p>
    <w:p>
      <w:r>
        <w:t>-------YKAFSTCGTHL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GS--MVYISSAIS-----</w:t>
        <w:br/>
      </w:r>
    </w:p>
    <w:p>
      <w:r>
        <w:t>&gt;Q8VGU8</w:t>
        <w:br/>
      </w:r>
    </w:p>
    <w:p>
      <w:r>
        <w:t>-------YKAFSTCASHL</w:t>
      </w:r>
      <w:r>
        <w:rPr>
          <w:highlight w:val="yellow"/>
        </w:rPr>
        <w:t>LVVSL</w:t>
      </w:r>
      <w:r>
        <w:rPr>
          <w:highlight w:val="yellow"/>
        </w:rPr>
        <w:t>FY</w:t>
      </w:r>
      <w:r>
        <w:rPr>
          <w:highlight w:val="yellow"/>
        </w:rPr>
        <w:t>C</w:t>
      </w:r>
      <w:r>
        <w:rPr>
          <w:highlight w:val="yellow"/>
        </w:rPr>
        <w:t>T</w:t>
      </w:r>
      <w:r>
        <w:t>GL--GVYLSSAAN-----</w:t>
        <w:br/>
      </w:r>
    </w:p>
    <w:p>
      <w:r>
        <w:t>&gt;Q8VGB8</w:t>
        <w:br/>
      </w:r>
    </w:p>
    <w:p>
      <w:r>
        <w:t>----GGKYKAFSTCGSHL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CL--GVYLSSIWTQ----</w:t>
        <w:br/>
      </w:r>
    </w:p>
    <w:p>
      <w:r>
        <w:t>&gt;Q8VFF4</w:t>
        <w:br/>
      </w:r>
    </w:p>
    <w:p>
      <w:r>
        <w:t>----RGRYKAFSTCGSHF</w:t>
      </w:r>
      <w:r>
        <w:rPr>
          <w:highlight w:val="yellow"/>
        </w:rPr>
        <w:t>VVVSL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AV--GVYICSAIT-----</w:t>
        <w:br/>
      </w:r>
    </w:p>
    <w:p>
      <w:r>
        <w:t>&gt;Q7TRX0</w:t>
        <w:br/>
      </w:r>
    </w:p>
    <w:p>
      <w:r>
        <w:t>----QGRRKAFSTCGSHI</w:t>
      </w:r>
      <w:r>
        <w:rPr>
          <w:highlight w:val="yellow"/>
        </w:rPr>
        <w:t>SVVAL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VI--RAYLCPSSS-----</w:t>
        <w:br/>
      </w:r>
    </w:p>
    <w:p>
      <w:r>
        <w:t>&gt;Q7TRX4</w:t>
        <w:br/>
      </w:r>
    </w:p>
    <w:p>
      <w:r>
        <w:t>----RGIHKVFSTCGSHL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VI--VLYLCPSSN-----</w:t>
        <w:br/>
      </w:r>
    </w:p>
    <w:p>
      <w:r>
        <w:t>&gt;Q7TRX6</w:t>
        <w:br/>
      </w:r>
    </w:p>
    <w:p>
      <w:r>
        <w:t>----QGIHKVFSTCGSHL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II--GLYLCPSSN-----</w:t>
        <w:br/>
      </w:r>
    </w:p>
    <w:p>
      <w:r>
        <w:t>&gt;Q7TRX7</w:t>
        <w:br/>
      </w:r>
    </w:p>
    <w:p>
      <w:r>
        <w:t>----QGIHKVFSTCGSHL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II--GLYLCPSSN-----</w:t>
        <w:br/>
      </w:r>
    </w:p>
    <w:p>
      <w:r>
        <w:t>&gt;Q8VGR3</w:t>
        <w:br/>
      </w:r>
    </w:p>
    <w:p>
      <w:r>
        <w:t>----QDIHKVFSTCGSHL</w:t>
      </w:r>
      <w:r>
        <w:rPr>
          <w:highlight w:val="yellow"/>
        </w:rPr>
        <w:t>SVVTL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II--GLYLCPSGN-----</w:t>
        <w:br/>
      </w:r>
    </w:p>
    <w:p>
      <w:r>
        <w:t>&gt;Q8VGI1</w:t>
        <w:br/>
      </w:r>
    </w:p>
    <w:p>
      <w:r>
        <w:t>-------YKAFSTCGSHL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VI--GLYLSPSSN-----</w:t>
        <w:br/>
      </w:r>
    </w:p>
    <w:p>
      <w:r>
        <w:t>&gt;Q7TRY0</w:t>
        <w:br/>
      </w:r>
    </w:p>
    <w:p>
      <w:r>
        <w:t>----GGKWKAFSTCGSHL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LI--GVYFSPTSS-----</w:t>
        <w:br/>
      </w:r>
    </w:p>
    <w:p>
      <w:r>
        <w:t>&gt;Q7TRX1</w:t>
        <w:br/>
      </w:r>
    </w:p>
    <w:p>
      <w:r>
        <w:t>VPSTKGFLKALSTCGSHL</w:t>
      </w:r>
      <w:r>
        <w:rPr>
          <w:highlight w:val="yellow"/>
        </w:rPr>
        <w:t>TVVSL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VM--G-------------</w:t>
        <w:br/>
      </w:r>
    </w:p>
    <w:p>
      <w:r>
        <w:t>&gt;Q7TRX2</w:t>
        <w:br/>
      </w:r>
    </w:p>
    <w:p>
      <w:r>
        <w:t>VPSTKGFLKALSTCGSHL</w:t>
      </w:r>
      <w:r>
        <w:rPr>
          <w:highlight w:val="yellow"/>
        </w:rPr>
        <w:t>TVVSL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VM--G-------------</w:t>
        <w:br/>
      </w:r>
    </w:p>
    <w:p>
      <w:r>
        <w:t>&gt;Q8VGJ7</w:t>
        <w:br/>
      </w:r>
    </w:p>
    <w:p>
      <w:r>
        <w:t>TPSTKGIRKALSTCGSHL</w:t>
      </w:r>
      <w:r>
        <w:rPr>
          <w:highlight w:val="yellow"/>
        </w:rPr>
        <w:t>CVVSL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VI--G-------------</w:t>
        <w:br/>
      </w:r>
    </w:p>
    <w:p>
      <w:r>
        <w:t>&gt;Q8VGJ9</w:t>
        <w:br/>
      </w:r>
    </w:p>
    <w:p>
      <w:r>
        <w:t>TPSIKGIYKALSTCGSHL</w:t>
      </w:r>
      <w:r>
        <w:rPr>
          <w:highlight w:val="yellow"/>
        </w:rPr>
        <w:t>SVVSL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II--GLYSFPSPN-----</w:t>
        <w:br/>
      </w:r>
    </w:p>
    <w:p>
      <w:r>
        <w:t>&gt;Q7TRY4</w:t>
        <w:br/>
      </w:r>
    </w:p>
    <w:p>
      <w:r>
        <w:t>---------VFSTCGSHL</w:t>
      </w:r>
      <w:r>
        <w:rPr>
          <w:highlight w:val="yellow"/>
        </w:rPr>
        <w:t>TVVAL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II--SVYIRPSST-----</w:t>
        <w:br/>
      </w:r>
    </w:p>
    <w:p>
      <w:r>
        <w:t>&gt;Q8VGH0</w:t>
        <w:br/>
      </w:r>
    </w:p>
    <w:p>
      <w:r>
        <w:t>---------ALSTCGSHL</w:t>
      </w:r>
      <w:r>
        <w:rPr>
          <w:highlight w:val="yellow"/>
        </w:rPr>
        <w:t>TVVSL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IL--GVYMHPSST-----</w:t>
        <w:br/>
      </w:r>
    </w:p>
    <w:p>
      <w:r>
        <w:t>&gt;Q8VGH1</w:t>
        <w:br/>
      </w:r>
    </w:p>
    <w:p>
      <w:r>
        <w:t>---------ALSTCGSHL</w:t>
      </w:r>
      <w:r>
        <w:rPr>
          <w:highlight w:val="yellow"/>
        </w:rPr>
        <w:t>TVVSL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IL--GVYMRPSSS-----</w:t>
        <w:br/>
      </w:r>
    </w:p>
    <w:p>
      <w:r>
        <w:t>&gt;Q8VFP9</w:t>
        <w:br/>
      </w:r>
    </w:p>
    <w:p>
      <w:r>
        <w:t>-----GIRKALSTCGSHL</w:t>
      </w:r>
      <w:r>
        <w:rPr>
          <w:highlight w:val="yellow"/>
        </w:rPr>
        <w:t>CVVSL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II--GLYCVPSS------</w:t>
        <w:br/>
      </w:r>
    </w:p>
    <w:p>
      <w:r>
        <w:t>&gt;Q8VGK6</w:t>
        <w:br/>
      </w:r>
    </w:p>
    <w:p>
      <w:r>
        <w:t>----KGICKALSTCGSHL</w:t>
      </w:r>
      <w:r>
        <w:rPr>
          <w:highlight w:val="yellow"/>
        </w:rPr>
        <w:t>CVVSL</w:t>
      </w:r>
      <w:r>
        <w:rPr>
          <w:highlight w:val="yellow"/>
        </w:rPr>
        <w:t>YF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II--GLYCVPSS------</w:t>
        <w:br/>
      </w:r>
    </w:p>
    <w:p>
      <w:r>
        <w:t>&gt;Q8VGK4</w:t>
        <w:br/>
      </w:r>
    </w:p>
    <w:p>
      <w:r>
        <w:t>----KGICKALSTCGSHL</w:t>
      </w:r>
      <w:r>
        <w:rPr>
          <w:highlight w:val="yellow"/>
        </w:rPr>
        <w:t>CVVSL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II--GLYFVPSSN-----</w:t>
        <w:br/>
      </w:r>
    </w:p>
    <w:p>
      <w:r>
        <w:t>&gt;Q8VGK8</w:t>
        <w:br/>
      </w:r>
    </w:p>
    <w:p>
      <w:r>
        <w:t>---------ALSTCGSHL</w:t>
      </w:r>
      <w:r>
        <w:rPr>
          <w:highlight w:val="yellow"/>
        </w:rPr>
        <w:t>CVVSL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II--GLYFVPSSN-----</w:t>
        <w:br/>
      </w:r>
    </w:p>
    <w:p>
      <w:r>
        <w:t>&gt;Q8VGK5</w:t>
        <w:br/>
      </w:r>
    </w:p>
    <w:p>
      <w:r>
        <w:t>--------KALSTCGSHL</w:t>
      </w:r>
      <w:r>
        <w:rPr>
          <w:highlight w:val="yellow"/>
        </w:rPr>
        <w:t>CVVSL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II--GLYFFPSSNN----</w:t>
        <w:br/>
      </w:r>
    </w:p>
    <w:p>
      <w:r>
        <w:t>&gt;Q8VFE6</w:t>
        <w:br/>
      </w:r>
    </w:p>
    <w:p>
      <w:r>
        <w:t>-------HKTFSTCSSHL</w:t>
      </w:r>
      <w:r>
        <w:rPr>
          <w:highlight w:val="yellow"/>
        </w:rPr>
        <w:t>SVVTL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VL--GIYIRPPDS-----</w:t>
        <w:br/>
      </w:r>
    </w:p>
    <w:p>
      <w:r>
        <w:t>&gt;Q8VFY0</w:t>
        <w:br/>
      </w:r>
    </w:p>
    <w:p>
      <w:r>
        <w:t>-------HRVFSTCGAHL</w:t>
      </w:r>
      <w:r>
        <w:rPr>
          <w:highlight w:val="yellow"/>
        </w:rPr>
        <w:t>VVVSL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VL--SVYFRPSSA-----</w:t>
        <w:br/>
      </w:r>
    </w:p>
    <w:p>
      <w:r>
        <w:t>&gt;Q8VFG3</w:t>
        <w:br/>
      </w:r>
    </w:p>
    <w:p>
      <w:r>
        <w:t>---------VLNTCGSHL</w:t>
      </w:r>
      <w:r>
        <w:rPr>
          <w:highlight w:val="yellow"/>
        </w:rPr>
        <w:t>TVVTL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LI--YMYMKPQNT-----</w:t>
        <w:br/>
      </w:r>
    </w:p>
    <w:p>
      <w:r>
        <w:t>&gt;Q7TRG8</w:t>
        <w:br/>
      </w:r>
    </w:p>
    <w:p>
      <w:r>
        <w:t>----AGKYKVFSICASHL</w:t>
      </w:r>
      <w:r>
        <w:rPr>
          <w:highlight w:val="yellow"/>
        </w:rPr>
        <w:t>VVVIL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GF--GVYLSSAGT-----</w:t>
        <w:br/>
      </w:r>
    </w:p>
    <w:p>
      <w:r>
        <w:t>&gt;Q7TRG9</w:t>
        <w:br/>
      </w:r>
    </w:p>
    <w:p>
      <w:r>
        <w:t>----AGKYKVFSTCVSHL</w:t>
      </w:r>
      <w:r>
        <w:rPr>
          <w:highlight w:val="yellow"/>
        </w:rPr>
        <w:t>VVVIL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GF--GVYLSSAGT-----</w:t>
        <w:br/>
      </w:r>
    </w:p>
    <w:p>
      <w:r>
        <w:t>&gt;Q8VEY9</w:t>
        <w:br/>
      </w:r>
    </w:p>
    <w:p>
      <w:r>
        <w:t>----KNKYKAFSTCGSHL</w:t>
      </w:r>
      <w:r>
        <w:rPr>
          <w:highlight w:val="yellow"/>
        </w:rPr>
        <w:t>CVVSM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GF--VVHLSSAVA-----</w:t>
        <w:br/>
      </w:r>
    </w:p>
    <w:p>
      <w:r>
        <w:t>&gt;Q8VFJ4</w:t>
        <w:br/>
      </w:r>
    </w:p>
    <w:p>
      <w:r>
        <w:t>---------AFSTCGSHL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GF--GVYITSVVIDSPKE</w:t>
        <w:br/>
      </w:r>
    </w:p>
    <w:p>
      <w:r>
        <w:t>&gt;Q8VEU7</w:t>
        <w:br/>
      </w:r>
    </w:p>
    <w:p>
      <w:r>
        <w:t>---------TFSTCGSHL</w:t>
      </w:r>
      <w:r>
        <w:rPr>
          <w:highlight w:val="yellow"/>
        </w:rPr>
        <w:t>SAVSL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IV--GVYFLPASSY----</w:t>
        <w:br/>
      </w:r>
    </w:p>
    <w:p>
      <w:r>
        <w:t>&gt;Q8VFP5</w:t>
        <w:br/>
      </w:r>
    </w:p>
    <w:p>
      <w:r>
        <w:t>---------TFSTCGSHL</w:t>
      </w:r>
      <w:r>
        <w:rPr>
          <w:highlight w:val="yellow"/>
        </w:rPr>
        <w:t>SAVCL</w:t>
      </w:r>
      <w:r>
        <w:rPr>
          <w:highlight w:val="yellow"/>
        </w:rPr>
        <w:t>FY</w:t>
      </w:r>
      <w:r>
        <w:rPr>
          <w:highlight w:val="yellow"/>
        </w:rPr>
        <w:t>V</w:t>
      </w:r>
      <w:r>
        <w:rPr>
          <w:highlight w:val="yellow"/>
        </w:rPr>
        <w:t>S</w:t>
      </w:r>
      <w:r>
        <w:t>AI--GVYFIPYAAD----</w:t>
        <w:br/>
      </w:r>
    </w:p>
    <w:p>
      <w:r>
        <w:t>&gt;Q8VGJ8</w:t>
        <w:br/>
      </w:r>
    </w:p>
    <w:p>
      <w:r>
        <w:t>-----GRWKAFSTCGSHL</w:t>
      </w:r>
      <w:r>
        <w:rPr>
          <w:highlight w:val="yellow"/>
        </w:rPr>
        <w:t>TVVLL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LM--GVYLLPPSTHS---</w:t>
        <w:br/>
      </w:r>
    </w:p>
    <w:p>
      <w:r>
        <w:t>&gt;Q7TRK4</w:t>
        <w:br/>
      </w:r>
    </w:p>
    <w:p>
      <w:r>
        <w:t>----QGKRKALATCSSHL</w:t>
      </w:r>
      <w:r>
        <w:rPr>
          <w:highlight w:val="yellow"/>
        </w:rPr>
        <w:t>SVVLL</w:t>
      </w:r>
      <w:r>
        <w:rPr>
          <w:highlight w:val="yellow"/>
        </w:rPr>
        <w:t>FY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VF--ATYLKPPST-----</w:t>
        <w:br/>
      </w:r>
    </w:p>
    <w:p>
      <w:r>
        <w:t>&gt;Q8VFD9</w:t>
        <w:br/>
      </w:r>
    </w:p>
    <w:p>
      <w:r>
        <w:t>----QGKRKALATCSSHL</w:t>
      </w:r>
      <w:r>
        <w:rPr>
          <w:highlight w:val="yellow"/>
        </w:rPr>
        <w:t>SVVLL</w:t>
      </w:r>
      <w:r>
        <w:rPr>
          <w:highlight w:val="yellow"/>
        </w:rPr>
        <w:t>FY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VF--ATYLKPPSS-----</w:t>
        <w:br/>
      </w:r>
    </w:p>
    <w:p>
      <w:r>
        <w:t>&gt;Q8VFE1</w:t>
        <w:br/>
      </w:r>
    </w:p>
    <w:p>
      <w:r>
        <w:t>----QGKRKALATCSSHL</w:t>
      </w:r>
      <w:r>
        <w:rPr>
          <w:highlight w:val="yellow"/>
        </w:rPr>
        <w:t>SVVLL</w:t>
      </w:r>
      <w:r>
        <w:rPr>
          <w:highlight w:val="yellow"/>
        </w:rPr>
        <w:t>FY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VF--ATYLKPPSS-----</w:t>
        <w:br/>
      </w:r>
    </w:p>
    <w:p>
      <w:r>
        <w:t>&gt;Q8VFE4</w:t>
        <w:br/>
      </w:r>
    </w:p>
    <w:p>
      <w:r>
        <w:t>----QGKRKALSTCSSHL</w:t>
      </w:r>
      <w:r>
        <w:rPr>
          <w:highlight w:val="yellow"/>
        </w:rPr>
        <w:t>SVVLL</w:t>
      </w:r>
      <w:r>
        <w:rPr>
          <w:highlight w:val="yellow"/>
        </w:rPr>
        <w:t>FY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VF--ATYLKPPSS-----</w:t>
        <w:br/>
      </w:r>
    </w:p>
    <w:p>
      <w:r>
        <w:t>&gt;Q7TS17</w:t>
        <w:br/>
      </w:r>
    </w:p>
    <w:p>
      <w:r>
        <w:t>----RGRSKAFSTCSSHL</w:t>
      </w:r>
      <w:r>
        <w:rPr>
          <w:highlight w:val="yellow"/>
        </w:rPr>
        <w:t>TIVTL</w:t>
      </w:r>
      <w:r>
        <w:rPr>
          <w:highlight w:val="yellow"/>
        </w:rPr>
        <w:t>YF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AC--LRYVMPTSG-----</w:t>
        <w:br/>
      </w:r>
    </w:p>
    <w:p>
      <w:r>
        <w:t>&gt;Q7TS37</w:t>
        <w:br/>
      </w:r>
    </w:p>
    <w:p>
      <w:r>
        <w:t>----KGRRKAFFTCSAHL</w:t>
      </w:r>
      <w:r>
        <w:rPr>
          <w:highlight w:val="yellow"/>
        </w:rPr>
        <w:t>LSVSL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LL--FMYVSHGSAP----</w:t>
        <w:br/>
      </w:r>
    </w:p>
    <w:p>
      <w:r>
        <w:t>&gt;Q8VGP9</w:t>
        <w:br/>
      </w:r>
    </w:p>
    <w:p>
      <w:r>
        <w:t>----RGRRKAFFTCSAHL</w:t>
      </w:r>
      <w:r>
        <w:rPr>
          <w:highlight w:val="yellow"/>
        </w:rPr>
        <w:t>LSVSL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LL--FMYVSPGSGS----</w:t>
        <w:br/>
      </w:r>
    </w:p>
    <w:p>
      <w:r>
        <w:t>&gt;Q7TS38</w:t>
        <w:br/>
      </w:r>
    </w:p>
    <w:p>
      <w:r>
        <w:t>----KGRSKAFSTCSAHL</w:t>
      </w:r>
      <w:r>
        <w:rPr>
          <w:highlight w:val="yellow"/>
        </w:rPr>
        <w:t>LSVSL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LF--LIYVCPGSG-----</w:t>
        <w:br/>
      </w:r>
    </w:p>
    <w:p>
      <w:r>
        <w:t>&gt;Q8VGQ3</w:t>
        <w:br/>
      </w:r>
    </w:p>
    <w:p>
      <w:r>
        <w:t>----KGRSKAFSTCSAHL</w:t>
      </w:r>
      <w:r>
        <w:rPr>
          <w:highlight w:val="yellow"/>
        </w:rPr>
        <w:t>LSVSL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LF--LIYILPGSEP----</w:t>
        <w:br/>
      </w:r>
    </w:p>
    <w:p>
      <w:r>
        <w:t>&gt;Q7TS43</w:t>
        <w:br/>
      </w:r>
    </w:p>
    <w:p>
      <w:r>
        <w:t>----KSIKKAFSTCGAHL</w:t>
      </w:r>
      <w:r>
        <w:rPr>
          <w:highlight w:val="yellow"/>
        </w:rPr>
        <w:t>LSVSL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LL--FMYVRPASP-----</w:t>
        <w:br/>
      </w:r>
    </w:p>
    <w:p>
      <w:r>
        <w:t>&gt;Q8VEX5</w:t>
        <w:br/>
      </w:r>
    </w:p>
    <w:p>
      <w:r>
        <w:t>-------RKAFSTCGAHL</w:t>
      </w:r>
      <w:r>
        <w:rPr>
          <w:highlight w:val="yellow"/>
        </w:rPr>
        <w:t>LSVSL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LL--FMYVLPASQ-----</w:t>
        <w:br/>
      </w:r>
    </w:p>
    <w:p>
      <w:r>
        <w:t>&gt;Q8VFG1</w:t>
        <w:br/>
      </w:r>
    </w:p>
    <w:p>
      <w:r>
        <w:t>-----GLRKAFSTCTSHL</w:t>
      </w:r>
      <w:r>
        <w:rPr>
          <w:highlight w:val="yellow"/>
        </w:rPr>
        <w:t>TAISI</w:t>
      </w:r>
      <w:r>
        <w:rPr>
          <w:highlight w:val="yellow"/>
        </w:rPr>
        <w:t>FH</w:t>
      </w:r>
      <w:r>
        <w:rPr>
          <w:highlight w:val="yellow"/>
        </w:rPr>
        <w:t>G</w:t>
      </w:r>
      <w:r>
        <w:rPr>
          <w:highlight w:val="yellow"/>
        </w:rPr>
        <w:t>I</w:t>
      </w:r>
      <w:r>
        <w:t>IL--LLYCVPNS------</w:t>
        <w:br/>
      </w:r>
    </w:p>
    <w:p>
      <w:r>
        <w:t>&gt;Q8VFR3</w:t>
        <w:br/>
      </w:r>
    </w:p>
    <w:p>
      <w:r>
        <w:t>----SGHRKVFSTCASHM</w:t>
      </w:r>
      <w:r>
        <w:rPr>
          <w:highlight w:val="yellow"/>
        </w:rPr>
        <w:t>TAITI</w:t>
      </w:r>
      <w:r>
        <w:rPr>
          <w:highlight w:val="yellow"/>
        </w:rPr>
        <w:t>FH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IL--FLYCVPNS------</w:t>
        <w:br/>
      </w:r>
    </w:p>
    <w:p>
      <w:r>
        <w:t>&gt;Q920P2</w:t>
        <w:br/>
      </w:r>
    </w:p>
    <w:p>
      <w:r>
        <w:t>-----GRRKAFSTCASHL</w:t>
      </w:r>
      <w:r>
        <w:rPr>
          <w:highlight w:val="yellow"/>
        </w:rPr>
        <w:t>TAITI</w:t>
      </w:r>
      <w:r>
        <w:rPr>
          <w:highlight w:val="yellow"/>
        </w:rPr>
        <w:t>FH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IL--FLYCVPNS------</w:t>
        <w:br/>
      </w:r>
    </w:p>
    <w:p>
      <w:r>
        <w:t>&gt;Q8VGK0</w:t>
        <w:br/>
      </w:r>
    </w:p>
    <w:p>
      <w:r>
        <w:t>-----GSSKAFSTCSSHL</w:t>
      </w:r>
      <w:r>
        <w:rPr>
          <w:highlight w:val="yellow"/>
        </w:rPr>
        <w:t>CVVCV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LF--SVYLFPSSG-----</w:t>
        <w:br/>
      </w:r>
    </w:p>
    <w:p>
      <w:r>
        <w:t>&gt;Q8VGK1</w:t>
        <w:br/>
      </w:r>
    </w:p>
    <w:p>
      <w:r>
        <w:t>-----GGTKAFSTCSSHL</w:t>
      </w:r>
      <w:r>
        <w:rPr>
          <w:highlight w:val="yellow"/>
        </w:rPr>
        <w:t>CVVCV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LF--SAYLCPPSV-----</w:t>
        <w:br/>
      </w:r>
    </w:p>
    <w:p>
      <w:r>
        <w:t>&gt;Q7TRM4</w:t>
        <w:br/>
      </w:r>
    </w:p>
    <w:p>
      <w:r>
        <w:t>-----GQSKALSTCASHL</w:t>
      </w:r>
      <w:r>
        <w:rPr>
          <w:highlight w:val="yellow"/>
        </w:rPr>
        <w:t>TVVSL</w:t>
      </w:r>
      <w:r>
        <w:rPr>
          <w:highlight w:val="yellow"/>
        </w:rPr>
        <w:t>IF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CV--FIYLRPFCT-----</w:t>
        <w:br/>
      </w:r>
    </w:p>
    <w:p>
      <w:r>
        <w:t>&gt;Q8VEX7</w:t>
        <w:br/>
      </w:r>
    </w:p>
    <w:p>
      <w:r>
        <w:t>-----GRWKALSTCGSHV</w:t>
      </w:r>
      <w:r>
        <w:rPr>
          <w:highlight w:val="yellow"/>
        </w:rPr>
        <w:t>AVVVL</w:t>
      </w:r>
      <w:r>
        <w:rPr>
          <w:highlight w:val="yellow"/>
        </w:rPr>
        <w:t>FF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CI--FIYARPHSA-----</w:t>
        <w:br/>
      </w:r>
    </w:p>
    <w:p>
      <w:r>
        <w:t>&gt;Q8VGG1</w:t>
        <w:br/>
      </w:r>
    </w:p>
    <w:p>
      <w:r>
        <w:t>-----GRRKALSTCGSHI</w:t>
      </w:r>
      <w:r>
        <w:rPr>
          <w:highlight w:val="yellow"/>
        </w:rPr>
        <w:t>TVVLL</w:t>
      </w:r>
      <w:r>
        <w:rPr>
          <w:highlight w:val="yellow"/>
        </w:rPr>
        <w:t>FF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CI--LIYARPTSA-----</w:t>
        <w:br/>
      </w:r>
    </w:p>
    <w:p>
      <w:r>
        <w:t>&gt;Q8VGM5</w:t>
        <w:br/>
      </w:r>
    </w:p>
    <w:p>
      <w:r>
        <w:t>-----GRRKALSTCGSHI</w:t>
      </w:r>
      <w:r>
        <w:rPr>
          <w:highlight w:val="yellow"/>
        </w:rPr>
        <w:t>TVVLL</w:t>
      </w:r>
      <w:r>
        <w:rPr>
          <w:highlight w:val="yellow"/>
        </w:rPr>
        <w:t>FF</w:t>
      </w:r>
      <w:r>
        <w:rPr>
          <w:highlight w:val="yellow"/>
        </w:rPr>
        <w:t>V</w:t>
      </w:r>
      <w:r>
        <w:rPr>
          <w:highlight w:val="yellow"/>
        </w:rPr>
        <w:t>S</w:t>
      </w:r>
      <w:r>
        <w:t>CI--LIYARPAA------</w:t>
        <w:br/>
      </w:r>
    </w:p>
    <w:p>
      <w:r>
        <w:t>&gt;Q8VGP1</w:t>
        <w:br/>
      </w:r>
    </w:p>
    <w:p>
      <w:r>
        <w:t>-----GRWKALSTCGSHI</w:t>
      </w:r>
      <w:r>
        <w:rPr>
          <w:highlight w:val="yellow"/>
        </w:rPr>
        <w:t>TVVVS</w:t>
      </w:r>
      <w:r>
        <w:rPr>
          <w:highlight w:val="yellow"/>
        </w:rPr>
        <w:t>FF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CI--FMYARPAKT-----</w:t>
        <w:br/>
      </w:r>
    </w:p>
    <w:p>
      <w:r>
        <w:t>&gt;Q8VEZ3</w:t>
        <w:br/>
      </w:r>
    </w:p>
    <w:p>
      <w:r>
        <w:t>-----GRRKALSTCGSHV</w:t>
      </w:r>
      <w:r>
        <w:rPr>
          <w:highlight w:val="yellow"/>
        </w:rPr>
        <w:t>TVVIL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CV--FIYLRPSDT-----</w:t>
        <w:br/>
      </w:r>
    </w:p>
    <w:p>
      <w:r>
        <w:t>&gt;Q8VG62</w:t>
        <w:br/>
      </w:r>
    </w:p>
    <w:p>
      <w:r>
        <w:t>-----GRRKALSTCASHI</w:t>
      </w:r>
      <w:r>
        <w:rPr>
          <w:highlight w:val="yellow"/>
        </w:rPr>
        <w:t>TVVIL</w:t>
      </w:r>
      <w:r>
        <w:rPr>
          <w:highlight w:val="yellow"/>
        </w:rPr>
        <w:t>YF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GA--FIYMRPSS------</w:t>
        <w:br/>
      </w:r>
    </w:p>
    <w:p>
      <w:r>
        <w:t>&gt;Q8VGN8</w:t>
        <w:br/>
      </w:r>
    </w:p>
    <w:p>
      <w:r>
        <w:t>-----GRRKALSTCASHI</w:t>
      </w:r>
      <w:r>
        <w:rPr>
          <w:highlight w:val="yellow"/>
        </w:rPr>
        <w:t>TVVIL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AT--FLYLRPSS------</w:t>
        <w:br/>
      </w:r>
    </w:p>
    <w:p>
      <w:r>
        <w:t>&gt;Q8VF94</w:t>
        <w:br/>
      </w:r>
    </w:p>
    <w:p>
      <w:r>
        <w:t>-----GRRKALSTCISHI</w:t>
      </w:r>
      <w:r>
        <w:rPr>
          <w:highlight w:val="yellow"/>
        </w:rPr>
        <w:t>IVVIL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CI--FIYTRPAT------</w:t>
        <w:br/>
      </w:r>
    </w:p>
    <w:p>
      <w:r>
        <w:t>&gt;Q8VG21</w:t>
        <w:br/>
      </w:r>
    </w:p>
    <w:p>
      <w:r>
        <w:t>-----GRRKALFTCVSHI</w:t>
      </w:r>
      <w:r>
        <w:rPr>
          <w:highlight w:val="yellow"/>
        </w:rPr>
        <w:t>IVVIL</w:t>
      </w:r>
      <w:r>
        <w:rPr>
          <w:highlight w:val="yellow"/>
        </w:rPr>
        <w:t>FF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CI--FIYTRPAT------</w:t>
        <w:br/>
      </w:r>
    </w:p>
    <w:p>
      <w:r>
        <w:t>&gt;Q8VF91</w:t>
        <w:br/>
      </w:r>
    </w:p>
    <w:p>
      <w:r>
        <w:t>----------LSTCSSHI</w:t>
      </w:r>
      <w:r>
        <w:rPr>
          <w:highlight w:val="yellow"/>
        </w:rPr>
        <w:t>MVVVL</w:t>
      </w:r>
      <w:r>
        <w:rPr>
          <w:highlight w:val="yellow"/>
        </w:rPr>
        <w:t>FF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CI--FMYVRPVHN-----</w:t>
        <w:br/>
      </w:r>
    </w:p>
    <w:p>
      <w:r>
        <w:t>&gt;Q8VG73</w:t>
        <w:br/>
      </w:r>
    </w:p>
    <w:p>
      <w:r>
        <w:t>----EGRRKALSTCSSHI</w:t>
      </w:r>
      <w:r>
        <w:rPr>
          <w:highlight w:val="yellow"/>
        </w:rPr>
        <w:t>IVVVL</w:t>
      </w:r>
      <w:r>
        <w:rPr>
          <w:highlight w:val="yellow"/>
        </w:rPr>
        <w:t>FF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CI--FMYVRPVSN-----</w:t>
        <w:br/>
      </w:r>
    </w:p>
    <w:p>
      <w:r>
        <w:t>&gt;Q8VGM8</w:t>
        <w:br/>
      </w:r>
    </w:p>
    <w:p>
      <w:r>
        <w:t>----EGRRKALSTCGSHI</w:t>
      </w:r>
      <w:r>
        <w:rPr>
          <w:highlight w:val="yellow"/>
        </w:rPr>
        <w:t>TVVVL</w:t>
      </w:r>
      <w:r>
        <w:rPr>
          <w:highlight w:val="yellow"/>
        </w:rPr>
        <w:t>FF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CI--FMYVRPPST-----</w:t>
        <w:br/>
      </w:r>
    </w:p>
    <w:p>
      <w:r>
        <w:t>&gt;Q8VGM3</w:t>
        <w:br/>
      </w:r>
    </w:p>
    <w:p>
      <w:r>
        <w:t>-----GRRKALSTCSSHI</w:t>
      </w:r>
      <w:r>
        <w:rPr>
          <w:highlight w:val="yellow"/>
        </w:rPr>
        <w:t>MVVVL</w:t>
      </w:r>
      <w:r>
        <w:rPr>
          <w:highlight w:val="yellow"/>
        </w:rPr>
        <w:t>FF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CI--FMYVRPVS------</w:t>
        <w:br/>
      </w:r>
    </w:p>
    <w:p>
      <w:r>
        <w:t>&gt;Q8VGM6</w:t>
        <w:br/>
      </w:r>
    </w:p>
    <w:p>
      <w:r>
        <w:t>----EGRHKALFTCSSHI</w:t>
      </w:r>
      <w:r>
        <w:rPr>
          <w:highlight w:val="yellow"/>
        </w:rPr>
        <w:t>MVVVC</w:t>
      </w:r>
      <w:r>
        <w:rPr>
          <w:highlight w:val="yellow"/>
        </w:rPr>
        <w:t>FF</w:t>
      </w:r>
      <w:r>
        <w:rPr>
          <w:highlight w:val="yellow"/>
        </w:rPr>
        <w:t>A</w:t>
      </w:r>
      <w:r>
        <w:rPr>
          <w:highlight w:val="yellow"/>
        </w:rPr>
        <w:t>P</w:t>
      </w:r>
      <w:r>
        <w:t>CS--FIYARPVS------</w:t>
        <w:br/>
      </w:r>
    </w:p>
    <w:p>
      <w:r>
        <w:t>&gt;Q8VGM7</w:t>
        <w:br/>
      </w:r>
    </w:p>
    <w:p>
      <w:r>
        <w:t>----EGRRKALSTCSSHI</w:t>
      </w:r>
      <w:r>
        <w:rPr>
          <w:highlight w:val="yellow"/>
        </w:rPr>
        <w:t>MVVVC</w:t>
      </w:r>
      <w:r>
        <w:rPr>
          <w:highlight w:val="yellow"/>
        </w:rPr>
        <w:t>FF</w:t>
      </w:r>
      <w:r>
        <w:rPr>
          <w:highlight w:val="yellow"/>
        </w:rPr>
        <w:t>A</w:t>
      </w:r>
      <w:r>
        <w:rPr>
          <w:highlight w:val="yellow"/>
        </w:rPr>
        <w:t>P</w:t>
      </w:r>
      <w:r>
        <w:t>CI--FIYARPVS------</w:t>
        <w:br/>
      </w:r>
    </w:p>
    <w:p>
      <w:r>
        <w:t>&gt;Q8VG58</w:t>
        <w:br/>
      </w:r>
    </w:p>
    <w:p>
      <w:r>
        <w:t>-----GRRKALSTCSSHF</w:t>
      </w:r>
      <w:r>
        <w:rPr>
          <w:highlight w:val="yellow"/>
        </w:rPr>
        <w:t>TVVVL</w:t>
      </w:r>
      <w:r>
        <w:rPr>
          <w:highlight w:val="yellow"/>
        </w:rPr>
        <w:t>FF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CI--ILYMRPVV------</w:t>
        <w:br/>
      </w:r>
    </w:p>
    <w:p>
      <w:r>
        <w:t>&gt;Q8VGN0</w:t>
        <w:br/>
      </w:r>
    </w:p>
    <w:p>
      <w:r>
        <w:t>----AGRKKALSTCSSHI</w:t>
      </w:r>
      <w:r>
        <w:rPr>
          <w:highlight w:val="yellow"/>
        </w:rPr>
        <w:t>TVVVL</w:t>
      </w:r>
      <w:r>
        <w:rPr>
          <w:highlight w:val="yellow"/>
        </w:rPr>
        <w:t>FF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CI--YTYMRPVT------</w:t>
        <w:br/>
      </w:r>
    </w:p>
    <w:p>
      <w:r>
        <w:t>&gt;Q8VGN4</w:t>
        <w:br/>
      </w:r>
    </w:p>
    <w:p>
      <w:r>
        <w:t>-----GRCKALSTCVSHI</w:t>
      </w:r>
      <w:r>
        <w:rPr>
          <w:highlight w:val="yellow"/>
        </w:rPr>
        <w:t>TVVIL</w:t>
      </w:r>
      <w:r>
        <w:rPr>
          <w:highlight w:val="yellow"/>
        </w:rPr>
        <w:t>FF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CI--FVYLRPVIT-----</w:t>
        <w:br/>
      </w:r>
    </w:p>
    <w:p>
      <w:r>
        <w:t>&gt;Q8VGP0</w:t>
        <w:br/>
      </w:r>
    </w:p>
    <w:p>
      <w:r>
        <w:t>--------KALSTCISHI</w:t>
      </w:r>
      <w:r>
        <w:rPr>
          <w:highlight w:val="yellow"/>
        </w:rPr>
        <w:t>TVVVL</w:t>
      </w:r>
      <w:r>
        <w:rPr>
          <w:highlight w:val="yellow"/>
        </w:rPr>
        <w:t>FF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CI--FVYMRPVAT-----</w:t>
        <w:br/>
      </w:r>
    </w:p>
    <w:p>
      <w:r>
        <w:t>&gt;Q8VFU9</w:t>
        <w:br/>
      </w:r>
    </w:p>
    <w:p>
      <w:r>
        <w:t>-----GRKKAISTCTSHI</w:t>
      </w:r>
      <w:r>
        <w:rPr>
          <w:highlight w:val="yellow"/>
        </w:rPr>
        <w:t>TVVTL</w:t>
      </w:r>
      <w:r>
        <w:rPr>
          <w:highlight w:val="yellow"/>
        </w:rPr>
        <w:t>HF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CI--YVYARPFT------</w:t>
        <w:br/>
      </w:r>
    </w:p>
    <w:p>
      <w:r>
        <w:t>&gt;Q8VG74</w:t>
        <w:br/>
      </w:r>
    </w:p>
    <w:p>
      <w:r>
        <w:t>-----GRKKAISTCTSHI</w:t>
      </w:r>
      <w:r>
        <w:rPr>
          <w:highlight w:val="yellow"/>
        </w:rPr>
        <w:t>TVVTL</w:t>
      </w:r>
      <w:r>
        <w:rPr>
          <w:highlight w:val="yellow"/>
        </w:rPr>
        <w:t>HF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CI--YVYARPFT------</w:t>
        <w:br/>
      </w:r>
    </w:p>
    <w:p>
      <w:r>
        <w:t>&gt;Q8VFV0</w:t>
        <w:br/>
      </w:r>
    </w:p>
    <w:p>
      <w:r>
        <w:t>-----DRRKAISTCTSHI</w:t>
      </w:r>
      <w:r>
        <w:rPr>
          <w:highlight w:val="yellow"/>
        </w:rPr>
        <w:t>TVVTL</w:t>
      </w:r>
      <w:r>
        <w:rPr>
          <w:highlight w:val="yellow"/>
        </w:rPr>
        <w:t>HF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CI--YVYARPFT------</w:t>
        <w:br/>
      </w:r>
    </w:p>
    <w:p>
      <w:r>
        <w:t>&gt;Q9R0K4</w:t>
        <w:br/>
      </w:r>
    </w:p>
    <w:p>
      <w:r>
        <w:t>-----GKRKALSTCAAHL</w:t>
      </w:r>
      <w:r>
        <w:rPr>
          <w:highlight w:val="yellow"/>
        </w:rPr>
        <w:t>TVVTL</w:t>
      </w:r>
      <w:r>
        <w:rPr>
          <w:highlight w:val="yellow"/>
        </w:rPr>
        <w:t>FL</w:t>
      </w:r>
      <w:r>
        <w:rPr>
          <w:highlight w:val="yellow"/>
        </w:rPr>
        <w:t>G</w:t>
      </w:r>
      <w:r>
        <w:rPr>
          <w:highlight w:val="yellow"/>
        </w:rPr>
        <w:t>H</w:t>
      </w:r>
      <w:r>
        <w:t>CI--FIYSRPST------</w:t>
        <w:br/>
      </w:r>
    </w:p>
    <w:p>
      <w:r>
        <w:t>&gt;Q8VEU2</w:t>
        <w:br/>
      </w:r>
    </w:p>
    <w:p>
      <w:r>
        <w:t>-----GRRNAFSTCAAHL</w:t>
      </w:r>
      <w:r>
        <w:rPr>
          <w:highlight w:val="yellow"/>
        </w:rPr>
        <w:t>TVVIV</w:t>
      </w:r>
      <w:r>
        <w:rPr>
          <w:highlight w:val="yellow"/>
        </w:rPr>
        <w:t>YY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CT--FIYLRPGS------</w:t>
        <w:br/>
      </w:r>
    </w:p>
    <w:p>
      <w:r>
        <w:t>&gt;Q8VF72</w:t>
        <w:br/>
      </w:r>
    </w:p>
    <w:p>
      <w:r>
        <w:t>-----GRRRAFSTCGAHV</w:t>
      </w:r>
      <w:r>
        <w:rPr>
          <w:highlight w:val="yellow"/>
        </w:rPr>
        <w:t>TIVTV</w:t>
      </w:r>
      <w:r>
        <w:rPr>
          <w:highlight w:val="yellow"/>
        </w:rPr>
        <w:t>YY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CA--FIYLRPDSH-----</w:t>
        <w:br/>
      </w:r>
    </w:p>
    <w:p>
      <w:r>
        <w:t>&gt;Q8VGF5</w:t>
        <w:br/>
      </w:r>
    </w:p>
    <w:p>
      <w:r>
        <w:t>----------LSTCTSHI</w:t>
      </w:r>
      <w:r>
        <w:rPr>
          <w:highlight w:val="yellow"/>
        </w:rPr>
        <w:t>IVVIL</w:t>
      </w:r>
      <w:r>
        <w:rPr>
          <w:highlight w:val="yellow"/>
        </w:rPr>
        <w:t>SF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CI--FIYARPPTT-----</w:t>
        <w:br/>
      </w:r>
    </w:p>
    <w:p>
      <w:r>
        <w:t>&gt;Q8VH08</w:t>
        <w:br/>
      </w:r>
    </w:p>
    <w:p>
      <w:r>
        <w:t>-----GRHRAFQTCASHC</w:t>
      </w:r>
      <w:r>
        <w:rPr>
          <w:highlight w:val="yellow"/>
        </w:rPr>
        <w:t>IVVLC</w:t>
      </w:r>
      <w:r>
        <w:rPr>
          <w:highlight w:val="yellow"/>
        </w:rPr>
        <w:t>FF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CV--FIYLRPGSR-----</w:t>
        <w:br/>
      </w:r>
    </w:p>
    <w:p>
      <w:r>
        <w:t>&gt;Q8VH10</w:t>
        <w:br/>
      </w:r>
    </w:p>
    <w:p>
      <w:r>
        <w:t>-----GRHRAFQTCASHC</w:t>
      </w:r>
      <w:r>
        <w:rPr>
          <w:highlight w:val="yellow"/>
        </w:rPr>
        <w:t>IVVLC</w:t>
      </w:r>
      <w:r>
        <w:rPr>
          <w:highlight w:val="yellow"/>
        </w:rPr>
        <w:t>FF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CV--FIYLRPGSR-----</w:t>
        <w:br/>
      </w:r>
    </w:p>
    <w:p>
      <w:r>
        <w:t>&gt;Q8VFC8</w:t>
        <w:br/>
      </w:r>
    </w:p>
    <w:p>
      <w:r>
        <w:t>-----GKSKAISTCTTHI</w:t>
      </w:r>
      <w:r>
        <w:rPr>
          <w:highlight w:val="yellow"/>
        </w:rPr>
        <w:t>IIVFL</w:t>
      </w:r>
      <w:r>
        <w:rPr>
          <w:highlight w:val="yellow"/>
        </w:rPr>
        <w:t>MF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AI--FIYTRPFQ------</w:t>
        <w:br/>
      </w:r>
    </w:p>
    <w:p>
      <w:r>
        <w:t>&gt;Q8VFT5</w:t>
        <w:br/>
      </w:r>
    </w:p>
    <w:p>
      <w:r>
        <w:t>-----GKNKAISTCTTHV</w:t>
      </w:r>
      <w:r>
        <w:rPr>
          <w:highlight w:val="yellow"/>
        </w:rPr>
        <w:t>IIIFI</w:t>
      </w:r>
      <w:r>
        <w:rPr>
          <w:highlight w:val="yellow"/>
        </w:rPr>
        <w:t>MF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AI--FIYTRPFT------</w:t>
        <w:br/>
      </w:r>
    </w:p>
    <w:p>
      <w:r>
        <w:t>&gt;Q8VFT4</w:t>
        <w:br/>
      </w:r>
    </w:p>
    <w:p>
      <w:r>
        <w:t>-----STSRAISTCYSHI</w:t>
      </w:r>
      <w:r>
        <w:rPr>
          <w:highlight w:val="yellow"/>
        </w:rPr>
        <w:t>TIVVL</w:t>
      </w:r>
      <w:r>
        <w:rPr>
          <w:highlight w:val="yellow"/>
        </w:rPr>
        <w:t>MF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SI--YIYARPF-------</w:t>
        <w:br/>
      </w:r>
    </w:p>
    <w:p>
      <w:r>
        <w:t>&gt;Q8VET0</w:t>
        <w:br/>
      </w:r>
    </w:p>
    <w:p>
      <w:r>
        <w:t>-----SIAKALSTLSAHV</w:t>
      </w:r>
      <w:r>
        <w:rPr>
          <w:highlight w:val="yellow"/>
        </w:rPr>
        <w:t>TVVVL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LI--FFYTWPFP------</w:t>
        <w:br/>
      </w:r>
    </w:p>
    <w:p>
      <w:r>
        <w:t>&gt;Q8VF85</w:t>
        <w:br/>
      </w:r>
    </w:p>
    <w:p>
      <w:r>
        <w:t>-----SLGKALSTLSAHV</w:t>
      </w:r>
      <w:r>
        <w:rPr>
          <w:highlight w:val="yellow"/>
        </w:rPr>
        <w:t>IVVVL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LI--FFYTWPFP------</w:t>
        <w:br/>
      </w:r>
    </w:p>
    <w:p>
      <w:r>
        <w:t>&gt;Q8VG12</w:t>
        <w:br/>
      </w:r>
    </w:p>
    <w:p>
      <w:r>
        <w:t>-----GFSKALSTLSAHI</w:t>
      </w:r>
      <w:r>
        <w:rPr>
          <w:highlight w:val="yellow"/>
        </w:rPr>
        <w:t>SVVVL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LI--FVYTWPTP------</w:t>
        <w:br/>
      </w:r>
    </w:p>
    <w:p>
      <w:r>
        <w:t>&gt;Q8VF29</w:t>
        <w:br/>
      </w:r>
    </w:p>
    <w:p>
      <w:r>
        <w:t>-----DLSKALVTLSAHI</w:t>
      </w:r>
      <w:r>
        <w:rPr>
          <w:highlight w:val="yellow"/>
        </w:rPr>
        <w:t>TVVVL</w:t>
      </w:r>
      <w:r>
        <w:rPr>
          <w:highlight w:val="yellow"/>
        </w:rPr>
        <w:t>FF</w:t>
      </w:r>
      <w:r>
        <w:rPr>
          <w:highlight w:val="yellow"/>
        </w:rPr>
        <w:t>T</w:t>
      </w:r>
      <w:r>
        <w:rPr>
          <w:highlight w:val="yellow"/>
        </w:rPr>
        <w:t>P</w:t>
      </w:r>
      <w:r>
        <w:t>CM--FLYVWPFP------</w:t>
        <w:br/>
      </w:r>
    </w:p>
    <w:p>
      <w:r>
        <w:t>&gt;Q8VF40</w:t>
        <w:br/>
      </w:r>
    </w:p>
    <w:p>
      <w:r>
        <w:t>-----DLSKALSTLSAHI</w:t>
      </w:r>
      <w:r>
        <w:rPr>
          <w:highlight w:val="yellow"/>
        </w:rPr>
        <w:t>SVVVL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CI--FVYMWPFP------</w:t>
        <w:br/>
      </w:r>
    </w:p>
    <w:p>
      <w:r>
        <w:t>&gt;Q8VF84</w:t>
        <w:br/>
      </w:r>
    </w:p>
    <w:p>
      <w:r>
        <w:t>-----ASSKALSTLSAHI</w:t>
      </w:r>
      <w:r>
        <w:rPr>
          <w:highlight w:val="yellow"/>
        </w:rPr>
        <w:t>TVVVF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CI--IVYVWPFP------</w:t>
        <w:br/>
      </w:r>
    </w:p>
    <w:p>
      <w:r>
        <w:t>&gt;Q8VF10</w:t>
        <w:br/>
      </w:r>
    </w:p>
    <w:p>
      <w:r>
        <w:t>-----GSSKALSTLSAHV</w:t>
      </w:r>
      <w:r>
        <w:rPr>
          <w:highlight w:val="yellow"/>
        </w:rPr>
        <w:t>TVVVL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VM--FFYTWPSS------</w:t>
        <w:br/>
      </w:r>
    </w:p>
    <w:p>
      <w:r>
        <w:t>&gt;Q8VET4</w:t>
        <w:br/>
      </w:r>
    </w:p>
    <w:p>
      <w:r>
        <w:t>-------AKAFSTLAAHI</w:t>
      </w:r>
      <w:r>
        <w:rPr>
          <w:highlight w:val="yellow"/>
        </w:rPr>
        <w:t>MVVVL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CI--FIYVWPFTTY----</w:t>
        <w:br/>
      </w:r>
    </w:p>
    <w:p>
      <w:r>
        <w:t>&gt;Q8VF41</w:t>
        <w:br/>
      </w:r>
    </w:p>
    <w:p>
      <w:r>
        <w:t>--------KALSTCTAHI</w:t>
      </w:r>
      <w:r>
        <w:rPr>
          <w:highlight w:val="yellow"/>
        </w:rPr>
        <w:t>TVVVL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CI--FIYLWPVSIT----</w:t>
        <w:br/>
      </w:r>
    </w:p>
    <w:p>
      <w:r>
        <w:t>&gt;Q8VGE9</w:t>
        <w:br/>
      </w:r>
    </w:p>
    <w:p>
      <w:r>
        <w:t>-----GASKALSTCTAHI</w:t>
      </w:r>
      <w:r>
        <w:rPr>
          <w:highlight w:val="yellow"/>
        </w:rPr>
        <w:t>TVVMI</w:t>
      </w:r>
      <w:r>
        <w:rPr>
          <w:highlight w:val="yellow"/>
        </w:rPr>
        <w:t>FF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CI--FIYVWPLNIT----</w:t>
        <w:br/>
      </w:r>
    </w:p>
    <w:p>
      <w:r>
        <w:t>&gt;Q8VGG8</w:t>
        <w:br/>
      </w:r>
    </w:p>
    <w:p>
      <w:r>
        <w:t>------------TCTSHI</w:t>
      </w:r>
      <w:r>
        <w:rPr>
          <w:highlight w:val="yellow"/>
        </w:rPr>
        <w:t>IVVVL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CI--FIYLWPVSITWVDK</w:t>
        <w:br/>
      </w:r>
    </w:p>
    <w:p>
      <w:r>
        <w:t>&gt;Q8VF69</w:t>
        <w:br/>
      </w:r>
    </w:p>
    <w:p>
      <w:r>
        <w:t>-----GRRKALSTCTSHL</w:t>
      </w:r>
      <w:r>
        <w:rPr>
          <w:highlight w:val="yellow"/>
        </w:rPr>
        <w:t>LVVTM</w:t>
      </w:r>
      <w:r>
        <w:rPr>
          <w:highlight w:val="yellow"/>
        </w:rPr>
        <w:t>YF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GM--YTYLQPPG------</w:t>
        <w:br/>
      </w:r>
    </w:p>
    <w:p>
      <w:r>
        <w:t>&gt;Q8VEY6</w:t>
        <w:br/>
      </w:r>
    </w:p>
    <w:p>
      <w:r>
        <w:t>----EGRCKAFSTCASHL</w:t>
      </w:r>
      <w:r>
        <w:rPr>
          <w:highlight w:val="yellow"/>
        </w:rPr>
        <w:t>TVVTF</w:t>
      </w:r>
      <w:r>
        <w:rPr>
          <w:highlight w:val="yellow"/>
        </w:rPr>
        <w:t>FY</w:t>
      </w:r>
      <w:r>
        <w:rPr>
          <w:highlight w:val="yellow"/>
        </w:rPr>
        <w:t>A</w:t>
      </w:r>
      <w:r>
        <w:rPr>
          <w:highlight w:val="yellow"/>
        </w:rPr>
        <w:t>P</w:t>
      </w:r>
      <w:r>
        <w:t>AT--YIYM----------</w:t>
        <w:br/>
      </w:r>
    </w:p>
    <w:p>
      <w:r>
        <w:t>&gt;Q8VF05</w:t>
        <w:br/>
      </w:r>
    </w:p>
    <w:p>
      <w:r>
        <w:t>----EGKKKAFTTCSTHL</w:t>
      </w:r>
      <w:r>
        <w:rPr>
          <w:highlight w:val="yellow"/>
        </w:rPr>
        <w:t>TVVTF</w:t>
      </w:r>
      <w:r>
        <w:rPr>
          <w:highlight w:val="yellow"/>
        </w:rPr>
        <w:t>YY</w:t>
      </w:r>
      <w:r>
        <w:rPr>
          <w:highlight w:val="yellow"/>
        </w:rPr>
        <w:t>A</w:t>
      </w:r>
      <w:r>
        <w:rPr>
          <w:highlight w:val="yellow"/>
        </w:rPr>
        <w:t>P</w:t>
      </w:r>
      <w:r>
        <w:t>FV--YT------------</w:t>
        <w:br/>
      </w:r>
    </w:p>
    <w:p>
      <w:r>
        <w:t>&gt;Q8VGJ5</w:t>
        <w:br/>
      </w:r>
    </w:p>
    <w:p>
      <w:r>
        <w:t>----AGKKKAYSTCSTHL</w:t>
      </w:r>
      <w:r>
        <w:rPr>
          <w:highlight w:val="yellow"/>
        </w:rPr>
        <w:t>TVVTF</w:t>
      </w:r>
      <w:r>
        <w:rPr>
          <w:highlight w:val="yellow"/>
        </w:rPr>
        <w:t>YY</w:t>
      </w:r>
      <w:r>
        <w:rPr>
          <w:highlight w:val="yellow"/>
        </w:rPr>
        <w:t>A</w:t>
      </w:r>
      <w:r>
        <w:rPr>
          <w:highlight w:val="yellow"/>
        </w:rPr>
        <w:t>P</w:t>
      </w:r>
      <w:r>
        <w:t>FA--YT------------</w:t>
        <w:br/>
      </w:r>
    </w:p>
    <w:p>
      <w:r>
        <w:t>&gt;Q8VFY3</w:t>
        <w:br/>
      </w:r>
    </w:p>
    <w:p>
      <w:r>
        <w:t>-----GRLKSFSTCASHI</w:t>
      </w:r>
      <w:r>
        <w:rPr>
          <w:highlight w:val="yellow"/>
        </w:rPr>
        <w:t>TVVTM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AM--IMYMRPGSW-----</w:t>
        <w:br/>
      </w:r>
    </w:p>
    <w:p>
      <w:r>
        <w:t>&gt;Q8VGB1</w:t>
        <w:br/>
      </w:r>
    </w:p>
    <w:p>
      <w:r>
        <w:t>----QGRLKAFSTCASHI</w:t>
      </w:r>
      <w:r>
        <w:rPr>
          <w:highlight w:val="yellow"/>
        </w:rPr>
        <w:t>TVVTM</w:t>
      </w:r>
      <w:r>
        <w:rPr>
          <w:highlight w:val="yellow"/>
        </w:rPr>
        <w:t>FC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AM--FMYMNPGAN-----</w:t>
        <w:br/>
      </w:r>
    </w:p>
    <w:p>
      <w:r>
        <w:t>&gt;Q7TS53</w:t>
        <w:br/>
      </w:r>
    </w:p>
    <w:p>
      <w:r>
        <w:t>-----ARQKSFSTCSFHM</w:t>
      </w:r>
      <w:r>
        <w:rPr>
          <w:highlight w:val="yellow"/>
        </w:rPr>
        <w:t>VVVIM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FI--FTYMRPRSY-----</w:t>
        <w:br/>
      </w:r>
    </w:p>
    <w:p>
      <w:r>
        <w:t>&gt;Q8VGL6</w:t>
        <w:br/>
      </w:r>
    </w:p>
    <w:p>
      <w:r>
        <w:t>-----ARQKSFSTCLFHM</w:t>
      </w:r>
      <w:r>
        <w:rPr>
          <w:highlight w:val="yellow"/>
        </w:rPr>
        <w:t>VVVIM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VI--FTYMRPRSY-----</w:t>
        <w:br/>
      </w:r>
    </w:p>
    <w:p>
      <w:r>
        <w:t>&gt;Q8VFK3</w:t>
        <w:br/>
      </w:r>
    </w:p>
    <w:p>
      <w:r>
        <w:t>----AGYGKAAPTCASHF</w:t>
      </w:r>
      <w:r>
        <w:rPr>
          <w:highlight w:val="yellow"/>
        </w:rPr>
        <w:t>TAVSI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VI--FMYLLPSSSH----</w:t>
        <w:br/>
      </w:r>
    </w:p>
    <w:p>
      <w:r>
        <w:t>&gt;Q7TRH2</w:t>
        <w:br/>
      </w:r>
    </w:p>
    <w:p>
      <w:r>
        <w:t>--------KTFSTCGSHI</w:t>
      </w:r>
      <w:r>
        <w:rPr>
          <w:highlight w:val="yellow"/>
        </w:rPr>
        <w:t>AVVSL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VF--FMYAQPGSIS----</w:t>
        <w:br/>
      </w:r>
    </w:p>
    <w:p>
      <w:r>
        <w:t>&gt;Q8VFU4</w:t>
        <w:br/>
      </w:r>
    </w:p>
    <w:p>
      <w:r>
        <w:t>--------KTFSTCGSHI</w:t>
      </w:r>
      <w:r>
        <w:rPr>
          <w:highlight w:val="yellow"/>
        </w:rPr>
        <w:t>AVVSL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VF--FMYAQPGSIS----</w:t>
        <w:br/>
      </w:r>
    </w:p>
    <w:p>
      <w:r>
        <w:t>&gt;Q8VFU6</w:t>
        <w:br/>
      </w:r>
    </w:p>
    <w:p>
      <w:r>
        <w:t>--------KAFSTCSSHL</w:t>
      </w:r>
      <w:r>
        <w:rPr>
          <w:highlight w:val="yellow"/>
        </w:rPr>
        <w:t>GVVSV</w:t>
      </w:r>
      <w:r>
        <w:rPr>
          <w:highlight w:val="yellow"/>
        </w:rPr>
        <w:t>LY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VF--FMYLTPDR------</w:t>
        <w:br/>
      </w:r>
    </w:p>
    <w:p>
      <w:r>
        <w:t>&gt;Q7TRV7</w:t>
        <w:br/>
      </w:r>
    </w:p>
    <w:p>
      <w:r>
        <w:t>-------KKAFHTCASHL</w:t>
      </w:r>
      <w:r>
        <w:rPr>
          <w:highlight w:val="yellow"/>
        </w:rPr>
        <w:t>TVVAL</w:t>
      </w:r>
      <w:r>
        <w:rPr>
          <w:highlight w:val="yellow"/>
        </w:rPr>
        <w:t>CY</w:t>
      </w:r>
      <w:r>
        <w:rPr>
          <w:highlight w:val="yellow"/>
        </w:rPr>
        <w:t>G</w:t>
      </w:r>
      <w:r>
        <w:rPr>
          <w:highlight w:val="yellow"/>
        </w:rPr>
        <w:t>M</w:t>
      </w:r>
      <w:r>
        <w:t>AI--FTYIQPHSSP----</w:t>
        <w:br/>
      </w:r>
    </w:p>
    <w:p>
      <w:r>
        <w:t>&gt;Q8VF80</w:t>
        <w:br/>
      </w:r>
    </w:p>
    <w:p>
      <w:r>
        <w:t>----QGRRKAFGTCASHL</w:t>
      </w:r>
      <w:r>
        <w:rPr>
          <w:highlight w:val="yellow"/>
        </w:rPr>
        <w:t>TVVSM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M</w:t>
      </w:r>
      <w:r>
        <w:t>AL--FTHM----------</w:t>
        <w:br/>
      </w:r>
    </w:p>
    <w:p>
      <w:r>
        <w:t>&gt;Q8VF81</w:t>
        <w:br/>
      </w:r>
    </w:p>
    <w:p>
      <w:r>
        <w:t>----QGRHKAFGTCASHL</w:t>
      </w:r>
      <w:r>
        <w:rPr>
          <w:highlight w:val="yellow"/>
        </w:rPr>
        <w:t>TVVCM</w:t>
      </w:r>
      <w:r>
        <w:rPr>
          <w:highlight w:val="yellow"/>
        </w:rPr>
        <w:t>CF</w:t>
      </w:r>
      <w:r>
        <w:rPr>
          <w:highlight w:val="yellow"/>
        </w:rPr>
        <w:t>G</w:t>
      </w:r>
      <w:r>
        <w:rPr>
          <w:highlight w:val="yellow"/>
        </w:rPr>
        <w:t>A</w:t>
      </w:r>
      <w:r>
        <w:t>TI--FTYLGPRSAS----</w:t>
        <w:br/>
      </w:r>
    </w:p>
    <w:p>
      <w:r>
        <w:t>&gt;Q7TRL3</w:t>
        <w:br/>
      </w:r>
    </w:p>
    <w:p>
      <w:r>
        <w:t>---------ALRTCSSHL</w:t>
      </w:r>
      <w:r>
        <w:rPr>
          <w:highlight w:val="yellow"/>
        </w:rPr>
        <w:t>IVVTL</w:t>
      </w:r>
      <w:r>
        <w:rPr>
          <w:highlight w:val="yellow"/>
        </w:rPr>
        <w:t>FY</w:t>
      </w:r>
      <w:r>
        <w:rPr>
          <w:highlight w:val="yellow"/>
        </w:rPr>
        <w:t>S</w:t>
      </w:r>
      <w:r>
        <w:rPr>
          <w:highlight w:val="yellow"/>
        </w:rPr>
        <w:t>S</w:t>
      </w:r>
      <w:r>
        <w:t>VI--AVYLQPKNPY----</w:t>
        <w:br/>
      </w:r>
    </w:p>
    <w:p>
      <w:r>
        <w:t>&gt;Q8VFQ1</w:t>
        <w:br/>
      </w:r>
    </w:p>
    <w:p>
      <w:r>
        <w:t>----QAWRRALGTCGSHL</w:t>
      </w:r>
      <w:r>
        <w:rPr>
          <w:highlight w:val="yellow"/>
        </w:rPr>
        <w:t>MVVSL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IT--AIYIQPNSSY----</w:t>
        <w:br/>
      </w:r>
    </w:p>
    <w:p>
      <w:r>
        <w:t>&gt;Q9EQB2</w:t>
        <w:br/>
      </w:r>
    </w:p>
    <w:p>
      <w:r>
        <w:t>----KGWSKALGTCGSHI</w:t>
      </w:r>
      <w:r>
        <w:rPr>
          <w:highlight w:val="yellow"/>
        </w:rPr>
        <w:t>ITVSL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GL--LAYVNPSSAE----</w:t>
        <w:br/>
      </w:r>
    </w:p>
    <w:p>
      <w:r>
        <w:t>&gt;Q7TRY5</w:t>
        <w:br/>
      </w:r>
    </w:p>
    <w:p>
      <w:r>
        <w:t>----AALSKALSTCGSHI</w:t>
      </w:r>
      <w:r>
        <w:rPr>
          <w:highlight w:val="yellow"/>
        </w:rPr>
        <w:t>MVVLL</w:t>
      </w:r>
      <w:r>
        <w:rPr>
          <w:highlight w:val="yellow"/>
        </w:rPr>
        <w:t>LY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VI--RMYLKPSST-----</w:t>
        <w:br/>
      </w:r>
    </w:p>
    <w:p>
      <w:r>
        <w:t>&gt;Q8VF16</w:t>
        <w:br/>
      </w:r>
    </w:p>
    <w:p>
      <w:r>
        <w:t>----AALQKALSTCSSHV</w:t>
      </w:r>
      <w:r>
        <w:rPr>
          <w:highlight w:val="yellow"/>
        </w:rPr>
        <w:t>LVVMF</w:t>
      </w:r>
      <w:r>
        <w:rPr>
          <w:highlight w:val="yellow"/>
        </w:rPr>
        <w:t>LF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LV--HMYLKPSSS-----</w:t>
        <w:br/>
      </w:r>
    </w:p>
    <w:p>
      <w:r>
        <w:t>&gt;Q8VFP3</w:t>
        <w:br/>
      </w:r>
    </w:p>
    <w:p>
      <w:r>
        <w:t>----AALKKALSTCSSHI</w:t>
      </w:r>
      <w:r>
        <w:rPr>
          <w:highlight w:val="yellow"/>
        </w:rPr>
        <w:t>LVVLL</w:t>
      </w:r>
      <w:r>
        <w:rPr>
          <w:highlight w:val="yellow"/>
        </w:rPr>
        <w:t>LF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LA--RMYL----------</w:t>
        <w:br/>
      </w:r>
    </w:p>
    <w:p>
      <w:r>
        <w:t>&gt;Q8VG96</w:t>
        <w:br/>
      </w:r>
    </w:p>
    <w:p>
      <w:r>
        <w:t>----RMLKKALSTCTSHF</w:t>
      </w:r>
      <w:r>
        <w:rPr>
          <w:highlight w:val="yellow"/>
        </w:rPr>
        <w:t>MVVCL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VG--FTYI----------</w:t>
        <w:br/>
      </w:r>
    </w:p>
    <w:p>
      <w:r>
        <w:t>&gt;Q8VGV7</w:t>
        <w:br/>
      </w:r>
    </w:p>
    <w:p>
      <w:r>
        <w:t>----AGRRRAVSTCGSHL</w:t>
      </w:r>
      <w:r>
        <w:rPr>
          <w:highlight w:val="yellow"/>
        </w:rPr>
        <w:t>TMVGF</w:t>
      </w:r>
      <w:r>
        <w:rPr>
          <w:highlight w:val="yellow"/>
        </w:rPr>
        <w:t>LY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II--WVYFQPPSQ-----</w:t>
        <w:br/>
      </w:r>
    </w:p>
    <w:p>
      <w:r>
        <w:t>&gt;Q8VET2</w:t>
        <w:br/>
      </w:r>
    </w:p>
    <w:p>
      <w:r>
        <w:t>-------QKALTTCSSHL</w:t>
      </w:r>
      <w:r>
        <w:rPr>
          <w:highlight w:val="yellow"/>
        </w:rPr>
        <w:t>AVVGL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G</w:t>
      </w:r>
      <w:r>
        <w:t>AI--FSYMQRASA-----</w:t>
        <w:br/>
      </w:r>
    </w:p>
    <w:p>
      <w:r>
        <w:t>&gt;Q7TRV9</w:t>
        <w:br/>
      </w:r>
    </w:p>
    <w:p>
      <w:r>
        <w:t>----ASRAKAFSTCSSHM</w:t>
      </w:r>
      <w:r>
        <w:rPr>
          <w:highlight w:val="yellow"/>
        </w:rPr>
        <w:t>TVVAL</w:t>
      </w:r>
      <w:r>
        <w:rPr>
          <w:highlight w:val="yellow"/>
        </w:rPr>
        <w:t>FY</w:t>
      </w:r>
      <w:r>
        <w:rPr>
          <w:highlight w:val="yellow"/>
        </w:rPr>
        <w:t>A</w:t>
      </w:r>
      <w:r>
        <w:rPr>
          <w:highlight w:val="yellow"/>
        </w:rPr>
        <w:t>S</w:t>
      </w:r>
      <w:r>
        <w:t>AF--TVYVGSPQSR----</w:t>
        <w:br/>
      </w:r>
    </w:p>
    <w:p>
      <w:r>
        <w:t>&gt;Q7TRZ4</w:t>
        <w:br/>
      </w:r>
    </w:p>
    <w:p>
      <w:r>
        <w:t>----KGQSRAVSTCSSHL</w:t>
      </w:r>
      <w:r>
        <w:rPr>
          <w:highlight w:val="yellow"/>
        </w:rPr>
        <w:t>TVASL</w:t>
      </w:r>
      <w:r>
        <w:rPr>
          <w:highlight w:val="yellow"/>
        </w:rPr>
        <w:t>FY</w:t>
      </w:r>
      <w:r>
        <w:rPr>
          <w:highlight w:val="yellow"/>
        </w:rPr>
        <w:t>V</w:t>
      </w:r>
      <w:r>
        <w:rPr>
          <w:highlight w:val="yellow"/>
        </w:rPr>
        <w:t>T</w:t>
      </w:r>
      <w:r>
        <w:t>GL--ST------------</w:t>
        <w:br/>
      </w:r>
    </w:p>
    <w:p>
      <w:r>
        <w:t>&gt;W4VSP0</w:t>
        <w:br/>
      </w:r>
    </w:p>
    <w:p>
      <w:r>
        <w:t>----EGRHKALSICSSHL</w:t>
      </w:r>
      <w:r>
        <w:rPr>
          <w:highlight w:val="yellow"/>
        </w:rPr>
        <w:t>LVVTL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TS--AT------------</w:t>
        <w:br/>
      </w:r>
    </w:p>
    <w:p>
      <w:r>
        <w:t>&gt;Q7TS04</w:t>
        <w:br/>
      </w:r>
    </w:p>
    <w:p>
      <w:r>
        <w:t>-------GKAFSTCVPHI</w:t>
      </w:r>
      <w:r>
        <w:rPr>
          <w:highlight w:val="yellow"/>
        </w:rPr>
        <w:t>IVVSV</w:t>
      </w:r>
      <w:r>
        <w:rPr>
          <w:highlight w:val="yellow"/>
        </w:rPr>
        <w:t>FL</w:t>
      </w:r>
      <w:r>
        <w:rPr>
          <w:highlight w:val="yellow"/>
        </w:rPr>
        <w:t>S</w:t>
      </w:r>
      <w:r>
        <w:rPr>
          <w:highlight w:val="yellow"/>
        </w:rPr>
        <w:t>S</w:t>
      </w:r>
      <w:r>
        <w:t>AA--YIYLKPPVV-----</w:t>
        <w:br/>
      </w:r>
    </w:p>
    <w:p>
      <w:r>
        <w:t>&gt;Q7TS10</w:t>
        <w:br/>
      </w:r>
    </w:p>
    <w:p>
      <w:r>
        <w:t>----GERGKAFSTCVPHI</w:t>
      </w:r>
      <w:r>
        <w:rPr>
          <w:highlight w:val="yellow"/>
        </w:rPr>
        <w:t>IVVSV</w:t>
      </w:r>
      <w:r>
        <w:rPr>
          <w:highlight w:val="yellow"/>
        </w:rPr>
        <w:t>FL</w:t>
      </w:r>
      <w:r>
        <w:rPr>
          <w:highlight w:val="yellow"/>
        </w:rPr>
        <w:t>S</w:t>
      </w:r>
      <w:r>
        <w:rPr>
          <w:highlight w:val="yellow"/>
        </w:rPr>
        <w:t>S</w:t>
      </w:r>
      <w:r>
        <w:t>AA--YVYLRPPVV-----</w:t>
        <w:br/>
      </w:r>
    </w:p>
    <w:p>
      <w:r>
        <w:t>&gt;Q7TS08</w:t>
        <w:br/>
      </w:r>
    </w:p>
    <w:p>
      <w:r>
        <w:t>-------GKAFSTCVPHI</w:t>
      </w:r>
      <w:r>
        <w:rPr>
          <w:highlight w:val="yellow"/>
        </w:rPr>
        <w:t>IVVSV</w:t>
      </w:r>
      <w:r>
        <w:rPr>
          <w:highlight w:val="yellow"/>
        </w:rPr>
        <w:t>FL</w:t>
      </w:r>
      <w:r>
        <w:rPr>
          <w:highlight w:val="yellow"/>
        </w:rPr>
        <w:t>S</w:t>
      </w:r>
      <w:r>
        <w:rPr>
          <w:highlight w:val="yellow"/>
        </w:rPr>
        <w:t>S</w:t>
      </w:r>
      <w:r>
        <w:t>GA--YVYLKPSAI-----</w:t>
        <w:br/>
      </w:r>
    </w:p>
    <w:p>
      <w:r>
        <w:t>&gt;Q7TS07</w:t>
        <w:br/>
      </w:r>
    </w:p>
    <w:p>
      <w:r>
        <w:t>--------KAFSTCVPHI</w:t>
      </w:r>
      <w:r>
        <w:rPr>
          <w:highlight w:val="yellow"/>
        </w:rPr>
        <w:t>IVAYL</w:t>
      </w:r>
      <w:r>
        <w:rPr>
          <w:highlight w:val="yellow"/>
        </w:rPr>
        <w:t>FL</w:t>
      </w:r>
      <w:r>
        <w:rPr>
          <w:highlight w:val="yellow"/>
        </w:rPr>
        <w:t>C</w:t>
      </w:r>
      <w:r>
        <w:rPr>
          <w:highlight w:val="yellow"/>
        </w:rPr>
        <w:t>S</w:t>
      </w:r>
      <w:r>
        <w:t>GA--YAYLRPPAI-----</w:t>
        <w:br/>
      </w:r>
    </w:p>
    <w:p>
      <w:r>
        <w:t>&gt;Q8VFN8</w:t>
        <w:br/>
      </w:r>
    </w:p>
    <w:p>
      <w:r>
        <w:t>---------AFATCIPHL</w:t>
      </w:r>
      <w:r>
        <w:rPr>
          <w:highlight w:val="yellow"/>
        </w:rPr>
        <w:t>TVFTV</w:t>
      </w:r>
      <w:r>
        <w:rPr>
          <w:highlight w:val="yellow"/>
        </w:rPr>
        <w:t>FL</w:t>
      </w:r>
      <w:r>
        <w:rPr>
          <w:highlight w:val="yellow"/>
        </w:rPr>
        <w:t>V</w:t>
      </w:r>
      <w:r>
        <w:rPr>
          <w:highlight w:val="yellow"/>
        </w:rPr>
        <w:t>T</w:t>
      </w:r>
      <w:r>
        <w:t>AC--FVYLKPFTN-----</w:t>
        <w:br/>
      </w:r>
    </w:p>
    <w:p>
      <w:r>
        <w:t>&gt;Q8VGC1</w:t>
        <w:br/>
      </w:r>
    </w:p>
    <w:p>
      <w:r>
        <w:t>--------KLFSTCSSHL</w:t>
      </w:r>
      <w:r>
        <w:rPr>
          <w:highlight w:val="yellow"/>
        </w:rPr>
        <w:t>FVVIL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GT--VAYMRPQAD-----</w:t>
        <w:br/>
      </w:r>
    </w:p>
    <w:p>
      <w:r>
        <w:t>&gt;Q8VFE7</w:t>
        <w:br/>
      </w:r>
    </w:p>
    <w:p>
      <w:r>
        <w:t>---------AFSTCSSHL</w:t>
      </w:r>
      <w:r>
        <w:rPr>
          <w:highlight w:val="yellow"/>
        </w:rPr>
        <w:t>TVVLI</w:t>
      </w:r>
      <w:r>
        <w:rPr>
          <w:highlight w:val="yellow"/>
        </w:rPr>
        <w:t>WY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TI--FLHVRTSVES----</w:t>
        <w:br/>
      </w:r>
    </w:p>
    <w:p>
      <w:r>
        <w:t>&gt;Q8VEY3</w:t>
        <w:br/>
      </w:r>
    </w:p>
    <w:p>
      <w:r>
        <w:t>-------QRAFSTCSAHL</w:t>
      </w:r>
      <w:r>
        <w:rPr>
          <w:highlight w:val="yellow"/>
        </w:rPr>
        <w:t>IAILC</w:t>
      </w:r>
      <w:r>
        <w:rPr>
          <w:highlight w:val="yellow"/>
        </w:rPr>
        <w:t>AY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II--TIYLQPTPN-----</w:t>
        <w:br/>
      </w:r>
    </w:p>
    <w:p>
      <w:r>
        <w:t>&gt;Q9EQ84</w:t>
        <w:br/>
      </w:r>
    </w:p>
    <w:p>
      <w:r>
        <w:t>---------AFSTCSAHL</w:t>
      </w:r>
      <w:r>
        <w:rPr>
          <w:highlight w:val="yellow"/>
        </w:rPr>
        <w:t>TAIMC</w:t>
      </w:r>
      <w:r>
        <w:rPr>
          <w:highlight w:val="yellow"/>
        </w:rPr>
        <w:t>VY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VI--VIYLQPNPSP----</w:t>
        <w:br/>
      </w:r>
    </w:p>
    <w:p>
      <w:r>
        <w:t>&gt;Q9EQ87</w:t>
        <w:br/>
      </w:r>
    </w:p>
    <w:p>
      <w:r>
        <w:t>-----GRHRAFSTCSAHL</w:t>
      </w:r>
      <w:r>
        <w:rPr>
          <w:highlight w:val="yellow"/>
        </w:rPr>
        <w:t>TAILL</w:t>
      </w:r>
      <w:r>
        <w:rPr>
          <w:highlight w:val="yellow"/>
        </w:rPr>
        <w:t>AF</w:t>
      </w:r>
      <w:r>
        <w:rPr>
          <w:highlight w:val="yellow"/>
        </w:rPr>
        <w:t>M</w:t>
      </w:r>
      <w:r>
        <w:rPr>
          <w:highlight w:val="yellow"/>
        </w:rPr>
        <w:t>P</w:t>
      </w:r>
      <w:r>
        <w:t>VV--LIYLQPTPNP----</w:t>
        <w:br/>
      </w:r>
    </w:p>
    <w:p>
      <w:r>
        <w:t>&gt;Q8VBW9</w:t>
        <w:br/>
      </w:r>
    </w:p>
    <w:p>
      <w:r>
        <w:t>-------HKTFSTCASHL</w:t>
      </w:r>
      <w:r>
        <w:rPr>
          <w:highlight w:val="yellow"/>
        </w:rPr>
        <w:t>TVVIV</w:t>
      </w:r>
      <w:r>
        <w:rPr>
          <w:highlight w:val="yellow"/>
        </w:rPr>
        <w:t>HY</w:t>
      </w:r>
      <w:r>
        <w:rPr>
          <w:highlight w:val="yellow"/>
        </w:rPr>
        <w:t>G</w:t>
      </w:r>
      <w:r>
        <w:rPr>
          <w:highlight w:val="yellow"/>
        </w:rPr>
        <w:t>F</w:t>
      </w:r>
      <w:r>
        <w:t>AS--IIYLKSRGL-----</w:t>
        <w:br/>
      </w:r>
    </w:p>
    <w:p>
      <w:r>
        <w:t>&gt;Q7TRG7</w:t>
        <w:br/>
      </w:r>
    </w:p>
    <w:p>
      <w:r>
        <w:t>-------CKAFSTCGSHL</w:t>
      </w:r>
      <w:r>
        <w:rPr>
          <w:highlight w:val="yellow"/>
        </w:rPr>
        <w:t>SVTSL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GL--WVYITSSV------</w:t>
        <w:br/>
      </w:r>
    </w:p>
    <w:p>
      <w:r>
        <w:t>&gt;Q8VFV3</w:t>
        <w:br/>
      </w:r>
    </w:p>
    <w:p>
      <w:r>
        <w:t>----HGQMKAFNTCASYL</w:t>
      </w:r>
      <w:r>
        <w:rPr>
          <w:highlight w:val="yellow"/>
        </w:rPr>
        <w:t>TTVIL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GL--FSYLHSNAGY----</w:t>
        <w:br/>
      </w:r>
    </w:p>
    <w:p>
      <w:r>
        <w:t>&gt;Q8VFC2</w:t>
        <w:br/>
      </w:r>
    </w:p>
    <w:p>
      <w:r>
        <w:t>----TRLQKVFGTCGAHL</w:t>
      </w:r>
      <w:r>
        <w:rPr>
          <w:highlight w:val="yellow"/>
        </w:rPr>
        <w:t>TVVSL</w:t>
      </w:r>
      <w:r>
        <w:rPr>
          <w:highlight w:val="yellow"/>
        </w:rPr>
        <w:t>FF</w:t>
      </w:r>
      <w:r>
        <w:rPr>
          <w:highlight w:val="yellow"/>
        </w:rPr>
        <w:t>I</w:t>
      </w:r>
      <w:r>
        <w:rPr>
          <w:highlight w:val="yellow"/>
        </w:rPr>
        <w:t>P</w:t>
      </w:r>
      <w:r>
        <w:t>IM--CIYLQPSTKS----</w:t>
        <w:br/>
      </w:r>
    </w:p>
    <w:p>
      <w:r>
        <w:t>&gt;Q8VGC8</w:t>
        <w:br/>
      </w:r>
    </w:p>
    <w:p>
      <w:r>
        <w:t>----------FNTCGSHL</w:t>
      </w:r>
      <w:r>
        <w:rPr>
          <w:highlight w:val="yellow"/>
        </w:rPr>
        <w:t>LVVIM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AISGYAYMAPKSSS----</w:t>
        <w:br/>
      </w:r>
    </w:p>
    <w:p>
      <w:r>
        <w:t>&gt;Q7TRF3</w:t>
        <w:br/>
      </w:r>
    </w:p>
    <w:p>
      <w:r>
        <w:t>------------TCGSHL</w:t>
      </w:r>
      <w:r>
        <w:rPr>
          <w:highlight w:val="yellow"/>
        </w:rPr>
        <w:t>CVVTL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S</w:t>
      </w:r>
      <w:r>
        <w:t>GF--GVYFSSSVVHSTQR</w:t>
        <w:br/>
      </w:r>
    </w:p>
    <w:p>
      <w:r>
        <w:t>&gt;Q8VFM9</w:t>
        <w:br/>
      </w:r>
    </w:p>
    <w:p>
      <w:r>
        <w:t>------------TCSSHL</w:t>
      </w:r>
      <w:r>
        <w:rPr>
          <w:highlight w:val="yellow"/>
        </w:rPr>
        <w:t>SVVAL</w:t>
      </w:r>
      <w:r>
        <w:rPr>
          <w:highlight w:val="yellow"/>
        </w:rPr>
        <w:t>FY</w:t>
      </w:r>
      <w:r>
        <w:rPr>
          <w:highlight w:val="yellow"/>
        </w:rPr>
        <w:t>G</w:t>
      </w:r>
      <w:r>
        <w:rPr>
          <w:highlight w:val="yellow"/>
        </w:rPr>
        <w:t>T</w:t>
      </w:r>
      <w:r>
        <w:t>TI--GVYLCPSSVRTAVK</w:t>
        <w:br/>
      </w:r>
    </w:p>
    <w:p>
      <w:r>
        <w:t>&gt;Q9JHB2</w:t>
        <w:br/>
      </w:r>
    </w:p>
    <w:p>
      <w:r>
        <w:t>------------TCASHL</w:t>
      </w:r>
      <w:r>
        <w:rPr>
          <w:highlight w:val="yellow"/>
        </w:rPr>
        <w:t>SVVSL</w:t>
      </w:r>
      <w:r>
        <w:rPr>
          <w:highlight w:val="yellow"/>
        </w:rPr>
        <w:t>FY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LL--GVYLSSSFTQNSHS</w:t>
        <w:br/>
      </w:r>
    </w:p>
    <w:p>
      <w:r>
        <w:t>&gt;Q7TRP3</w:t>
        <w:br/>
      </w:r>
    </w:p>
    <w:p>
      <w:r>
        <w:t>----DARLKALNTCGSHI</w:t>
      </w:r>
      <w:r>
        <w:rPr>
          <w:highlight w:val="yellow"/>
        </w:rPr>
        <w:t>CVILA</w:t>
      </w:r>
      <w:r>
        <w:rPr>
          <w:highlight w:val="yellow"/>
        </w:rPr>
        <w:t>FF</w:t>
      </w:r>
      <w:r>
        <w:rPr>
          <w:highlight w:val="yellow"/>
        </w:rPr>
        <w:t>T</w:t>
      </w:r>
      <w:r>
        <w:rPr>
          <w:highlight w:val="yellow"/>
        </w:rPr>
        <w:t>P</w:t>
      </w:r>
      <w:r>
        <w:t>AF--FSFMTHRF------</w:t>
        <w:br/>
      </w:r>
    </w:p>
    <w:p>
      <w:r>
        <w:t>&gt;Q8VG28</w:t>
        <w:br/>
      </w:r>
    </w:p>
    <w:p>
      <w:r>
        <w:t>----EARLKALNTCGSHV</w:t>
      </w:r>
      <w:r>
        <w:rPr>
          <w:highlight w:val="yellow"/>
        </w:rPr>
        <w:t>CVILA</w:t>
      </w:r>
      <w:r>
        <w:rPr>
          <w:highlight w:val="yellow"/>
        </w:rPr>
        <w:t>FF</w:t>
      </w:r>
      <w:r>
        <w:rPr>
          <w:highlight w:val="yellow"/>
        </w:rPr>
        <w:t>T</w:t>
      </w:r>
      <w:r>
        <w:rPr>
          <w:highlight w:val="yellow"/>
        </w:rPr>
        <w:t>P</w:t>
      </w:r>
      <w:r>
        <w:t>AF--FSFLTHRF------</w:t>
        <w:br/>
      </w:r>
    </w:p>
    <w:p>
      <w:r>
        <w:t>&gt;Q8VF06</w:t>
        <w:br/>
      </w:r>
    </w:p>
    <w:p>
      <w:r>
        <w:t>----DARLKALNTCGSHV</w:t>
      </w:r>
      <w:r>
        <w:rPr>
          <w:highlight w:val="yellow"/>
        </w:rPr>
        <w:t>CIMLC</w:t>
      </w:r>
      <w:r>
        <w:rPr>
          <w:highlight w:val="yellow"/>
        </w:rPr>
        <w:t>FY</w:t>
      </w:r>
      <w:r>
        <w:rPr>
          <w:highlight w:val="yellow"/>
        </w:rPr>
        <w:t>T</w:t>
      </w:r>
      <w:r>
        <w:rPr>
          <w:highlight w:val="yellow"/>
        </w:rPr>
        <w:t>P</w:t>
      </w:r>
      <w:r>
        <w:t>AL--FSFMTHRF------</w:t>
        <w:br/>
      </w:r>
    </w:p>
    <w:p>
      <w:r>
        <w:t>&gt;Q7TRR4</w:t>
        <w:br/>
      </w:r>
    </w:p>
    <w:p>
      <w:r>
        <w:t>-------IKSLSTCGSHV</w:t>
      </w:r>
      <w:r>
        <w:rPr>
          <w:highlight w:val="yellow"/>
        </w:rPr>
        <w:t>CVILA</w:t>
      </w:r>
      <w:r>
        <w:rPr>
          <w:highlight w:val="yellow"/>
        </w:rPr>
        <w:t>FY</w:t>
      </w:r>
      <w:r>
        <w:rPr>
          <w:highlight w:val="yellow"/>
        </w:rPr>
        <w:t>T</w:t>
      </w:r>
      <w:r>
        <w:rPr>
          <w:highlight w:val="yellow"/>
        </w:rPr>
        <w:t>P</w:t>
      </w:r>
      <w:r>
        <w:t>AL--FSFMTHRF------</w:t>
        <w:br/>
      </w:r>
    </w:p>
    <w:p>
      <w:r>
        <w:t>&gt;Q8VGV8</w:t>
        <w:br/>
      </w:r>
    </w:p>
    <w:p>
      <w:r>
        <w:t>-------LKSLNTCGSHV</w:t>
      </w:r>
      <w:r>
        <w:rPr>
          <w:highlight w:val="yellow"/>
        </w:rPr>
        <w:t>CVILA</w:t>
      </w:r>
      <w:r>
        <w:rPr>
          <w:highlight w:val="yellow"/>
        </w:rPr>
        <w:t>FY</w:t>
      </w:r>
      <w:r>
        <w:rPr>
          <w:highlight w:val="yellow"/>
        </w:rPr>
        <w:t>T</w:t>
      </w:r>
      <w:r>
        <w:rPr>
          <w:highlight w:val="yellow"/>
        </w:rPr>
        <w:t>P</w:t>
      </w:r>
      <w:r>
        <w:t>AL--FSFMTHRF------</w:t>
        <w:br/>
      </w:r>
    </w:p>
    <w:p>
      <w:r>
        <w:t>&gt;Q8VG26</w:t>
        <w:br/>
      </w:r>
    </w:p>
    <w:p>
      <w:r>
        <w:t>-------LKALSTCGSHV</w:t>
      </w:r>
      <w:r>
        <w:rPr>
          <w:highlight w:val="yellow"/>
        </w:rPr>
        <w:t>SVMLA</w:t>
      </w:r>
      <w:r>
        <w:rPr>
          <w:highlight w:val="yellow"/>
        </w:rPr>
        <w:t>FY</w:t>
      </w:r>
      <w:r>
        <w:rPr>
          <w:highlight w:val="yellow"/>
        </w:rPr>
        <w:t>L</w:t>
      </w:r>
      <w:r>
        <w:rPr>
          <w:highlight w:val="yellow"/>
        </w:rPr>
        <w:t>P</w:t>
      </w:r>
      <w:r>
        <w:t>AL--FSFMTHRF------</w:t>
        <w:br/>
      </w:r>
    </w:p>
    <w:p>
      <w:r>
        <w:t>&gt;Q8VGZ9</w:t>
        <w:br/>
      </w:r>
    </w:p>
    <w:p>
      <w:r>
        <w:t>-----ARLKALNTCSSHI</w:t>
      </w:r>
      <w:r>
        <w:rPr>
          <w:highlight w:val="yellow"/>
        </w:rPr>
        <w:t>CVILA</w:t>
      </w:r>
      <w:r>
        <w:rPr>
          <w:highlight w:val="yellow"/>
        </w:rPr>
        <w:t>FF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AL--FSFLTHRF------</w:t>
        <w:br/>
      </w:r>
    </w:p>
    <w:p>
      <w:r>
        <w:t>&gt;Q7TRR7</w:t>
        <w:br/>
      </w:r>
    </w:p>
    <w:p>
      <w:r>
        <w:t>-----ARLKTLGTCGSHV</w:t>
      </w:r>
      <w:r>
        <w:rPr>
          <w:highlight w:val="yellow"/>
        </w:rPr>
        <w:t>CVILV</w:t>
      </w:r>
      <w:r>
        <w:rPr>
          <w:highlight w:val="yellow"/>
        </w:rPr>
        <w:t>FY</w:t>
      </w:r>
      <w:r>
        <w:rPr>
          <w:highlight w:val="yellow"/>
        </w:rPr>
        <w:t>T</w:t>
      </w:r>
      <w:r>
        <w:rPr>
          <w:highlight w:val="yellow"/>
        </w:rPr>
        <w:t>P</w:t>
      </w:r>
      <w:r>
        <w:t>AF--FSFLTHRFG-----</w:t>
        <w:br/>
      </w:r>
    </w:p>
    <w:p>
      <w:r>
        <w:t>&gt;Q8VF28</w:t>
        <w:br/>
      </w:r>
    </w:p>
    <w:p>
      <w:r>
        <w:t>-----ARLKTLGTCGSHV</w:t>
      </w:r>
      <w:r>
        <w:rPr>
          <w:highlight w:val="yellow"/>
        </w:rPr>
        <w:t>CVILV</w:t>
      </w:r>
      <w:r>
        <w:rPr>
          <w:highlight w:val="yellow"/>
        </w:rPr>
        <w:t>SY</w:t>
      </w:r>
      <w:r>
        <w:rPr>
          <w:highlight w:val="yellow"/>
        </w:rPr>
        <w:t>T</w:t>
      </w:r>
      <w:r>
        <w:rPr>
          <w:highlight w:val="yellow"/>
        </w:rPr>
        <w:t>P</w:t>
      </w:r>
      <w:r>
        <w:t>AF--FSFLTHRFG-----</w:t>
        <w:br/>
      </w:r>
    </w:p>
    <w:p>
      <w:r>
        <w:t>&gt;Q8VGX9</w:t>
        <w:br/>
      </w:r>
    </w:p>
    <w:p>
      <w:r>
        <w:t>-----ARSKALGTCGSHV</w:t>
      </w:r>
      <w:r>
        <w:rPr>
          <w:highlight w:val="yellow"/>
        </w:rPr>
        <w:t>CVILI</w:t>
      </w:r>
      <w:r>
        <w:rPr>
          <w:highlight w:val="yellow"/>
        </w:rPr>
        <w:t>SY</w:t>
      </w:r>
      <w:r>
        <w:rPr>
          <w:highlight w:val="yellow"/>
        </w:rPr>
        <w:t>T</w:t>
      </w:r>
      <w:r>
        <w:rPr>
          <w:highlight w:val="yellow"/>
        </w:rPr>
        <w:t>P</w:t>
      </w:r>
      <w:r>
        <w:t>AL--FSFFTHRFG-----</w:t>
        <w:br/>
      </w:r>
    </w:p>
    <w:p>
      <w:r>
        <w:t>&gt;Q8VG19</w:t>
        <w:br/>
      </w:r>
    </w:p>
    <w:p>
      <w:r>
        <w:t>----DARQKALGTCGSHV</w:t>
      </w:r>
      <w:r>
        <w:rPr>
          <w:highlight w:val="yellow"/>
        </w:rPr>
        <w:t>CVILM</w:t>
      </w:r>
      <w:r>
        <w:rPr>
          <w:highlight w:val="yellow"/>
        </w:rPr>
        <w:t>FY</w:t>
      </w:r>
      <w:r>
        <w:rPr>
          <w:highlight w:val="yellow"/>
        </w:rPr>
        <w:t>T</w:t>
      </w:r>
      <w:r>
        <w:rPr>
          <w:highlight w:val="yellow"/>
        </w:rPr>
        <w:t>P</w:t>
      </w:r>
      <w:r>
        <w:t>AF--FSILAHRFG-----</w:t>
        <w:br/>
      </w:r>
    </w:p>
    <w:p>
      <w:r>
        <w:t>&gt;Q8VGW1</w:t>
        <w:br/>
      </w:r>
    </w:p>
    <w:p>
      <w:r>
        <w:t>----DARQKALSTCGSHV</w:t>
      </w:r>
      <w:r>
        <w:rPr>
          <w:highlight w:val="yellow"/>
        </w:rPr>
        <w:t>CVILM</w:t>
      </w:r>
      <w:r>
        <w:rPr>
          <w:highlight w:val="yellow"/>
        </w:rPr>
        <w:t>FY</w:t>
      </w:r>
      <w:r>
        <w:rPr>
          <w:highlight w:val="yellow"/>
        </w:rPr>
        <w:t>I</w:t>
      </w:r>
      <w:r>
        <w:rPr>
          <w:highlight w:val="yellow"/>
        </w:rPr>
        <w:t>P</w:t>
      </w:r>
      <w:r>
        <w:t>AF--FSILAHRFG-----</w:t>
        <w:br/>
      </w:r>
    </w:p>
    <w:p>
      <w:r>
        <w:t>&gt;Q8VG78</w:t>
        <w:br/>
      </w:r>
    </w:p>
    <w:p>
      <w:r>
        <w:t>----GARQKALSTCGSHI</w:t>
      </w:r>
      <w:r>
        <w:rPr>
          <w:highlight w:val="yellow"/>
        </w:rPr>
        <w:t>CVILM</w:t>
      </w:r>
      <w:r>
        <w:rPr>
          <w:highlight w:val="yellow"/>
        </w:rPr>
        <w:t>FY</w:t>
      </w:r>
      <w:r>
        <w:rPr>
          <w:highlight w:val="yellow"/>
        </w:rPr>
        <w:t>T</w:t>
      </w:r>
      <w:r>
        <w:rPr>
          <w:highlight w:val="yellow"/>
        </w:rPr>
        <w:t>P</w:t>
      </w:r>
      <w:r>
        <w:t>AF--FSILAHRFG-----</w:t>
        <w:br/>
      </w:r>
    </w:p>
    <w:p>
      <w:r>
        <w:t>&gt;Q8VGA1</w:t>
        <w:br/>
      </w:r>
    </w:p>
    <w:p>
      <w:r>
        <w:t>----DARLKALGTCGSHV</w:t>
      </w:r>
      <w:r>
        <w:rPr>
          <w:highlight w:val="yellow"/>
        </w:rPr>
        <w:t>CVILL</w:t>
      </w:r>
      <w:r>
        <w:rPr>
          <w:highlight w:val="yellow"/>
        </w:rPr>
        <w:t>FY</w:t>
      </w:r>
      <w:r>
        <w:rPr>
          <w:highlight w:val="yellow"/>
        </w:rPr>
        <w:t>T</w:t>
      </w:r>
      <w:r>
        <w:rPr>
          <w:highlight w:val="yellow"/>
        </w:rPr>
        <w:t>P</w:t>
      </w:r>
      <w:r>
        <w:t>AF--FSFFAHRFGG----</w:t>
        <w:br/>
      </w:r>
    </w:p>
    <w:p>
      <w:r>
        <w:t>&gt;Q8VGW5</w:t>
        <w:br/>
      </w:r>
    </w:p>
    <w:p>
      <w:r>
        <w:t>-----ARHKALSTCGSHL</w:t>
      </w:r>
      <w:r>
        <w:rPr>
          <w:highlight w:val="yellow"/>
        </w:rPr>
        <w:t>CVILM</w:t>
      </w:r>
      <w:r>
        <w:rPr>
          <w:highlight w:val="yellow"/>
        </w:rPr>
        <w:t>FY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SF--FTLLTHRFG-----</w:t>
        <w:br/>
      </w:r>
    </w:p>
    <w:p>
      <w:r>
        <w:t>&gt;Q8VGV9</w:t>
        <w:br/>
      </w:r>
    </w:p>
    <w:p>
      <w:r>
        <w:t>----EARLKAFGTCASHI</w:t>
      </w:r>
      <w:r>
        <w:rPr>
          <w:highlight w:val="yellow"/>
        </w:rPr>
        <w:t>GVILT</w:t>
      </w:r>
      <w:r>
        <w:rPr>
          <w:highlight w:val="yellow"/>
        </w:rPr>
        <w:t>LY</w:t>
      </w:r>
      <w:r>
        <w:rPr>
          <w:highlight w:val="yellow"/>
        </w:rPr>
        <w:t>I</w:t>
      </w:r>
      <w:r>
        <w:rPr>
          <w:highlight w:val="yellow"/>
        </w:rPr>
        <w:t>P</w:t>
      </w:r>
      <w:r>
        <w:t>AL--FTFLTHRF------</w:t>
        <w:br/>
      </w:r>
    </w:p>
    <w:p>
      <w:r>
        <w:t>&gt;Q8VGW0</w:t>
        <w:br/>
      </w:r>
    </w:p>
    <w:p>
      <w:r>
        <w:t>----EARLKAFGTCASHI</w:t>
      </w:r>
      <w:r>
        <w:rPr>
          <w:highlight w:val="yellow"/>
        </w:rPr>
        <w:t>GVILT</w:t>
      </w:r>
      <w:r>
        <w:rPr>
          <w:highlight w:val="yellow"/>
        </w:rPr>
        <w:t>LY</w:t>
      </w:r>
      <w:r>
        <w:rPr>
          <w:highlight w:val="yellow"/>
        </w:rPr>
        <w:t>I</w:t>
      </w:r>
      <w:r>
        <w:rPr>
          <w:highlight w:val="yellow"/>
        </w:rPr>
        <w:t>P</w:t>
      </w:r>
      <w:r>
        <w:t>AL--FTFLTHRFG-----</w:t>
        <w:br/>
      </w:r>
    </w:p>
    <w:p>
      <w:r>
        <w:t>&gt;Q8VGZ2</w:t>
        <w:br/>
      </w:r>
    </w:p>
    <w:p>
      <w:r>
        <w:t>----EARLKAFGTCASHV</w:t>
      </w:r>
      <w:r>
        <w:rPr>
          <w:highlight w:val="yellow"/>
        </w:rPr>
        <w:t>CVILA</w:t>
      </w:r>
      <w:r>
        <w:rPr>
          <w:highlight w:val="yellow"/>
        </w:rPr>
        <w:t>FY</w:t>
      </w:r>
      <w:r>
        <w:rPr>
          <w:highlight w:val="yellow"/>
        </w:rPr>
        <w:t>I</w:t>
      </w:r>
      <w:r>
        <w:rPr>
          <w:highlight w:val="yellow"/>
        </w:rPr>
        <w:t>P</w:t>
      </w:r>
      <w:r>
        <w:t>AL--FTFLTHRFG-----</w:t>
        <w:br/>
      </w:r>
    </w:p>
    <w:p>
      <w:r>
        <w:t>&gt;Q8VGY7</w:t>
        <w:br/>
      </w:r>
    </w:p>
    <w:p>
      <w:r>
        <w:t>----NARSKALGTCAAHV</w:t>
      </w:r>
      <w:r>
        <w:rPr>
          <w:highlight w:val="yellow"/>
        </w:rPr>
        <w:t>CTILV</w:t>
      </w:r>
      <w:r>
        <w:rPr>
          <w:highlight w:val="yellow"/>
        </w:rPr>
        <w:t>SY</w:t>
      </w:r>
      <w:r>
        <w:rPr>
          <w:highlight w:val="yellow"/>
        </w:rPr>
        <w:t>I</w:t>
      </w:r>
      <w:r>
        <w:rPr>
          <w:highlight w:val="yellow"/>
        </w:rPr>
        <w:t>P</w:t>
      </w:r>
      <w:r>
        <w:t>AL--FSFLSHRIG-----</w:t>
        <w:br/>
      </w:r>
    </w:p>
    <w:p>
      <w:r>
        <w:t>&gt;Q7TRP4</w:t>
        <w:br/>
      </w:r>
    </w:p>
    <w:p>
      <w:r>
        <w:t>----DARHKAFSTCTSHI</w:t>
      </w:r>
      <w:r>
        <w:rPr>
          <w:highlight w:val="yellow"/>
        </w:rPr>
        <w:t>CAIVI</w:t>
      </w:r>
      <w:r>
        <w:rPr>
          <w:highlight w:val="yellow"/>
        </w:rPr>
        <w:t>TY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AF--FNFFTHRFG-----</w:t>
        <w:br/>
      </w:r>
    </w:p>
    <w:p>
      <w:r>
        <w:t>&gt;Q8VG79</w:t>
        <w:br/>
      </w:r>
    </w:p>
    <w:p>
      <w:r>
        <w:t>----DARHKAFSTCTSHI</w:t>
      </w:r>
      <w:r>
        <w:rPr>
          <w:highlight w:val="yellow"/>
        </w:rPr>
        <w:t>CAIVI</w:t>
      </w:r>
      <w:r>
        <w:rPr>
          <w:highlight w:val="yellow"/>
        </w:rPr>
        <w:t>TY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AF--FNFFTHRFG-----</w:t>
        <w:br/>
      </w:r>
    </w:p>
    <w:p>
      <w:r>
        <w:t>&gt;Q8VGW3</w:t>
        <w:br/>
      </w:r>
    </w:p>
    <w:p>
      <w:r>
        <w:t>----DARHKAFSTCTSHI</w:t>
      </w:r>
      <w:r>
        <w:rPr>
          <w:highlight w:val="yellow"/>
        </w:rPr>
        <w:t>CAIVI</w:t>
      </w:r>
      <w:r>
        <w:rPr>
          <w:highlight w:val="yellow"/>
        </w:rPr>
        <w:t>TY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AF--FTFFTHRFG-----</w:t>
        <w:br/>
      </w:r>
    </w:p>
    <w:p>
      <w:r>
        <w:t>&gt;Q8VH00</w:t>
        <w:br/>
      </w:r>
    </w:p>
    <w:p>
      <w:r>
        <w:t>----DARHKAFSTCTSHI</w:t>
      </w:r>
      <w:r>
        <w:rPr>
          <w:highlight w:val="yellow"/>
        </w:rPr>
        <w:t>CAIVI</w:t>
      </w:r>
      <w:r>
        <w:rPr>
          <w:highlight w:val="yellow"/>
        </w:rPr>
        <w:t>TY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AF--FTFFTHRFG-----</w:t>
        <w:br/>
      </w:r>
    </w:p>
    <w:p>
      <w:r>
        <w:t>&gt;Q8VGU9</w:t>
        <w:br/>
      </w:r>
    </w:p>
    <w:p>
      <w:r>
        <w:t>----DARQKAFSTCTAHI</w:t>
      </w:r>
      <w:r>
        <w:rPr>
          <w:highlight w:val="yellow"/>
        </w:rPr>
        <w:t>SAIII</w:t>
      </w:r>
      <w:r>
        <w:rPr>
          <w:highlight w:val="yellow"/>
        </w:rPr>
        <w:t>TY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AF--FTFFTHRFG-----</w:t>
        <w:br/>
      </w:r>
    </w:p>
    <w:p>
      <w:r>
        <w:t>&gt;Q8VF27</w:t>
        <w:br/>
      </w:r>
    </w:p>
    <w:p>
      <w:r>
        <w:t>----EAHHKAVNTCTTHI</w:t>
      </w:r>
      <w:r>
        <w:rPr>
          <w:highlight w:val="yellow"/>
        </w:rPr>
        <w:t>CVMLV</w:t>
      </w:r>
      <w:r>
        <w:rPr>
          <w:highlight w:val="yellow"/>
        </w:rPr>
        <w:t>SY</w:t>
      </w:r>
      <w:r>
        <w:rPr>
          <w:highlight w:val="yellow"/>
        </w:rPr>
        <w:t>T</w:t>
      </w:r>
      <w:r>
        <w:rPr>
          <w:highlight w:val="yellow"/>
        </w:rPr>
        <w:t>P</w:t>
      </w:r>
      <w:r>
        <w:t>SL--FSFLTHRFG-----</w:t>
        <w:br/>
      </w:r>
    </w:p>
    <w:p>
      <w:r>
        <w:t>&gt;Q7TRR2</w:t>
        <w:br/>
      </w:r>
    </w:p>
    <w:p>
      <w:r>
        <w:t>----EARLKAFNTCTAHI</w:t>
      </w:r>
      <w:r>
        <w:rPr>
          <w:highlight w:val="yellow"/>
        </w:rPr>
        <w:t>FVFLE</w:t>
      </w:r>
      <w:r>
        <w:rPr>
          <w:highlight w:val="yellow"/>
        </w:rPr>
        <w:t>FY</w:t>
      </w:r>
      <w:r>
        <w:rPr>
          <w:highlight w:val="yellow"/>
        </w:rPr>
        <w:t>I</w:t>
      </w:r>
      <w:r>
        <w:rPr>
          <w:highlight w:val="yellow"/>
        </w:rPr>
        <w:t>L</w:t>
      </w:r>
      <w:r>
        <w:t>AF--FSFFSHRLG-----</w:t>
        <w:br/>
      </w:r>
    </w:p>
    <w:p>
      <w:r>
        <w:t>&gt;Q8VGV6</w:t>
        <w:br/>
      </w:r>
    </w:p>
    <w:p>
      <w:r>
        <w:t>---------AFSTCTAHI</w:t>
      </w:r>
      <w:r>
        <w:rPr>
          <w:highlight w:val="yellow"/>
        </w:rPr>
        <w:t>CAIVF</w:t>
      </w:r>
      <w:r>
        <w:rPr>
          <w:highlight w:val="yellow"/>
        </w:rPr>
        <w:t>SY</w:t>
      </w:r>
      <w:r>
        <w:rPr>
          <w:highlight w:val="yellow"/>
        </w:rPr>
        <w:t>S</w:t>
      </w:r>
      <w:r>
        <w:rPr>
          <w:highlight w:val="yellow"/>
        </w:rPr>
        <w:t>P</w:t>
      </w:r>
      <w:r>
        <w:t>AF--FCFFSHRFGGH---</w:t>
        <w:br/>
      </w:r>
    </w:p>
    <w:p>
      <w:r>
        <w:t>&gt;Q8VF03</w:t>
        <w:br/>
      </w:r>
    </w:p>
    <w:p>
      <w:r>
        <w:t>LPTQEARVKAFGTCSSHI</w:t>
      </w:r>
      <w:r>
        <w:rPr>
          <w:highlight w:val="yellow"/>
        </w:rPr>
        <w:t>CVILA</w:t>
      </w:r>
      <w:r>
        <w:rPr>
          <w:highlight w:val="yellow"/>
        </w:rPr>
        <w:t>FY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GL--FS------------</w:t>
        <w:br/>
      </w:r>
    </w:p>
    <w:p>
      <w:r>
        <w:t>&gt;Q7TRQ1</w:t>
        <w:br/>
      </w:r>
    </w:p>
    <w:p>
      <w:r>
        <w:t>---------TLNTCVSHI</w:t>
      </w:r>
      <w:r>
        <w:rPr>
          <w:highlight w:val="yellow"/>
        </w:rPr>
        <w:t>LAVLI</w:t>
      </w:r>
      <w:r>
        <w:rPr>
          <w:highlight w:val="yellow"/>
        </w:rPr>
        <w:t>FY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MV--SVSIVHRFGAGLPH</w:t>
        <w:br/>
      </w:r>
    </w:p>
    <w:p>
      <w:r>
        <w:t>&gt;Q8VGX7</w:t>
        <w:br/>
      </w:r>
    </w:p>
    <w:p>
      <w:r>
        <w:t>---------TLNTCVSHI</w:t>
      </w:r>
      <w:r>
        <w:rPr>
          <w:highlight w:val="yellow"/>
        </w:rPr>
        <w:t>LAVLV</w:t>
      </w:r>
      <w:r>
        <w:rPr>
          <w:highlight w:val="yellow"/>
        </w:rPr>
        <w:t>FY</w:t>
      </w:r>
      <w:r>
        <w:rPr>
          <w:highlight w:val="yellow"/>
        </w:rPr>
        <w:t>I</w:t>
      </w:r>
      <w:r>
        <w:rPr>
          <w:highlight w:val="yellow"/>
        </w:rPr>
        <w:t>P</w:t>
      </w:r>
      <w:r>
        <w:t>VI--GVSMIHRFGKHLPH</w:t>
        <w:br/>
      </w:r>
    </w:p>
    <w:p>
      <w:r>
        <w:t>&gt;Q8VH14</w:t>
        <w:br/>
      </w:r>
    </w:p>
    <w:p>
      <w:r>
        <w:t>---------TLNTCVSHI</w:t>
      </w:r>
      <w:r>
        <w:rPr>
          <w:highlight w:val="yellow"/>
        </w:rPr>
        <w:t>LAVLV</w:t>
      </w:r>
      <w:r>
        <w:rPr>
          <w:highlight w:val="yellow"/>
        </w:rPr>
        <w:t>FY</w:t>
      </w:r>
      <w:r>
        <w:rPr>
          <w:highlight w:val="yellow"/>
        </w:rPr>
        <w:t>I</w:t>
      </w:r>
      <w:r>
        <w:rPr>
          <w:highlight w:val="yellow"/>
        </w:rPr>
        <w:t>P</w:t>
      </w:r>
      <w:r>
        <w:t>VI--GVSMIHRFGKHLPH</w:t>
        <w:br/>
      </w:r>
    </w:p>
    <w:p>
      <w:r>
        <w:t>&gt;Q924X8</w:t>
        <w:br/>
      </w:r>
    </w:p>
    <w:p>
      <w:r>
        <w:t>---------TLNTCVSHI</w:t>
      </w:r>
      <w:r>
        <w:rPr>
          <w:highlight w:val="yellow"/>
        </w:rPr>
        <w:t>SAVLI</w:t>
      </w:r>
      <w:r>
        <w:rPr>
          <w:highlight w:val="yellow"/>
        </w:rPr>
        <w:t>FY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MI--SVSMVHRFVKHAPE</w:t>
        <w:br/>
      </w:r>
    </w:p>
    <w:p>
      <w:r>
        <w:t>&gt;Q8VH11</w:t>
        <w:br/>
      </w:r>
    </w:p>
    <w:p>
      <w:r>
        <w:t>---------ALNTCVSHI</w:t>
      </w:r>
      <w:r>
        <w:rPr>
          <w:highlight w:val="yellow"/>
        </w:rPr>
        <w:t>SAVLL</w:t>
      </w:r>
      <w:r>
        <w:rPr>
          <w:highlight w:val="yellow"/>
        </w:rPr>
        <w:t>FY</w:t>
      </w:r>
      <w:r>
        <w:rPr>
          <w:highlight w:val="yellow"/>
        </w:rPr>
        <w:t>T</w:t>
      </w:r>
      <w:r>
        <w:rPr>
          <w:highlight w:val="yellow"/>
        </w:rPr>
        <w:t>P</w:t>
      </w:r>
      <w:r>
        <w:t>MI--GLSVIHRFGKQAPH</w:t>
        <w:br/>
      </w:r>
    </w:p>
    <w:p>
      <w:r>
        <w:t>&gt;Q8VGZ6</w:t>
        <w:br/>
      </w:r>
    </w:p>
    <w:p>
      <w:r>
        <w:t>---------AFGTCVSHL</w:t>
      </w:r>
      <w:r>
        <w:rPr>
          <w:highlight w:val="yellow"/>
        </w:rPr>
        <w:t>SAVAI</w:t>
      </w:r>
      <w:r>
        <w:rPr>
          <w:highlight w:val="yellow"/>
        </w:rPr>
        <w:t>FY</w:t>
      </w:r>
      <w:r>
        <w:rPr>
          <w:highlight w:val="yellow"/>
        </w:rPr>
        <w:t>I</w:t>
      </w:r>
      <w:r>
        <w:rPr>
          <w:highlight w:val="yellow"/>
        </w:rPr>
        <w:t>P</w:t>
      </w:r>
      <w:r>
        <w:t>MI--SLSLVHRFGKHAPP</w:t>
        <w:br/>
      </w:r>
    </w:p>
    <w:p>
      <w:r>
        <w:t>&gt;Q8VGX6</w:t>
        <w:br/>
      </w:r>
    </w:p>
    <w:p>
      <w:r>
        <w:t>--------KALNTCVSHI</w:t>
      </w:r>
      <w:r>
        <w:rPr>
          <w:highlight w:val="yellow"/>
        </w:rPr>
        <w:t>LAVLA</w:t>
      </w:r>
      <w:r>
        <w:rPr>
          <w:highlight w:val="yellow"/>
        </w:rPr>
        <w:t>FY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MI--GVSTVHRF------</w:t>
        <w:br/>
      </w:r>
    </w:p>
    <w:p>
      <w:r>
        <w:t>&gt;Q8VGZ3</w:t>
        <w:br/>
      </w:r>
    </w:p>
    <w:p>
      <w:r>
        <w:t>--------KALNTCVSHI</w:t>
      </w:r>
      <w:r>
        <w:rPr>
          <w:highlight w:val="yellow"/>
        </w:rPr>
        <w:t>CAVLI</w:t>
      </w:r>
      <w:r>
        <w:rPr>
          <w:highlight w:val="yellow"/>
        </w:rPr>
        <w:t>FY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LI--GVSVIHRFGKH---</w:t>
        <w:br/>
      </w:r>
    </w:p>
    <w:p>
      <w:r>
        <w:t>&gt;Q8VH16</w:t>
        <w:br/>
      </w:r>
    </w:p>
    <w:p>
      <w:r>
        <w:t>--------KALNTCVSHI</w:t>
      </w:r>
      <w:r>
        <w:rPr>
          <w:highlight w:val="yellow"/>
        </w:rPr>
        <w:t>CAVLI</w:t>
      </w:r>
      <w:r>
        <w:rPr>
          <w:highlight w:val="yellow"/>
        </w:rPr>
        <w:t>FY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II--ALASMHRF------</w:t>
        <w:br/>
      </w:r>
    </w:p>
    <w:p>
      <w:r>
        <w:t>&gt;Q8VGZ8</w:t>
        <w:br/>
      </w:r>
    </w:p>
    <w:p>
      <w:r>
        <w:t>---------ALNTCASHI</w:t>
      </w:r>
      <w:r>
        <w:rPr>
          <w:highlight w:val="yellow"/>
        </w:rPr>
        <w:t>CAVLI</w:t>
      </w:r>
      <w:r>
        <w:rPr>
          <w:highlight w:val="yellow"/>
        </w:rPr>
        <w:t>LY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MI--GLSIVHRFAKHSSP</w:t>
        <w:br/>
      </w:r>
    </w:p>
    <w:p>
      <w:r>
        <w:t>&gt;Q9EQQ7</w:t>
        <w:br/>
      </w:r>
    </w:p>
    <w:p>
      <w:r>
        <w:t>---------ALNTCASHI</w:t>
      </w:r>
      <w:r>
        <w:rPr>
          <w:highlight w:val="yellow"/>
        </w:rPr>
        <w:t>CAVLI</w:t>
      </w:r>
      <w:r>
        <w:rPr>
          <w:highlight w:val="yellow"/>
        </w:rPr>
        <w:t>LY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MI--GLSIVHRFAKHSSP</w:t>
        <w:br/>
      </w:r>
    </w:p>
    <w:p>
      <w:r>
        <w:t>&gt;Q8VH12</w:t>
        <w:br/>
      </w:r>
    </w:p>
    <w:p>
      <w:r>
        <w:t>---------ALNTCVSHI</w:t>
      </w:r>
      <w:r>
        <w:rPr>
          <w:highlight w:val="yellow"/>
        </w:rPr>
        <w:t>CAVLI</w:t>
      </w:r>
      <w:r>
        <w:rPr>
          <w:highlight w:val="yellow"/>
        </w:rPr>
        <w:t>FY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II--TLATMHRFAKHKSP</w:t>
        <w:br/>
      </w:r>
    </w:p>
    <w:p>
      <w:r>
        <w:t>&gt;Q8VH20</w:t>
        <w:br/>
      </w:r>
    </w:p>
    <w:p>
      <w:r>
        <w:t>---------ALNNCLSHM</w:t>
      </w:r>
      <w:r>
        <w:rPr>
          <w:highlight w:val="yellow"/>
        </w:rPr>
        <w:t>LAVLV</w:t>
      </w:r>
      <w:r>
        <w:rPr>
          <w:highlight w:val="yellow"/>
        </w:rPr>
        <w:t>LY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MV--GVSMTHRFAKHASP</w:t>
        <w:br/>
      </w:r>
    </w:p>
    <w:p>
      <w:r>
        <w:t>&gt;Q9EPN9</w:t>
        <w:br/>
      </w:r>
    </w:p>
    <w:p>
      <w:r>
        <w:t>---------ALNTCVSHI</w:t>
      </w:r>
      <w:r>
        <w:rPr>
          <w:highlight w:val="yellow"/>
        </w:rPr>
        <w:t>LAVLC</w:t>
      </w:r>
      <w:r>
        <w:rPr>
          <w:highlight w:val="yellow"/>
        </w:rPr>
        <w:t>FY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VL--GLSIVHRFGQHTSP</w:t>
        <w:br/>
      </w:r>
    </w:p>
    <w:p>
      <w:r>
        <w:t>&gt;Q8VH17</w:t>
        <w:br/>
      </w:r>
    </w:p>
    <w:p>
      <w:r>
        <w:t>----QERLRALNTCISHI</w:t>
      </w:r>
      <w:r>
        <w:rPr>
          <w:highlight w:val="yellow"/>
        </w:rPr>
        <w:t>CAVLL</w:t>
      </w:r>
      <w:r>
        <w:rPr>
          <w:highlight w:val="yellow"/>
        </w:rPr>
        <w:t>FY</w:t>
      </w:r>
      <w:r>
        <w:rPr>
          <w:highlight w:val="yellow"/>
        </w:rPr>
        <w:t>I</w:t>
      </w:r>
      <w:r>
        <w:rPr>
          <w:highlight w:val="yellow"/>
        </w:rPr>
        <w:t>P</w:t>
      </w:r>
      <w:r>
        <w:t>MI--GLSLVHRF------</w:t>
        <w:br/>
      </w:r>
    </w:p>
    <w:p>
      <w:r>
        <w:t>&gt;Q8VGY8</w:t>
        <w:br/>
      </w:r>
    </w:p>
    <w:p>
      <w:r>
        <w:t>----EGRKKTLNTCVSHI</w:t>
      </w:r>
      <w:r>
        <w:rPr>
          <w:highlight w:val="yellow"/>
        </w:rPr>
        <w:t>CAVLI</w:t>
      </w:r>
      <w:r>
        <w:rPr>
          <w:highlight w:val="yellow"/>
        </w:rPr>
        <w:t>YY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MI--GVSVMHRV------</w:t>
        <w:br/>
      </w:r>
    </w:p>
    <w:p>
      <w:r>
        <w:t>&gt;Q8VBV9</w:t>
        <w:br/>
      </w:r>
    </w:p>
    <w:p>
      <w:r>
        <w:t>--------KAFGTCVSHI</w:t>
      </w:r>
      <w:r>
        <w:rPr>
          <w:highlight w:val="yellow"/>
        </w:rPr>
        <w:t>SVVLA</w:t>
      </w:r>
      <w:r>
        <w:rPr>
          <w:highlight w:val="yellow"/>
        </w:rPr>
        <w:t>FY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LI--GLSVVHRFGN----</w:t>
        <w:br/>
      </w:r>
    </w:p>
    <w:p>
      <w:r>
        <w:t>&gt;Q8VH21</w:t>
        <w:br/>
      </w:r>
    </w:p>
    <w:p>
      <w:r>
        <w:t>---------TLNTCVSHL</w:t>
      </w:r>
      <w:r>
        <w:rPr>
          <w:highlight w:val="yellow"/>
        </w:rPr>
        <w:t>CAVLI</w:t>
      </w:r>
      <w:r>
        <w:rPr>
          <w:highlight w:val="yellow"/>
        </w:rPr>
        <w:t>FY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KV--GVSMFARYGRHAP-</w:t>
        <w:br/>
      </w:r>
    </w:p>
    <w:p>
      <w:r>
        <w:t>&gt;Q8VH13</w:t>
        <w:br/>
      </w:r>
    </w:p>
    <w:p>
      <w:r>
        <w:t>----RERLKVLSTCVSHI</w:t>
      </w:r>
      <w:r>
        <w:rPr>
          <w:highlight w:val="yellow"/>
        </w:rPr>
        <w:t>CAVLI</w:t>
      </w:r>
      <w:r>
        <w:rPr>
          <w:highlight w:val="yellow"/>
        </w:rPr>
        <w:t>FY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VI--SLAVIYRLASR---</w:t>
        <w:br/>
      </w:r>
    </w:p>
    <w:p>
      <w:r>
        <w:t>&gt;Q8VG25</w:t>
        <w:br/>
      </w:r>
    </w:p>
    <w:p>
      <w:r>
        <w:t>----EERHKAFSTCVSHI</w:t>
      </w:r>
      <w:r>
        <w:rPr>
          <w:highlight w:val="yellow"/>
        </w:rPr>
        <w:t>AAVAV</w:t>
      </w:r>
      <w:r>
        <w:rPr>
          <w:highlight w:val="yellow"/>
        </w:rPr>
        <w:t>FY</w:t>
      </w:r>
      <w:r>
        <w:rPr>
          <w:highlight w:val="yellow"/>
        </w:rPr>
        <w:t>I</w:t>
      </w:r>
      <w:r>
        <w:rPr>
          <w:highlight w:val="yellow"/>
        </w:rPr>
        <w:t>P</w:t>
      </w:r>
      <w:r>
        <w:t>TF--SLSL----------</w:t>
        <w:br/>
      </w:r>
    </w:p>
    <w:p>
      <w:r>
        <w:t>&gt;Q8VGZ7</w:t>
        <w:br/>
      </w:r>
    </w:p>
    <w:p>
      <w:r>
        <w:t>--TREAQAKAFGTCVSHV</w:t>
      </w:r>
      <w:r>
        <w:rPr>
          <w:highlight w:val="yellow"/>
        </w:rPr>
        <w:t>CAVFI</w:t>
      </w:r>
      <w:r>
        <w:rPr>
          <w:highlight w:val="yellow"/>
        </w:rPr>
        <w:t>FY</w:t>
      </w:r>
      <w:r>
        <w:rPr>
          <w:highlight w:val="yellow"/>
        </w:rPr>
        <w:t>V</w:t>
      </w:r>
      <w:r>
        <w:rPr>
          <w:highlight w:val="yellow"/>
        </w:rPr>
        <w:t>P</w:t>
      </w:r>
      <w:r>
        <w:t>FI--GLSM----------</w:t>
        <w:br/>
      </w:r>
    </w:p>
    <w:p>
      <w:r>
        <w:t>&gt;Q8VGY4</w:t>
        <w:br/>
      </w:r>
    </w:p>
    <w:p>
      <w:r>
        <w:t>---------ALNTCLSHI</w:t>
      </w:r>
      <w:r>
        <w:rPr>
          <w:highlight w:val="yellow"/>
        </w:rPr>
        <w:t>FIVFI</w:t>
      </w:r>
      <w:r>
        <w:rPr>
          <w:highlight w:val="yellow"/>
        </w:rPr>
        <w:t>YY</w:t>
      </w:r>
      <w:r>
        <w:rPr>
          <w:highlight w:val="yellow"/>
        </w:rPr>
        <w:t>G</w:t>
      </w:r>
      <w:r>
        <w:rPr>
          <w:highlight w:val="yellow"/>
        </w:rPr>
        <w:t>P</w:t>
      </w:r>
      <w:r>
        <w:t>LL--AITVMHRISRRSSP</w:t>
        <w:br/>
      </w:r>
    </w:p>
    <w:p>
      <w:r>
        <w:t>&gt;Q8VG47</w:t>
        <w:br/>
      </w:r>
    </w:p>
    <w:p>
      <w:r>
        <w:t>-----SRRKALSTCGSHI</w:t>
      </w:r>
      <w:r>
        <w:rPr>
          <w:highlight w:val="yellow"/>
        </w:rPr>
        <w:t>TVVFM</w:t>
      </w:r>
      <w:r>
        <w:rPr>
          <w:highlight w:val="yellow"/>
        </w:rPr>
        <w:t>FF</w:t>
      </w:r>
      <w:r>
        <w:rPr>
          <w:highlight w:val="yellow"/>
        </w:rPr>
        <w:t>L</w:t>
      </w:r>
      <w:r>
        <w:rPr>
          <w:highlight w:val="yellow"/>
        </w:rPr>
        <w:t>P</w:t>
      </w:r>
      <w:r>
        <w:t>LI--FTYVPMGD------</w:t>
        <w:br/>
      </w:r>
    </w:p>
    <w:p>
      <w:r>
        <w:t>&gt;Q8VGQ7</w:t>
        <w:br/>
      </w:r>
    </w:p>
    <w:p>
      <w:r>
        <w:t>-------GKAFSTCASHF</w:t>
      </w:r>
      <w:r>
        <w:rPr>
          <w:highlight w:val="yellow"/>
        </w:rPr>
        <w:t>FSVSI</w:t>
      </w:r>
      <w:r>
        <w:rPr>
          <w:highlight w:val="yellow"/>
        </w:rPr>
        <w:t>FY</w:t>
      </w:r>
      <w:r>
        <w:rPr>
          <w:highlight w:val="yellow"/>
        </w:rPr>
        <w:t>I</w:t>
      </w:r>
      <w:r>
        <w:rPr>
          <w:highlight w:val="yellow"/>
        </w:rPr>
        <w:t>C</w:t>
      </w:r>
      <w:r>
        <w:t>LL---MYIGPSKN-----</w:t>
        <w:br/>
      </w:r>
    </w:p>
    <w:p>
      <w:r>
        <w:t>&gt;Q7TRN8</w:t>
        <w:br/>
      </w:r>
    </w:p>
    <w:p>
      <w:r>
        <w:t>----GAVAKALSTCGSHF</w:t>
      </w:r>
      <w:r>
        <w:rPr>
          <w:highlight w:val="yellow"/>
        </w:rPr>
        <w:t>-ILIL</w:t>
      </w:r>
      <w:r>
        <w:rPr>
          <w:highlight w:val="yellow"/>
        </w:rPr>
        <w:t>FF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VL--LVLVITNLAR----</w:t>
        <w:br/>
      </w:r>
    </w:p>
    <w:p>
      <w:r>
        <w:t>&gt;Q8VGV1</w:t>
        <w:br/>
      </w:r>
    </w:p>
    <w:p>
      <w:r>
        <w:t>IKAEGAVAKALSTCGSHF</w:t>
      </w:r>
      <w:r>
        <w:rPr>
          <w:highlight w:val="yellow"/>
        </w:rPr>
        <w:t>-ILIL</w:t>
      </w:r>
      <w:r>
        <w:rPr>
          <w:highlight w:val="yellow"/>
        </w:rPr>
        <w:t>FF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VL--LVLVITNLAR----</w:t>
        <w:br/>
      </w:r>
    </w:p>
    <w:p>
      <w:r>
        <w:t>&gt;Q8VGV0</w:t>
        <w:br/>
      </w:r>
    </w:p>
    <w:p>
      <w:r>
        <w:t>----GAVAKALSTCGSHF</w:t>
      </w:r>
      <w:r>
        <w:rPr>
          <w:highlight w:val="yellow"/>
        </w:rPr>
        <w:t>-ILIL</w:t>
      </w:r>
      <w:r>
        <w:rPr>
          <w:highlight w:val="yellow"/>
        </w:rPr>
        <w:t>FF</w:t>
      </w:r>
      <w:r>
        <w:rPr>
          <w:highlight w:val="yellow"/>
        </w:rPr>
        <w:t>S</w:t>
      </w:r>
      <w:r>
        <w:rPr>
          <w:highlight w:val="yellow"/>
        </w:rPr>
        <w:t>T</w:t>
      </w:r>
      <w:r>
        <w:t>IL--LVFILTHVAK----</w:t>
        <w:br/>
      </w:r>
    </w:p>
    <w:p>
      <w:r>
        <w:t>&gt;Q7TRP7</w:t>
        <w:br/>
      </w:r>
    </w:p>
    <w:p>
      <w:r>
        <w:t>----------LNTCSSHL</w:t>
      </w:r>
      <w:r>
        <w:rPr>
          <w:highlight w:val="yellow"/>
        </w:rPr>
        <w:t>ILILF</w:t>
      </w:r>
      <w:r>
        <w:rPr>
          <w:highlight w:val="yellow"/>
        </w:rPr>
        <w:t>FY</w:t>
      </w:r>
      <w:r>
        <w:rPr>
          <w:highlight w:val="yellow"/>
        </w:rPr>
        <w:t>T</w:t>
      </w:r>
      <w:r>
        <w:rPr>
          <w:highlight w:val="yellow"/>
        </w:rPr>
        <w:t>V</w:t>
      </w:r>
      <w:r>
        <w:t>VV--VISVTHLAETKAT-</w:t>
        <w:br/>
      </w:r>
    </w:p>
    <w:p>
      <w:r>
        <w:t>&gt;Q7TRU7</w:t>
        <w:br/>
      </w:r>
    </w:p>
    <w:p>
      <w:r>
        <w:t>----------LNTCSSHL</w:t>
      </w:r>
      <w:r>
        <w:rPr>
          <w:highlight w:val="yellow"/>
        </w:rPr>
        <w:t>-ILTL</w:t>
      </w:r>
      <w:r>
        <w:rPr>
          <w:highlight w:val="yellow"/>
        </w:rPr>
        <w:t>FY</w:t>
      </w:r>
      <w:r>
        <w:rPr>
          <w:highlight w:val="yellow"/>
        </w:rPr>
        <w:t>T</w:t>
      </w:r>
      <w:r>
        <w:rPr>
          <w:highlight w:val="yellow"/>
        </w:rPr>
        <w:t>V</w:t>
      </w:r>
      <w:r>
        <w:t>IV--VISVTHLSETKAT-</w:t>
        <w:br/>
      </w:r>
    </w:p>
    <w:p>
      <w:r>
        <w:t>&gt;Q8VF83</w:t>
        <w:br/>
      </w:r>
    </w:p>
    <w:p>
      <w:r>
        <w:t>------TVNSGLISVGSF</w:t>
      </w:r>
      <w:r>
        <w:rPr>
          <w:highlight w:val="yellow"/>
        </w:rPr>
        <w:t>LLLVI</w:t>
      </w:r>
      <w:r>
        <w:rPr>
          <w:highlight w:val="yellow"/>
        </w:rPr>
        <w:t>SY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IL--FTVWKHSS------</w:t>
        <w:br/>
      </w:r>
    </w:p>
    <w:p>
      <w:r>
        <w:t>&gt;Q8VFV4</w:t>
        <w:br/>
      </w:r>
    </w:p>
    <w:p>
      <w:r>
        <w:t>---VLKFVIAVIFGVASV</w:t>
      </w:r>
      <w:r>
        <w:rPr>
          <w:highlight w:val="yellow"/>
        </w:rPr>
        <w:t>IVILI</w:t>
      </w:r>
      <w:r>
        <w:rPr>
          <w:highlight w:val="yellow"/>
        </w:rPr>
        <w:t>SY</w:t>
      </w:r>
      <w:r>
        <w:rPr>
          <w:highlight w:val="yellow"/>
        </w:rPr>
        <w:t>G</w:t>
      </w:r>
      <w:r>
        <w:rPr>
          <w:highlight w:val="yellow"/>
        </w:rPr>
        <w:t>Y</w:t>
      </w:r>
      <w:r>
        <w:t>IIG-TILN----------</w:t>
        <w:br/>
      </w:r>
    </w:p>
    <w:p>
      <w:r>
        <w:t>&gt;Q9EQ90</w:t>
        <w:br/>
      </w:r>
    </w:p>
    <w:p>
      <w:r>
        <w:t>---------ATLNVFIPV</w:t>
      </w:r>
      <w:r>
        <w:rPr>
          <w:highlight w:val="yellow"/>
        </w:rPr>
        <w:t>LTIIT</w:t>
      </w:r>
      <w:r>
        <w:rPr>
          <w:highlight w:val="yellow"/>
        </w:rPr>
        <w:t>SY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IIA-TILCIHSREGK---</w:t>
        <w:br/>
      </w:r>
    </w:p>
    <w:p>
      <w:r>
        <w:t>&gt;Q9EQ91</w:t>
        <w:br/>
      </w:r>
    </w:p>
    <w:p>
      <w:r>
        <w:t>-NEILILVIATLNVFIPV</w:t>
      </w:r>
      <w:r>
        <w:rPr>
          <w:highlight w:val="yellow"/>
        </w:rPr>
        <w:t>MTIIT</w:t>
      </w:r>
      <w:r>
        <w:rPr>
          <w:highlight w:val="yellow"/>
        </w:rPr>
        <w:t>SY</w:t>
      </w:r>
      <w:r>
        <w:rPr>
          <w:highlight w:val="yellow"/>
        </w:rPr>
        <w:t>I</w:t>
      </w:r>
      <w:r>
        <w:rPr>
          <w:highlight w:val="yellow"/>
        </w:rPr>
        <w:t>F</w:t>
      </w:r>
      <w:r>
        <w:t>IIA-TILYIHSSEG----</w:t>
        <w:br/>
      </w:r>
    </w:p>
    <w:p>
      <w:r>
        <w:t>&gt;Q8VG40</w:t>
        <w:br/>
      </w:r>
    </w:p>
    <w:p>
      <w:r>
        <w:t>------------NEICSL</w:t>
      </w:r>
      <w:r>
        <w:rPr>
          <w:highlight w:val="yellow"/>
        </w:rPr>
        <w:t>LIIIV</w:t>
      </w:r>
      <w:r>
        <w:rPr>
          <w:highlight w:val="yellow"/>
        </w:rPr>
        <w:t>SY</w:t>
      </w:r>
      <w:r>
        <w:rPr>
          <w:highlight w:val="yellow"/>
        </w:rPr>
        <w:t>V</w:t>
      </w:r>
      <w:r>
        <w:rPr>
          <w:highlight w:val="yellow"/>
        </w:rPr>
        <w:t>V</w:t>
      </w:r>
      <w:r>
        <w:t>IFT-TVIKIPTKGALQ--</w:t>
        <w:br/>
      </w:r>
    </w:p>
    <w:p>
      <w:r>
        <w:t>&gt;Q8VH18</w:t>
        <w:br/>
      </w:r>
    </w:p>
    <w:p>
      <w:r>
        <w:t>-------SVPMASVLVDV</w:t>
      </w:r>
      <w:r>
        <w:rPr>
          <w:highlight w:val="yellow"/>
        </w:rPr>
        <w:t>ALIGI</w:t>
      </w:r>
      <w:r>
        <w:rPr>
          <w:highlight w:val="yellow"/>
        </w:rPr>
        <w:t>SY</w:t>
      </w:r>
      <w:r>
        <w:rPr>
          <w:highlight w:val="yellow"/>
        </w:rPr>
        <w:t>T</w:t>
      </w:r>
      <w:r>
        <w:rPr>
          <w:highlight w:val="yellow"/>
        </w:rPr>
        <w:t>L</w:t>
      </w:r>
      <w:r>
        <w:t>ILQ-AVFRLPSQ------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
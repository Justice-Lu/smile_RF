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Sulfur TM7 Important Residues</w:t>
      </w:r>
    </w:p>
    <w:p>
      <w:r>
        <w:t>&gt;Q7TRE5</w:t>
        <w:br/>
      </w:r>
    </w:p>
    <w:p>
      <w:r>
        <w:t>----------QGKV--SSLFYT---</w:t>
      </w:r>
      <w:r>
        <w:rPr>
          <w:highlight w:val="yellow"/>
        </w:rPr>
        <w:t>IVVPM</w:t>
      </w:r>
      <w:r>
        <w:t>LNP--LIYSLRNKDV-</w:t>
        <w:br/>
      </w:r>
    </w:p>
    <w:p>
      <w:r>
        <w:t>&gt;Q7TRE6</w:t>
        <w:br/>
      </w:r>
    </w:p>
    <w:p>
      <w:r>
        <w:t>----------QGKV--SSLFYM---</w:t>
      </w:r>
      <w:r>
        <w:rPr>
          <w:highlight w:val="yellow"/>
        </w:rPr>
        <w:t>IVVPM</w:t>
      </w:r>
      <w:r>
        <w:t>LNP--LIYSLRNKDV-</w:t>
        <w:br/>
      </w:r>
    </w:p>
    <w:p>
      <w:r>
        <w:t>&gt;Q8VG76</w:t>
        <w:br/>
      </w:r>
    </w:p>
    <w:p>
      <w:r>
        <w:t>----------EGKV--SSVFYT---</w:t>
      </w:r>
      <w:r>
        <w:rPr>
          <w:highlight w:val="yellow"/>
        </w:rPr>
        <w:t>IVVPM</w:t>
      </w:r>
      <w:r>
        <w:t>MNP--LIYSLRNKDV-</w:t>
        <w:br/>
      </w:r>
    </w:p>
    <w:p>
      <w:r>
        <w:t>&gt;Q8VF62</w:t>
        <w:br/>
      </w:r>
    </w:p>
    <w:p>
      <w:r>
        <w:t>----------QGKV--SSVFYT---</w:t>
      </w:r>
      <w:r>
        <w:rPr>
          <w:highlight w:val="yellow"/>
        </w:rPr>
        <w:t>AVVPM</w:t>
      </w:r>
      <w:r>
        <w:t>FNP--LIYSLRNKDV-</w:t>
        <w:br/>
      </w:r>
    </w:p>
    <w:p>
      <w:r>
        <w:t>&gt;Q8VFN3</w:t>
        <w:br/>
      </w:r>
    </w:p>
    <w:p>
      <w:r>
        <w:t>--------MDQGKV--SSVFYT---</w:t>
      </w:r>
      <w:r>
        <w:rPr>
          <w:highlight w:val="yellow"/>
        </w:rPr>
        <w:t>IVVPM</w:t>
      </w:r>
      <w:r>
        <w:t>LNP--LIYSLRNKDV-</w:t>
        <w:br/>
      </w:r>
    </w:p>
    <w:p>
      <w:r>
        <w:t>&gt;Q9EQ93</w:t>
        <w:br/>
      </w:r>
    </w:p>
    <w:p>
      <w:r>
        <w:t>--------MDQGKV--SSVFYT---</w:t>
      </w:r>
      <w:r>
        <w:rPr>
          <w:highlight w:val="yellow"/>
        </w:rPr>
        <w:t>IVVPM</w:t>
      </w:r>
      <w:r>
        <w:t>LNP--LIYSLRNKDV-</w:t>
        <w:br/>
      </w:r>
    </w:p>
    <w:p>
      <w:r>
        <w:t>&gt;Q9EQ97</w:t>
        <w:br/>
      </w:r>
    </w:p>
    <w:p>
      <w:r>
        <w:t>--------MDQGKV--SSVFYT---</w:t>
      </w:r>
      <w:r>
        <w:rPr>
          <w:highlight w:val="yellow"/>
        </w:rPr>
        <w:t>IVVPM</w:t>
      </w:r>
      <w:r>
        <w:t>LNP--MIYSLRNKDV-</w:t>
        <w:br/>
      </w:r>
    </w:p>
    <w:p>
      <w:r>
        <w:t>&gt;Q8VG89</w:t>
        <w:br/>
      </w:r>
    </w:p>
    <w:p>
      <w:r>
        <w:t>--------MDQGKV--SSVFYS---</w:t>
      </w:r>
      <w:r>
        <w:rPr>
          <w:highlight w:val="yellow"/>
        </w:rPr>
        <w:t>IVVPM</w:t>
      </w:r>
      <w:r>
        <w:t>LNP--LIYSLRNKDV-</w:t>
        <w:br/>
      </w:r>
    </w:p>
    <w:p>
      <w:r>
        <w:t>&gt;Q8VFN5</w:t>
        <w:br/>
      </w:r>
    </w:p>
    <w:p>
      <w:r>
        <w:t>--------MDQGKV--SSVFYT---</w:t>
      </w:r>
      <w:r>
        <w:rPr>
          <w:highlight w:val="yellow"/>
        </w:rPr>
        <w:t>TVVPM</w:t>
      </w:r>
      <w:r>
        <w:t>LNP--LIYSLRNKDV-</w:t>
        <w:br/>
      </w:r>
    </w:p>
    <w:p>
      <w:r>
        <w:t>&gt;Q9EQB5</w:t>
        <w:br/>
      </w:r>
    </w:p>
    <w:p>
      <w:r>
        <w:t>--------MDQGKV--SSVFYT---</w:t>
      </w:r>
      <w:r>
        <w:rPr>
          <w:highlight w:val="yellow"/>
        </w:rPr>
        <w:t>TVVPM</w:t>
      </w:r>
      <w:r>
        <w:t>LNP--LIYSLRNKDV-</w:t>
        <w:br/>
      </w:r>
    </w:p>
    <w:p>
      <w:r>
        <w:t>&gt;Q9EQ92</w:t>
        <w:br/>
      </w:r>
    </w:p>
    <w:p>
      <w:r>
        <w:t>--------IDQGKV--SSVFYT---</w:t>
      </w:r>
      <w:r>
        <w:rPr>
          <w:highlight w:val="yellow"/>
        </w:rPr>
        <w:t>TVVPM</w:t>
      </w:r>
      <w:r>
        <w:t>LNP--LIYSLRNKDV-</w:t>
        <w:br/>
      </w:r>
    </w:p>
    <w:p>
      <w:r>
        <w:t>&gt;Q9EQB6</w:t>
        <w:br/>
      </w:r>
    </w:p>
    <w:p>
      <w:r>
        <w:t>--------IDQGKV--SSVFYT---</w:t>
      </w:r>
      <w:r>
        <w:rPr>
          <w:highlight w:val="yellow"/>
        </w:rPr>
        <w:t>TVVPM</w:t>
      </w:r>
      <w:r>
        <w:t>LNP--LIYSLRNKDV-</w:t>
        <w:br/>
      </w:r>
    </w:p>
    <w:p>
      <w:r>
        <w:t>&gt;Q9EQ96</w:t>
        <w:br/>
      </w:r>
    </w:p>
    <w:p>
      <w:r>
        <w:t>--------MNQGKV--SSVFYT---</w:t>
      </w:r>
      <w:r>
        <w:rPr>
          <w:highlight w:val="yellow"/>
        </w:rPr>
        <w:t>TVVPM</w:t>
      </w:r>
      <w:r>
        <w:t>LNP--LIYSLRNKDV-</w:t>
        <w:br/>
      </w:r>
    </w:p>
    <w:p>
      <w:r>
        <w:t>&gt;Q8VFN4</w:t>
        <w:br/>
      </w:r>
    </w:p>
    <w:p>
      <w:r>
        <w:t>--------MDQRKV--SSVFYT---</w:t>
      </w:r>
      <w:r>
        <w:rPr>
          <w:highlight w:val="yellow"/>
        </w:rPr>
        <w:t>IVVPM</w:t>
      </w:r>
      <w:r>
        <w:t>LNP--LIYSLRNKDV-</w:t>
        <w:br/>
      </w:r>
    </w:p>
    <w:p>
      <w:r>
        <w:t>&gt;Q8VG50</w:t>
        <w:br/>
      </w:r>
    </w:p>
    <w:p>
      <w:r>
        <w:t>--------MDQGKV--STVFYT---</w:t>
      </w:r>
      <w:r>
        <w:rPr>
          <w:highlight w:val="yellow"/>
        </w:rPr>
        <w:t>IVVPM</w:t>
      </w:r>
      <w:r>
        <w:t>LNP--LIYSFRNKEV-</w:t>
        <w:br/>
      </w:r>
    </w:p>
    <w:p>
      <w:r>
        <w:t>&gt;Q8VG53</w:t>
        <w:br/>
      </w:r>
    </w:p>
    <w:p>
      <w:r>
        <w:t>--------MDEGKI--SSVFYT---</w:t>
      </w:r>
      <w:r>
        <w:rPr>
          <w:highlight w:val="yellow"/>
        </w:rPr>
        <w:t>NVIPM</w:t>
      </w:r>
      <w:r>
        <w:t>MNP--LLYSLRNKDI-</w:t>
        <w:br/>
      </w:r>
    </w:p>
    <w:p>
      <w:r>
        <w:t>&gt;Q8VF78</w:t>
        <w:br/>
      </w:r>
    </w:p>
    <w:p>
      <w:r>
        <w:t>--------KDKGKV--SSVFYT---</w:t>
      </w:r>
      <w:r>
        <w:rPr>
          <w:highlight w:val="yellow"/>
        </w:rPr>
        <w:t>TIVPM</w:t>
      </w:r>
      <w:r>
        <w:t>LNP--MIYSLRNRDV-</w:t>
        <w:br/>
      </w:r>
    </w:p>
    <w:p>
      <w:r>
        <w:t>&gt;Q8VH09</w:t>
        <w:br/>
      </w:r>
    </w:p>
    <w:p>
      <w:r>
        <w:t>--------TTQEKV--ASVFYT---</w:t>
      </w:r>
      <w:r>
        <w:rPr>
          <w:highlight w:val="yellow"/>
        </w:rPr>
        <w:t>TVIPM</w:t>
      </w:r>
      <w:r>
        <w:t>LNP--LIYSLRNKDV-</w:t>
        <w:br/>
      </w:r>
    </w:p>
    <w:p>
      <w:r>
        <w:t>&gt;Q9EQ98</w:t>
        <w:br/>
      </w:r>
    </w:p>
    <w:p>
      <w:r>
        <w:t>----------QEKV--SSVFYT---</w:t>
      </w:r>
      <w:r>
        <w:rPr>
          <w:highlight w:val="yellow"/>
        </w:rPr>
        <w:t>TVIPM</w:t>
      </w:r>
      <w:r>
        <w:t>LNP--LIYSLRNKDV-</w:t>
        <w:br/>
      </w:r>
    </w:p>
    <w:p>
      <w:r>
        <w:t>&gt;Q9EQA0</w:t>
        <w:br/>
      </w:r>
    </w:p>
    <w:p>
      <w:r>
        <w:t>----------QEKV--SSVFYT---</w:t>
      </w:r>
      <w:r>
        <w:rPr>
          <w:highlight w:val="yellow"/>
        </w:rPr>
        <w:t>TVIPM</w:t>
      </w:r>
      <w:r>
        <w:t>LNP--LIYSLRNKDV-</w:t>
        <w:br/>
      </w:r>
    </w:p>
    <w:p>
      <w:r>
        <w:t>&gt;Q9EQ99</w:t>
        <w:br/>
      </w:r>
    </w:p>
    <w:p>
      <w:r>
        <w:t>----------QEKV--SSVFYT---</w:t>
      </w:r>
      <w:r>
        <w:rPr>
          <w:highlight w:val="yellow"/>
        </w:rPr>
        <w:t>TVIPM</w:t>
      </w:r>
      <w:r>
        <w:t>LNP--LIYSLRNKDVK</w:t>
        <w:br/>
      </w:r>
    </w:p>
    <w:p>
      <w:r>
        <w:t>&gt;Q8VEV6</w:t>
        <w:br/>
      </w:r>
    </w:p>
    <w:p>
      <w:r>
        <w:t>--------MDTDKI--ASVFYT---</w:t>
      </w:r>
      <w:r>
        <w:rPr>
          <w:highlight w:val="yellow"/>
        </w:rPr>
        <w:t>MVIPM</w:t>
      </w:r>
      <w:r>
        <w:t>LNP--VVYSLRNKEV-</w:t>
        <w:br/>
      </w:r>
    </w:p>
    <w:p>
      <w:r>
        <w:t>&gt;Q8VFQ6</w:t>
        <w:br/>
      </w:r>
    </w:p>
    <w:p>
      <w:r>
        <w:t>--------MDTDKM--ASVFYT---</w:t>
      </w:r>
      <w:r>
        <w:rPr>
          <w:highlight w:val="yellow"/>
        </w:rPr>
        <w:t>MVIPM</w:t>
      </w:r>
      <w:r>
        <w:t>LNP--LVYSLRNKEV-</w:t>
        <w:br/>
      </w:r>
    </w:p>
    <w:p>
      <w:r>
        <w:t>&gt;Q8VFW1</w:t>
        <w:br/>
      </w:r>
    </w:p>
    <w:p>
      <w:r>
        <w:t>--------MDTDKI--ASVFYT---</w:t>
      </w:r>
      <w:r>
        <w:rPr>
          <w:highlight w:val="yellow"/>
        </w:rPr>
        <w:t>MVIPM</w:t>
      </w:r>
      <w:r>
        <w:t>LNP--LVYSLRNKEV-</w:t>
        <w:br/>
      </w:r>
    </w:p>
    <w:p>
      <w:r>
        <w:t>&gt;Q8VEV7</w:t>
        <w:br/>
      </w:r>
    </w:p>
    <w:p>
      <w:r>
        <w:t>--------MDTDKI--VSVFYT---</w:t>
      </w:r>
      <w:r>
        <w:rPr>
          <w:highlight w:val="yellow"/>
        </w:rPr>
        <w:t>MVIPM</w:t>
      </w:r>
      <w:r>
        <w:t>LNP--LVYSLRNKEV-</w:t>
        <w:br/>
      </w:r>
    </w:p>
    <w:p>
      <w:r>
        <w:t>&gt;Q8VFW4</w:t>
        <w:br/>
      </w:r>
    </w:p>
    <w:p>
      <w:r>
        <w:t>--------MDTDKI--VSVFYT---</w:t>
      </w:r>
      <w:r>
        <w:rPr>
          <w:highlight w:val="yellow"/>
        </w:rPr>
        <w:t>MVIPM</w:t>
      </w:r>
      <w:r>
        <w:t>LNP--LVYSLRNKEV-</w:t>
        <w:br/>
      </w:r>
    </w:p>
    <w:p>
      <w:r>
        <w:t>&gt;Q8VFK3</w:t>
        <w:br/>
      </w:r>
    </w:p>
    <w:p>
      <w:r>
        <w:t>--------MDTDQI--ASVFYT---</w:t>
      </w:r>
      <w:r>
        <w:rPr>
          <w:highlight w:val="yellow"/>
        </w:rPr>
        <w:t>MIIPM</w:t>
      </w:r>
      <w:r>
        <w:t>LNP--LVYSLRNKEV-</w:t>
        <w:br/>
      </w:r>
    </w:p>
    <w:p>
      <w:r>
        <w:t>&gt;Q8VFX3</w:t>
        <w:br/>
      </w:r>
    </w:p>
    <w:p>
      <w:r>
        <w:t>--------MDTDKV--TSVFYT---</w:t>
      </w:r>
      <w:r>
        <w:rPr>
          <w:highlight w:val="yellow"/>
        </w:rPr>
        <w:t>MVIPM</w:t>
      </w:r>
      <w:r>
        <w:t>LNP--LVYSLRNKEV-</w:t>
        <w:br/>
      </w:r>
    </w:p>
    <w:p>
      <w:r>
        <w:t>&gt;Q8VFL0</w:t>
        <w:br/>
      </w:r>
    </w:p>
    <w:p>
      <w:r>
        <w:t>--------LDTDKM--ASVFYT---</w:t>
      </w:r>
      <w:r>
        <w:rPr>
          <w:highlight w:val="yellow"/>
        </w:rPr>
        <w:t>VIIPM</w:t>
      </w:r>
      <w:r>
        <w:t>LNP--LIYSLRNKDV-</w:t>
        <w:br/>
      </w:r>
    </w:p>
    <w:p>
      <w:r>
        <w:t>&gt;Q8VF22</w:t>
        <w:br/>
      </w:r>
    </w:p>
    <w:p>
      <w:r>
        <w:t>-------ALDTDKM--ASVFYT---</w:t>
      </w:r>
      <w:r>
        <w:rPr>
          <w:highlight w:val="yellow"/>
        </w:rPr>
        <w:t>LVIPA</w:t>
      </w:r>
      <w:r>
        <w:t>LNP--LIYSLRNKEV-</w:t>
        <w:br/>
      </w:r>
    </w:p>
    <w:p>
      <w:r>
        <w:t>&gt;Q8VFX2</w:t>
        <w:br/>
      </w:r>
    </w:p>
    <w:p>
      <w:r>
        <w:t>-------SMDTDKI--ASVFYT---</w:t>
      </w:r>
      <w:r>
        <w:rPr>
          <w:highlight w:val="yellow"/>
        </w:rPr>
        <w:t>VVIPM</w:t>
      </w:r>
      <w:r>
        <w:t>LNP--LIYSLRNREV-</w:t>
        <w:br/>
      </w:r>
    </w:p>
    <w:p>
      <w:r>
        <w:t>&gt;Q8VGR9</w:t>
        <w:br/>
      </w:r>
    </w:p>
    <w:p>
      <w:r>
        <w:t>-------SLDTDKM--ASVFYT---</w:t>
      </w:r>
      <w:r>
        <w:rPr>
          <w:highlight w:val="yellow"/>
        </w:rPr>
        <w:t>VIIPM</w:t>
      </w:r>
      <w:r>
        <w:t>LNP--LIYSLRNKEV-</w:t>
        <w:br/>
      </w:r>
    </w:p>
    <w:p>
      <w:r>
        <w:t>&gt;Q8VFQ9</w:t>
        <w:br/>
      </w:r>
    </w:p>
    <w:p>
      <w:r>
        <w:t>--------LDQDKV--TSLFYT---</w:t>
      </w:r>
      <w:r>
        <w:rPr>
          <w:highlight w:val="yellow"/>
        </w:rPr>
        <w:t>LVIPM</w:t>
      </w:r>
      <w:r>
        <w:t>LNP--LIYSLRNKDV-</w:t>
        <w:br/>
      </w:r>
    </w:p>
    <w:p>
      <w:r>
        <w:t>&gt;Q8VG65</w:t>
        <w:br/>
      </w:r>
    </w:p>
    <w:p>
      <w:r>
        <w:t>--------PEEDKV--VSVFYT---</w:t>
      </w:r>
      <w:r>
        <w:rPr>
          <w:highlight w:val="yellow"/>
        </w:rPr>
        <w:t>VIIPM</w:t>
      </w:r>
      <w:r>
        <w:t>LNP--LIYSLRNKDV-</w:t>
        <w:br/>
      </w:r>
    </w:p>
    <w:p>
      <w:r>
        <w:t>&gt;Q8VG66</w:t>
        <w:br/>
      </w:r>
    </w:p>
    <w:p>
      <w:r>
        <w:t>--------LDEDKV--VSVFYT---</w:t>
      </w:r>
      <w:r>
        <w:rPr>
          <w:highlight w:val="yellow"/>
        </w:rPr>
        <w:t>VVIPM</w:t>
      </w:r>
      <w:r>
        <w:t>LNP--LIYSLRNKDV-</w:t>
        <w:br/>
      </w:r>
    </w:p>
    <w:p>
      <w:r>
        <w:t>&gt;Q8VFQ7</w:t>
        <w:br/>
      </w:r>
    </w:p>
    <w:p>
      <w:r>
        <w:t>----------QDKM--TSLFYT---</w:t>
      </w:r>
      <w:r>
        <w:rPr>
          <w:highlight w:val="yellow"/>
        </w:rPr>
        <w:t>LMIPM</w:t>
      </w:r>
      <w:r>
        <w:t>LNP--LIYSLRYKDV-</w:t>
        <w:br/>
      </w:r>
    </w:p>
    <w:p>
      <w:r>
        <w:t>&gt;Q8VFQ8</w:t>
        <w:br/>
      </w:r>
    </w:p>
    <w:p>
      <w:r>
        <w:t>----------QDKM--TSLFYT---</w:t>
      </w:r>
      <w:r>
        <w:rPr>
          <w:highlight w:val="yellow"/>
        </w:rPr>
        <w:t>LVIPM</w:t>
      </w:r>
      <w:r>
        <w:t>LNP--LIYSLRNKDVK</w:t>
        <w:br/>
      </w:r>
    </w:p>
    <w:p>
      <w:r>
        <w:t>&gt;Q8VG97</w:t>
        <w:br/>
      </w:r>
    </w:p>
    <w:p>
      <w:r>
        <w:t>----------QDKM--TSLFYT---</w:t>
      </w:r>
      <w:r>
        <w:rPr>
          <w:highlight w:val="yellow"/>
        </w:rPr>
        <w:t>LVIPM</w:t>
      </w:r>
      <w:r>
        <w:t>LNP--LIYSLRNKDV-</w:t>
        <w:br/>
      </w:r>
    </w:p>
    <w:p>
      <w:r>
        <w:t>&gt;Q8VGS3</w:t>
        <w:br/>
      </w:r>
    </w:p>
    <w:p>
      <w:r>
        <w:t>-------SLDQDKW--ASVFYT---</w:t>
      </w:r>
      <w:r>
        <w:rPr>
          <w:highlight w:val="yellow"/>
        </w:rPr>
        <w:t>IIIPM</w:t>
      </w:r>
      <w:r>
        <w:t>LNP--LIYSLRNKDV-</w:t>
        <w:br/>
      </w:r>
    </w:p>
    <w:p>
      <w:r>
        <w:t>&gt;Q8VGA6</w:t>
        <w:br/>
      </w:r>
    </w:p>
    <w:p>
      <w:r>
        <w:t>--------DDNDKV--SSIFYT---</w:t>
      </w:r>
      <w:r>
        <w:rPr>
          <w:highlight w:val="yellow"/>
        </w:rPr>
        <w:t>LVIPM</w:t>
      </w:r>
      <w:r>
        <w:t>LNP--LIYSLRNKDV-</w:t>
        <w:br/>
      </w:r>
    </w:p>
    <w:p>
      <w:r>
        <w:t>&gt;Q8VGC7</w:t>
        <w:br/>
      </w:r>
    </w:p>
    <w:p>
      <w:r>
        <w:t>--------LENDKI--TSVFYT---</w:t>
      </w:r>
      <w:r>
        <w:rPr>
          <w:highlight w:val="yellow"/>
        </w:rPr>
        <w:t>LVIPM</w:t>
      </w:r>
      <w:r>
        <w:t>INP--LIYSLRNKEV-</w:t>
        <w:br/>
      </w:r>
    </w:p>
    <w:p>
      <w:r>
        <w:t>&gt;Q8VGS2</w:t>
        <w:br/>
      </w:r>
    </w:p>
    <w:p>
      <w:r>
        <w:t>--------FETDKI--ASVFYT---</w:t>
      </w:r>
      <w:r>
        <w:rPr>
          <w:highlight w:val="yellow"/>
        </w:rPr>
        <w:t>LVIPM</w:t>
      </w:r>
      <w:r>
        <w:t>LNP--LIYSFRNKEV-</w:t>
        <w:br/>
      </w:r>
    </w:p>
    <w:p>
      <w:r>
        <w:t>&gt;Q8VFX5</w:t>
        <w:br/>
      </w:r>
    </w:p>
    <w:p>
      <w:r>
        <w:t>--------MDADKV--ASMFYT---</w:t>
      </w:r>
      <w:r>
        <w:rPr>
          <w:highlight w:val="yellow"/>
        </w:rPr>
        <w:t>MIIPT</w:t>
      </w:r>
      <w:r>
        <w:t>LNP--LVYSLRNKEV-</w:t>
        <w:br/>
      </w:r>
    </w:p>
    <w:p>
      <w:r>
        <w:t>&gt;Q7TRU6</w:t>
        <w:br/>
      </w:r>
    </w:p>
    <w:p>
      <w:r>
        <w:t>--------TDQNKV--VSVFYM---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&gt;Q8VEW5</w:t>
        <w:br/>
      </w:r>
    </w:p>
    <w:p>
      <w:r>
        <w:t>-------STDQNKV--VSVFYM---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&gt;Q8VF66</w:t>
        <w:br/>
      </w:r>
    </w:p>
    <w:p>
      <w:r>
        <w:t>-------STDQNKV--VSVFYM---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&gt;Q8VFD3</w:t>
        <w:br/>
      </w:r>
    </w:p>
    <w:p>
      <w:r>
        <w:t>-------STDQNKV--VSVFYM---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&gt;Q8VG03</w:t>
        <w:br/>
      </w:r>
    </w:p>
    <w:p>
      <w:r>
        <w:t>-------STDQNKV--VSVFYM---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&gt;Q8VG04</w:t>
        <w:br/>
      </w:r>
    </w:p>
    <w:p>
      <w:r>
        <w:t>-------STDQNKV--VSVFYM---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&gt;Q8VG07</w:t>
        <w:br/>
      </w:r>
    </w:p>
    <w:p>
      <w:r>
        <w:t>-------STDQNKV--VSVFYM---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&gt;Q8VF12</w:t>
        <w:br/>
      </w:r>
    </w:p>
    <w:p>
      <w:r>
        <w:t>-------STDQNKV--LSVFYM---</w:t>
      </w:r>
      <w:r>
        <w:rPr>
          <w:highlight w:val="yellow"/>
        </w:rPr>
        <w:t>VVIPM</w:t>
      </w:r>
      <w:r>
        <w:t>LNP--LIYSLRNNEI-</w:t>
        <w:br/>
      </w:r>
    </w:p>
    <w:p>
      <w:r>
        <w:t>&gt;Q8VG08</w:t>
        <w:br/>
      </w:r>
    </w:p>
    <w:p>
      <w:r>
        <w:t>-------STDQNKV--VSVFYM---</w:t>
      </w:r>
      <w:r>
        <w:rPr>
          <w:highlight w:val="yellow"/>
        </w:rPr>
        <w:t>VMIPM</w:t>
      </w:r>
      <w:r>
        <w:t>LNP--LIYSLRNNEI-</w:t>
        <w:br/>
      </w:r>
    </w:p>
    <w:p>
      <w:r>
        <w:t>&gt;Q8VEW6</w:t>
        <w:br/>
      </w:r>
    </w:p>
    <w:p>
      <w:r>
        <w:t>-------STDQNKV--ISVFYM---</w:t>
      </w:r>
      <w:r>
        <w:rPr>
          <w:highlight w:val="yellow"/>
        </w:rPr>
        <w:t>VVIPM</w:t>
      </w:r>
      <w:r>
        <w:t>LNP--IIYSLRNNEI-</w:t>
        <w:br/>
      </w:r>
    </w:p>
    <w:p>
      <w:r>
        <w:t>&gt;Q8VG05</w:t>
        <w:br/>
      </w:r>
    </w:p>
    <w:p>
      <w:r>
        <w:t>-------STDQNKV--VSVFYM---</w:t>
      </w:r>
      <w:r>
        <w:rPr>
          <w:highlight w:val="yellow"/>
        </w:rPr>
        <w:t>VMIPM</w:t>
      </w:r>
      <w:r>
        <w:t>LNP--LIYSLSNNEI-</w:t>
        <w:br/>
      </w:r>
    </w:p>
    <w:p>
      <w:r>
        <w:t>&gt;Q8VG09</w:t>
        <w:br/>
      </w:r>
    </w:p>
    <w:p>
      <w:r>
        <w:t>-------STDQNKV--VSVFYM---</w:t>
      </w:r>
      <w:r>
        <w:rPr>
          <w:highlight w:val="yellow"/>
        </w:rPr>
        <w:t>VVVPM</w:t>
      </w:r>
      <w:r>
        <w:t>LNP--LIYSLRNKEI-</w:t>
        <w:br/>
      </w:r>
    </w:p>
    <w:p>
      <w:r>
        <w:t>&gt;Q8VF65</w:t>
        <w:br/>
      </w:r>
    </w:p>
    <w:p>
      <w:r>
        <w:t>-------STDQNKV--VSVFYT---</w:t>
      </w:r>
      <w:r>
        <w:rPr>
          <w:highlight w:val="yellow"/>
        </w:rPr>
        <w:t>VVIPM</w:t>
      </w:r>
      <w:r>
        <w:t>LNP--IIYSLRNNEI-</w:t>
        <w:br/>
      </w:r>
    </w:p>
    <w:p>
      <w:r>
        <w:t>&gt;Q8VFD2</w:t>
        <w:br/>
      </w:r>
    </w:p>
    <w:p>
      <w:r>
        <w:t>-------SMDQNKI--ISVFYM---</w:t>
      </w:r>
      <w:r>
        <w:rPr>
          <w:highlight w:val="yellow"/>
        </w:rPr>
        <w:t>VVVPM</w:t>
      </w:r>
      <w:r>
        <w:t>LNP--LIYSLRNNEI-</w:t>
        <w:br/>
      </w:r>
    </w:p>
    <w:p>
      <w:r>
        <w:t>&gt;Q8VFD0</w:t>
        <w:br/>
      </w:r>
    </w:p>
    <w:p>
      <w:r>
        <w:t>-------SRDQNKV--VSLFYM---</w:t>
      </w:r>
      <w:r>
        <w:rPr>
          <w:highlight w:val="yellow"/>
        </w:rPr>
        <w:t>LVIPV</w:t>
      </w:r>
      <w:r>
        <w:t>LNP--LIYSLRNNEI-</w:t>
        <w:br/>
      </w:r>
    </w:p>
    <w:p>
      <w:r>
        <w:t>&gt;Q8VG02</w:t>
        <w:br/>
      </w:r>
    </w:p>
    <w:p>
      <w:r>
        <w:t>-------SRDQNKV--VSLFYM---</w:t>
      </w:r>
      <w:r>
        <w:rPr>
          <w:highlight w:val="yellow"/>
        </w:rPr>
        <w:t>VVIPM</w:t>
      </w:r>
      <w:r>
        <w:t>LNP--LIYSLRNNEI-</w:t>
        <w:br/>
      </w:r>
    </w:p>
    <w:p>
      <w:r>
        <w:t>&gt;Q8VEZ0</w:t>
        <w:br/>
      </w:r>
    </w:p>
    <w:p>
      <w:r>
        <w:t>-------STDQNKV--VSVFYT---</w:t>
      </w:r>
      <w:r>
        <w:rPr>
          <w:highlight w:val="yellow"/>
        </w:rPr>
        <w:t>VVIPM</w:t>
      </w:r>
      <w:r>
        <w:t>LNP--LIYSFRNKEV-</w:t>
        <w:br/>
      </w:r>
    </w:p>
    <w:p>
      <w:r>
        <w:t>&gt;Q8VG42</w:t>
        <w:br/>
      </w:r>
    </w:p>
    <w:p>
      <w:r>
        <w:t>-------STDQNKV--VSVFYT---</w:t>
      </w:r>
      <w:r>
        <w:rPr>
          <w:highlight w:val="yellow"/>
        </w:rPr>
        <w:t>VVIPM</w:t>
      </w:r>
      <w:r>
        <w:t>LNP--IIYSLRNKDV-</w:t>
        <w:br/>
      </w:r>
    </w:p>
    <w:p>
      <w:r>
        <w:t>&gt;Q8VG06</w:t>
        <w:br/>
      </w:r>
    </w:p>
    <w:p>
      <w:r>
        <w:t>-------STKQNRV--VSLFYT---</w:t>
      </w:r>
      <w:r>
        <w:rPr>
          <w:highlight w:val="yellow"/>
        </w:rPr>
        <w:t>VVIPM</w:t>
      </w:r>
      <w:r>
        <w:t>LNP--LIYSLRNRDV-</w:t>
        <w:br/>
      </w:r>
    </w:p>
    <w:p>
      <w:r>
        <w:t>&gt;Q8VG43</w:t>
        <w:br/>
      </w:r>
    </w:p>
    <w:p>
      <w:r>
        <w:t>-------STEQNKV--ISLFYT---</w:t>
      </w:r>
      <w:r>
        <w:rPr>
          <w:highlight w:val="yellow"/>
        </w:rPr>
        <w:t>VVIPM</w:t>
      </w:r>
      <w:r>
        <w:t>LNP--LIYSLRNRDV-</w:t>
        <w:br/>
      </w:r>
    </w:p>
    <w:p>
      <w:r>
        <w:t>&gt;Q8VG44</w:t>
        <w:br/>
      </w:r>
    </w:p>
    <w:p>
      <w:r>
        <w:t>-------STEQNKV--LSVFYT---</w:t>
      </w:r>
      <w:r>
        <w:rPr>
          <w:highlight w:val="yellow"/>
        </w:rPr>
        <w:t>VVIPM</w:t>
      </w:r>
      <w:r>
        <w:t>LNP--LIYSLRNRDV-</w:t>
        <w:br/>
      </w:r>
    </w:p>
    <w:p>
      <w:r>
        <w:t>&gt;Q8VGI6</w:t>
        <w:br/>
      </w:r>
    </w:p>
    <w:p>
      <w:r>
        <w:t>-------STAQNKI--LSVFYT---</w:t>
      </w:r>
      <w:r>
        <w:rPr>
          <w:highlight w:val="yellow"/>
        </w:rPr>
        <w:t>VVIPM</w:t>
      </w:r>
      <w:r>
        <w:t>LNP--LIYSLRNRDV-</w:t>
        <w:br/>
      </w:r>
    </w:p>
    <w:p>
      <w:r>
        <w:t>&gt;Q8VFD1</w:t>
        <w:br/>
      </w:r>
    </w:p>
    <w:p>
      <w:r>
        <w:t>-------STDQNKV--ASVFYI---</w:t>
      </w:r>
      <w:r>
        <w:rPr>
          <w:highlight w:val="yellow"/>
        </w:rPr>
        <w:t>VVIPM</w:t>
      </w:r>
      <w:r>
        <w:t>LNP--LIYSLRNNDI-</w:t>
        <w:br/>
      </w:r>
    </w:p>
    <w:p>
      <w:r>
        <w:t>&gt;Q7TRU9</w:t>
        <w:br/>
      </w:r>
    </w:p>
    <w:p>
      <w:r>
        <w:t>--------RDQNKV--VSLFYV---</w:t>
      </w:r>
      <w:r>
        <w:rPr>
          <w:highlight w:val="yellow"/>
        </w:rPr>
        <w:t>VVIPV</w:t>
      </w:r>
      <w:r>
        <w:t>LNP--LIYSLRNNEI-</w:t>
        <w:br/>
      </w:r>
    </w:p>
    <w:p>
      <w:r>
        <w:t>&gt;Q8VG13</w:t>
        <w:br/>
      </w:r>
    </w:p>
    <w:p>
      <w:r>
        <w:t>-------STDQNKV--LSVFYM-IA</w:t>
      </w:r>
      <w:r>
        <w:rPr>
          <w:highlight w:val="yellow"/>
        </w:rPr>
        <w:t>IAIPM</w:t>
      </w:r>
      <w:r>
        <w:t>LNP--LIYSLRNNEI-</w:t>
        <w:br/>
      </w:r>
    </w:p>
    <w:p>
      <w:r>
        <w:t>&gt;Q8VFK7</w:t>
        <w:br/>
      </w:r>
    </w:p>
    <w:p>
      <w:r>
        <w:t>-------SMEQDKV--VSVFYT---</w:t>
      </w:r>
      <w:r>
        <w:rPr>
          <w:highlight w:val="yellow"/>
        </w:rPr>
        <w:t>VVIPM</w:t>
      </w:r>
      <w:r>
        <w:t>LNP--LIYSLKNKDV-</w:t>
        <w:br/>
      </w:r>
    </w:p>
    <w:p>
      <w:r>
        <w:t>&gt;Q8VES2</w:t>
        <w:br/>
      </w:r>
    </w:p>
    <w:p>
      <w:r>
        <w:t>-------TLEQDMV--VSTFYT---</w:t>
      </w:r>
      <w:r>
        <w:rPr>
          <w:highlight w:val="yellow"/>
        </w:rPr>
        <w:t>IVIPM</w:t>
      </w:r>
      <w:r>
        <w:t>LNP--IIYSLRNKDV-</w:t>
        <w:br/>
      </w:r>
    </w:p>
    <w:p>
      <w:r>
        <w:t>&gt;Q8VF13</w:t>
        <w:br/>
      </w:r>
    </w:p>
    <w:p>
      <w:r>
        <w:t>-------ALEHDMI--VSTFYT---</w:t>
      </w:r>
      <w:r>
        <w:rPr>
          <w:highlight w:val="yellow"/>
        </w:rPr>
        <w:t>IVIPM</w:t>
      </w:r>
      <w:r>
        <w:t>LNP--IIYSLRNKDV-</w:t>
        <w:br/>
      </w:r>
    </w:p>
    <w:p>
      <w:r>
        <w:t>&gt;Q8VFL9</w:t>
        <w:br/>
      </w:r>
    </w:p>
    <w:p>
      <w:r>
        <w:t>-------ALEHDMM--VSIFYS---</w:t>
      </w:r>
      <w:r>
        <w:rPr>
          <w:highlight w:val="yellow"/>
        </w:rPr>
        <w:t>IVIPM</w:t>
      </w:r>
      <w:r>
        <w:t>LNP--LIYSLRNKDV-</w:t>
        <w:br/>
      </w:r>
    </w:p>
    <w:p>
      <w:r>
        <w:t>&gt;Q8VF14</w:t>
        <w:br/>
      </w:r>
    </w:p>
    <w:p>
      <w:r>
        <w:t>-------ASNHDMV--VSIFYT---</w:t>
      </w:r>
      <w:r>
        <w:rPr>
          <w:highlight w:val="yellow"/>
        </w:rPr>
        <w:t>IVIPM</w:t>
      </w:r>
      <w:r>
        <w:t>LNP--IIYSLRNKDV-</w:t>
        <w:br/>
      </w:r>
    </w:p>
    <w:p>
      <w:r>
        <w:t>&gt;Q8VF76</w:t>
        <w:br/>
      </w:r>
    </w:p>
    <w:p>
      <w:r>
        <w:t>-------SLNINKM--ISLFYT---</w:t>
      </w:r>
      <w:r>
        <w:rPr>
          <w:highlight w:val="yellow"/>
        </w:rPr>
        <w:t>VVIPM</w:t>
      </w:r>
      <w:r>
        <w:t>LNP--LIYSLRNKEV-</w:t>
        <w:br/>
      </w:r>
    </w:p>
    <w:p>
      <w:r>
        <w:t>&gt;Q8VFK1</w:t>
        <w:br/>
      </w:r>
    </w:p>
    <w:p>
      <w:r>
        <w:t>-------SLDLNKV--VSVFYT---</w:t>
      </w:r>
      <w:r>
        <w:rPr>
          <w:highlight w:val="yellow"/>
        </w:rPr>
        <w:t>AVIPM</w:t>
      </w:r>
      <w:r>
        <w:t>LNP--LIYSLRNKEV-</w:t>
        <w:br/>
      </w:r>
    </w:p>
    <w:p>
      <w:r>
        <w:t>&gt;Q8VFK2</w:t>
        <w:br/>
      </w:r>
    </w:p>
    <w:p>
      <w:r>
        <w:t>-------SLDINKV--VSLFYT---</w:t>
      </w:r>
      <w:r>
        <w:rPr>
          <w:highlight w:val="yellow"/>
        </w:rPr>
        <w:t>AVIPM</w:t>
      </w:r>
      <w:r>
        <w:t>LNP--FIYSLRNKEV-</w:t>
        <w:br/>
      </w:r>
    </w:p>
    <w:p>
      <w:r>
        <w:t>&gt;Q9QY00</w:t>
        <w:br/>
      </w:r>
    </w:p>
    <w:p>
      <w:r>
        <w:t>-------SLDINKV--VSLFYT---</w:t>
      </w:r>
      <w:r>
        <w:rPr>
          <w:highlight w:val="yellow"/>
        </w:rPr>
        <w:t>TVIPM</w:t>
      </w:r>
      <w:r>
        <w:t>LNP--FIYSLRNKEV-</w:t>
        <w:br/>
      </w:r>
    </w:p>
    <w:p>
      <w:r>
        <w:t>&gt;Q8VFQ4</w:t>
        <w:br/>
      </w:r>
    </w:p>
    <w:p>
      <w:r>
        <w:t>-------SLWEDKI--VSVFYT---</w:t>
      </w:r>
      <w:r>
        <w:rPr>
          <w:highlight w:val="yellow"/>
        </w:rPr>
        <w:t>VVIPM</w:t>
      </w:r>
      <w:r>
        <w:t>LNP--MIYSLRNKEV-</w:t>
        <w:br/>
      </w:r>
    </w:p>
    <w:p>
      <w:r>
        <w:t>&gt;Q8VEV8</w:t>
        <w:br/>
      </w:r>
    </w:p>
    <w:p>
      <w:r>
        <w:t>-------SMDNDQM--ASVFYT---</w:t>
      </w:r>
      <w:r>
        <w:rPr>
          <w:highlight w:val="yellow"/>
        </w:rPr>
        <w:t>TIVPM</w:t>
      </w:r>
      <w:r>
        <w:t>LNP--VVYSLRNKEV-</w:t>
        <w:br/>
      </w:r>
    </w:p>
    <w:p>
      <w:r>
        <w:t>&gt;Q8VFJ7</w:t>
        <w:br/>
      </w:r>
    </w:p>
    <w:p>
      <w:r>
        <w:t>-------SLERDKM--VSTFYT---</w:t>
      </w:r>
      <w:r>
        <w:rPr>
          <w:highlight w:val="yellow"/>
        </w:rPr>
        <w:t>VLFPM</w:t>
      </w:r>
      <w:r>
        <w:t>LNP--MIYSLRNKDV-</w:t>
        <w:br/>
      </w:r>
    </w:p>
    <w:p>
      <w:r>
        <w:t>&gt;Q8VF73</w:t>
        <w:br/>
      </w:r>
    </w:p>
    <w:p>
      <w:r>
        <w:t>-------SEENMKV--ASVFYG---</w:t>
      </w:r>
      <w:r>
        <w:rPr>
          <w:highlight w:val="yellow"/>
        </w:rPr>
        <w:t>IVIPM</w:t>
      </w:r>
      <w:r>
        <w:t>LNP--LIYSLRNKEV-</w:t>
        <w:br/>
      </w:r>
    </w:p>
    <w:p>
      <w:r>
        <w:t>&gt;Q8VGI5</w:t>
        <w:br/>
      </w:r>
    </w:p>
    <w:p>
      <w:r>
        <w:t>-------SADQVKV--ASVVYT---</w:t>
      </w:r>
      <w:r>
        <w:rPr>
          <w:highlight w:val="yellow"/>
        </w:rPr>
        <w:t>VVIPM</w:t>
      </w:r>
      <w:r>
        <w:t>LNP--LIYSLRNKEV-</w:t>
        <w:br/>
      </w:r>
    </w:p>
    <w:p>
      <w:r>
        <w:t>&gt;Q8VF63</w:t>
        <w:br/>
      </w:r>
    </w:p>
    <w:p>
      <w:r>
        <w:t>--------EDEDKV--STIFYT---</w:t>
      </w:r>
      <w:r>
        <w:rPr>
          <w:highlight w:val="yellow"/>
        </w:rPr>
        <w:t>IMGPM</w:t>
      </w:r>
      <w:r>
        <w:t>LNP--FIYSIRNKDV-</w:t>
        <w:br/>
      </w:r>
    </w:p>
    <w:p>
      <w:r>
        <w:t>&gt;Q8VF64</w:t>
        <w:br/>
      </w:r>
    </w:p>
    <w:p>
      <w:r>
        <w:t>--------EDDDKV--STIFYT---</w:t>
      </w:r>
      <w:r>
        <w:rPr>
          <w:highlight w:val="yellow"/>
        </w:rPr>
        <w:t>IVGPM</w:t>
      </w:r>
      <w:r>
        <w:t>LNP--FIYSLRNKDV-</w:t>
        <w:br/>
      </w:r>
    </w:p>
    <w:p>
      <w:r>
        <w:t>&gt;Q9EQA5</w:t>
        <w:br/>
      </w:r>
    </w:p>
    <w:p>
      <w:r>
        <w:t>--------VDDDKI--STIFYT---</w:t>
      </w:r>
      <w:r>
        <w:rPr>
          <w:highlight w:val="yellow"/>
        </w:rPr>
        <w:t>IVGPM</w:t>
      </w:r>
      <w:r>
        <w:t>LNP--FIYSLRNKDV-</w:t>
        <w:br/>
      </w:r>
    </w:p>
    <w:p>
      <w:r>
        <w:t>&gt;Q9EQA6</w:t>
        <w:br/>
      </w:r>
    </w:p>
    <w:p>
      <w:r>
        <w:t>--------VDDDKI--STIFYT---</w:t>
      </w:r>
      <w:r>
        <w:rPr>
          <w:highlight w:val="yellow"/>
        </w:rPr>
        <w:t>IVGPM</w:t>
      </w:r>
      <w:r>
        <w:t>LNP--FIYSLRNKDV-</w:t>
        <w:br/>
      </w:r>
    </w:p>
    <w:p>
      <w:r>
        <w:t>&gt;Q8VG90</w:t>
        <w:br/>
      </w:r>
    </w:p>
    <w:p>
      <w:r>
        <w:t>-------SVDKDKI--STVFYT---</w:t>
      </w:r>
      <w:r>
        <w:rPr>
          <w:highlight w:val="yellow"/>
        </w:rPr>
        <w:t>VVVPM</w:t>
      </w:r>
      <w:r>
        <w:t>MNP--FIYSLRNKDV-</w:t>
        <w:br/>
      </w:r>
    </w:p>
    <w:p>
      <w:r>
        <w:t>&gt;Q8VFW5</w:t>
        <w:br/>
      </w:r>
    </w:p>
    <w:p>
      <w:r>
        <w:t>-------SMDTDKI--ASVFYT---</w:t>
      </w:r>
      <w:r>
        <w:rPr>
          <w:highlight w:val="yellow"/>
        </w:rPr>
        <w:t>MIIPM</w:t>
      </w:r>
      <w:r>
        <w:t>LNP--LVYSMRNK---</w:t>
        <w:br/>
      </w:r>
    </w:p>
    <w:p>
      <w:r>
        <w:t>&gt;Q8VFX4</w:t>
        <w:br/>
      </w:r>
    </w:p>
    <w:p>
      <w:r>
        <w:t>-------SMDIDKV--TSVFYT---</w:t>
      </w:r>
      <w:r>
        <w:rPr>
          <w:highlight w:val="yellow"/>
        </w:rPr>
        <w:t>MVIPM</w:t>
      </w:r>
      <w:r>
        <w:t>LNP--LVYSMRNK---</w:t>
        <w:br/>
      </w:r>
    </w:p>
    <w:p>
      <w:r>
        <w:t>&gt;Q8VFL5</w:t>
        <w:br/>
      </w:r>
    </w:p>
    <w:p>
      <w:r>
        <w:t>-------SVEQSKI--IAVFYT---</w:t>
      </w:r>
      <w:r>
        <w:rPr>
          <w:highlight w:val="yellow"/>
        </w:rPr>
        <w:t>FVSPM</w:t>
      </w:r>
      <w:r>
        <w:t>LNP--IIYSLRNKDV-</w:t>
        <w:br/>
      </w:r>
    </w:p>
    <w:p>
      <w:r>
        <w:t>&gt;Q7TRF0</w:t>
        <w:br/>
      </w:r>
    </w:p>
    <w:p>
      <w:r>
        <w:t>-------SSGKDVV--ASVMYT---</w:t>
      </w:r>
      <w:r>
        <w:rPr>
          <w:highlight w:val="yellow"/>
        </w:rPr>
        <w:t>VVTPM</w:t>
      </w:r>
      <w:r>
        <w:t>LNP--FIYSLRNKDI-</w:t>
        <w:br/>
      </w:r>
    </w:p>
    <w:p>
      <w:r>
        <w:t>&gt;Q8VGG4</w:t>
        <w:br/>
      </w:r>
    </w:p>
    <w:p>
      <w:r>
        <w:t>-------SSGKGVV--ASVMYT---</w:t>
      </w:r>
      <w:r>
        <w:rPr>
          <w:highlight w:val="yellow"/>
        </w:rPr>
        <w:t>VVTPM</w:t>
      </w:r>
      <w:r>
        <w:t>LNP--FIYSLRNKDI-</w:t>
        <w:br/>
      </w:r>
    </w:p>
    <w:p>
      <w:r>
        <w:t>&gt;Q8VFI8</w:t>
        <w:br/>
      </w:r>
    </w:p>
    <w:p>
      <w:r>
        <w:t>-------SSGNNVV--ASLMYT---</w:t>
      </w:r>
      <w:r>
        <w:rPr>
          <w:highlight w:val="yellow"/>
        </w:rPr>
        <w:t>VVTPM</w:t>
      </w:r>
      <w:r>
        <w:t>LNP--FIYSLRNQDI-</w:t>
        <w:br/>
      </w:r>
    </w:p>
    <w:p>
      <w:r>
        <w:t>&gt;Q7TRY0</w:t>
        <w:br/>
      </w:r>
    </w:p>
    <w:p>
      <w:r>
        <w:t>-------TAQKDTA--AAVMYT---</w:t>
      </w:r>
      <w:r>
        <w:rPr>
          <w:highlight w:val="yellow"/>
        </w:rPr>
        <w:t>VVTPM</w:t>
      </w:r>
      <w:r>
        <w:t>MNP--FIYTLRNKDM-</w:t>
        <w:br/>
      </w:r>
    </w:p>
    <w:p>
      <w:r>
        <w:t>&gt;Q8VGK0</w:t>
        <w:br/>
      </w:r>
    </w:p>
    <w:p>
      <w:r>
        <w:t>-------TTEKDVV--AAAMYT---</w:t>
      </w:r>
      <w:r>
        <w:rPr>
          <w:highlight w:val="yellow"/>
        </w:rPr>
        <w:t>VVTPM</w:t>
      </w:r>
      <w:r>
        <w:t>LNP--FIYSLRNKDM-</w:t>
        <w:br/>
      </w:r>
    </w:p>
    <w:p>
      <w:r>
        <w:t>&gt;Q8VGK1</w:t>
        <w:br/>
      </w:r>
    </w:p>
    <w:p>
      <w:r>
        <w:t>-------STEKDVA--AAAMYT---</w:t>
      </w:r>
      <w:r>
        <w:rPr>
          <w:highlight w:val="yellow"/>
        </w:rPr>
        <w:t>VVTPM</w:t>
      </w:r>
      <w:r>
        <w:t>LNP--FIYSLRNKDM-</w:t>
        <w:br/>
      </w:r>
    </w:p>
    <w:p>
      <w:r>
        <w:t>&gt;Q8VGJ7</w:t>
        <w:br/>
      </w:r>
    </w:p>
    <w:p>
      <w:r>
        <w:t>-------TNDKDAI--VAMMYT---</w:t>
      </w:r>
      <w:r>
        <w:rPr>
          <w:highlight w:val="yellow"/>
        </w:rPr>
        <w:t>VVTPM</w:t>
      </w:r>
      <w:r>
        <w:t>LNP--FIYSLRNRDM-</w:t>
        <w:br/>
      </w:r>
    </w:p>
    <w:p>
      <w:r>
        <w:t>&gt;Q8VGK4</w:t>
        <w:br/>
      </w:r>
    </w:p>
    <w:p>
      <w:r>
        <w:t>-------TNDKDAI--VAVMYT---</w:t>
      </w:r>
      <w:r>
        <w:rPr>
          <w:highlight w:val="yellow"/>
        </w:rPr>
        <w:t>VVTPM</w:t>
      </w:r>
      <w:r>
        <w:t>LNP--FIYSLRNRDM-</w:t>
        <w:br/>
      </w:r>
    </w:p>
    <w:p>
      <w:r>
        <w:t>&gt;Q8VGK8</w:t>
        <w:br/>
      </w:r>
    </w:p>
    <w:p>
      <w:r>
        <w:t>-------TNDKDVI--VAVMYT---</w:t>
      </w:r>
      <w:r>
        <w:rPr>
          <w:highlight w:val="yellow"/>
        </w:rPr>
        <w:t>VVIPM</w:t>
      </w:r>
      <w:r>
        <w:t>LNP--FIYSLRNRDM-</w:t>
        <w:br/>
      </w:r>
    </w:p>
    <w:p>
      <w:r>
        <w:t>&gt;Q8VGK5</w:t>
        <w:br/>
      </w:r>
    </w:p>
    <w:p>
      <w:r>
        <w:t>-------TNDKDVI--VAVLYT---</w:t>
      </w:r>
      <w:r>
        <w:rPr>
          <w:highlight w:val="yellow"/>
        </w:rPr>
        <w:t>VVTPM</w:t>
      </w:r>
      <w:r>
        <w:t>LNP--FIYSLRNRDI-</w:t>
        <w:br/>
      </w:r>
    </w:p>
    <w:p>
      <w:r>
        <w:t>&gt;Q8VGJ9</w:t>
        <w:br/>
      </w:r>
    </w:p>
    <w:p>
      <w:r>
        <w:t>-------SNNKDVI--VAVMYT---</w:t>
      </w:r>
      <w:r>
        <w:rPr>
          <w:highlight w:val="yellow"/>
        </w:rPr>
        <w:t>MVTPM</w:t>
      </w:r>
      <w:r>
        <w:t>LNP--FIYSLRNRDI-</w:t>
        <w:br/>
      </w:r>
    </w:p>
    <w:p>
      <w:r>
        <w:t>&gt;Q7TRG8</w:t>
        <w:br/>
      </w:r>
    </w:p>
    <w:p>
      <w:r>
        <w:t>-------SSRKSAI--ASVMYT---</w:t>
      </w:r>
      <w:r>
        <w:rPr>
          <w:highlight w:val="yellow"/>
        </w:rPr>
        <w:t>VVTPM</w:t>
      </w:r>
      <w:r>
        <w:t>MNP--FIYSLRNKDM-</w:t>
        <w:br/>
      </w:r>
    </w:p>
    <w:p>
      <w:r>
        <w:t>&gt;Q7TRG9</w:t>
        <w:br/>
      </w:r>
    </w:p>
    <w:p>
      <w:r>
        <w:t>-------SSRMSAI--ASVMYT---</w:t>
      </w:r>
      <w:r>
        <w:rPr>
          <w:highlight w:val="yellow"/>
        </w:rPr>
        <w:t>VVTPT</w:t>
      </w:r>
      <w:r>
        <w:t>MNP--FIYSLRNKDM-</w:t>
        <w:br/>
      </w:r>
    </w:p>
    <w:p>
      <w:r>
        <w:t>&gt;Q8VGU7</w:t>
        <w:br/>
      </w:r>
    </w:p>
    <w:p>
      <w:r>
        <w:t>-------NSHATAT--ASLMYT---</w:t>
      </w:r>
      <w:r>
        <w:rPr>
          <w:highlight w:val="yellow"/>
        </w:rPr>
        <w:t>VVTPM</w:t>
      </w:r>
      <w:r>
        <w:t>LNP--FIYSLRNKDI-</w:t>
        <w:br/>
      </w:r>
    </w:p>
    <w:p>
      <w:r>
        <w:t>&gt;Q8VGX5</w:t>
        <w:br/>
      </w:r>
    </w:p>
    <w:p>
      <w:r>
        <w:t>-------SSQASAT--ASVMYT---</w:t>
      </w:r>
      <w:r>
        <w:rPr>
          <w:highlight w:val="yellow"/>
        </w:rPr>
        <w:t>VVTPM</w:t>
      </w:r>
      <w:r>
        <w:t>LNP--FIYSLRNKDV-</w:t>
        <w:br/>
      </w:r>
    </w:p>
    <w:p>
      <w:r>
        <w:t>&gt;Q8VGU8</w:t>
        <w:br/>
      </w:r>
    </w:p>
    <w:p>
      <w:r>
        <w:t>-------GSQTSAT--ASVTYT---</w:t>
      </w:r>
      <w:r>
        <w:rPr>
          <w:highlight w:val="yellow"/>
        </w:rPr>
        <w:t>VVTPM</w:t>
      </w:r>
      <w:r>
        <w:t>MNP--FIYSLRNKDV-</w:t>
        <w:br/>
      </w:r>
    </w:p>
    <w:p>
      <w:r>
        <w:t>&gt;Q8VGU6</w:t>
        <w:br/>
      </w:r>
    </w:p>
    <w:p>
      <w:r>
        <w:t>-------NAQATAL--ASLMYT---</w:t>
      </w:r>
      <w:r>
        <w:rPr>
          <w:highlight w:val="yellow"/>
        </w:rPr>
        <w:t>VVTPM</w:t>
      </w:r>
      <w:r>
        <w:t>LNP--FIYSLRNNDM-</w:t>
        <w:br/>
      </w:r>
    </w:p>
    <w:p>
      <w:r>
        <w:t>&gt;Q7TRF5</w:t>
        <w:br/>
      </w:r>
    </w:p>
    <w:p>
      <w:r>
        <w:t>-------SSKESMV--ASVMYT---</w:t>
      </w:r>
      <w:r>
        <w:rPr>
          <w:highlight w:val="yellow"/>
        </w:rPr>
        <w:t>MVVPM</w:t>
      </w:r>
      <w:r>
        <w:t>MNP--FIYSLRNRDI-</w:t>
        <w:br/>
      </w:r>
    </w:p>
    <w:p>
      <w:r>
        <w:t>&gt;Q7TRF6</w:t>
        <w:br/>
      </w:r>
    </w:p>
    <w:p>
      <w:r>
        <w:t>-------SSRESMV--ASVMYT---</w:t>
      </w:r>
      <w:r>
        <w:rPr>
          <w:highlight w:val="yellow"/>
        </w:rPr>
        <w:t>MVVPM</w:t>
      </w:r>
      <w:r>
        <w:t>MNP--FIYSLRNRDI-</w:t>
        <w:br/>
      </w:r>
    </w:p>
    <w:p>
      <w:r>
        <w:t>&gt;Q8VFF7</w:t>
        <w:br/>
      </w:r>
    </w:p>
    <w:p>
      <w:r>
        <w:t>-------SSKESVV--TSVMYT---</w:t>
      </w:r>
      <w:r>
        <w:rPr>
          <w:highlight w:val="yellow"/>
        </w:rPr>
        <w:t>MVVPM</w:t>
      </w:r>
      <w:r>
        <w:t>INP--FIYSLRNKDI-</w:t>
        <w:br/>
      </w:r>
    </w:p>
    <w:p>
      <w:r>
        <w:t>&gt;Q8VEY9</w:t>
        <w:br/>
      </w:r>
    </w:p>
    <w:p>
      <w:r>
        <w:t>-------SSKRNTI--TSIMYT---</w:t>
      </w:r>
      <w:r>
        <w:rPr>
          <w:highlight w:val="yellow"/>
        </w:rPr>
        <w:t>VVTPM</w:t>
      </w:r>
      <w:r>
        <w:t>LNP--FIYSLRNKDV-</w:t>
        <w:br/>
      </w:r>
    </w:p>
    <w:p>
      <w:r>
        <w:t>&gt;Q7TRX4</w:t>
        <w:br/>
      </w:r>
    </w:p>
    <w:p>
      <w:r>
        <w:t>-------STVKDTV--MSMMYT---</w:t>
      </w:r>
      <w:r>
        <w:rPr>
          <w:highlight w:val="yellow"/>
        </w:rPr>
        <w:t>VVTPM</w:t>
      </w:r>
      <w:r>
        <w:t>LNP--FIYSLRNRDM-</w:t>
        <w:br/>
      </w:r>
    </w:p>
    <w:p>
      <w:r>
        <w:t>&gt;Q8VGI1</w:t>
        <w:br/>
      </w:r>
    </w:p>
    <w:p>
      <w:r>
        <w:t>-------STVKDTV--MSLMYT---</w:t>
      </w:r>
      <w:r>
        <w:rPr>
          <w:highlight w:val="yellow"/>
        </w:rPr>
        <w:t>VVTPM</w:t>
      </w:r>
      <w:r>
        <w:t>LNP--FIYSLRNRDI-</w:t>
        <w:br/>
      </w:r>
    </w:p>
    <w:p>
      <w:r>
        <w:t>&gt;Q7TRX7</w:t>
        <w:br/>
      </w:r>
    </w:p>
    <w:p>
      <w:r>
        <w:t>-------STVKESA--MAMMYT---</w:t>
      </w:r>
      <w:r>
        <w:rPr>
          <w:highlight w:val="yellow"/>
        </w:rPr>
        <w:t>VVTPM</w:t>
      </w:r>
      <w:r>
        <w:t>LNP--FIYSLRNRDM-</w:t>
        <w:br/>
      </w:r>
    </w:p>
    <w:p>
      <w:r>
        <w:t>&gt;Q7TRX6</w:t>
        <w:br/>
      </w:r>
    </w:p>
    <w:p>
      <w:r>
        <w:t>-------STLKKTA--MALMYT---</w:t>
      </w:r>
      <w:r>
        <w:rPr>
          <w:highlight w:val="yellow"/>
        </w:rPr>
        <w:t>LVTPM</w:t>
      </w:r>
      <w:r>
        <w:t>LNP--FIYSLRNRDI-</w:t>
        <w:br/>
      </w:r>
    </w:p>
    <w:p>
      <w:r>
        <w:t>&gt;Q7TRY4</w:t>
        <w:br/>
      </w:r>
    </w:p>
    <w:p>
      <w:r>
        <w:t>-------SVTKDRV--VTVIYT---</w:t>
      </w:r>
      <w:r>
        <w:rPr>
          <w:highlight w:val="yellow"/>
        </w:rPr>
        <w:t>VVTPM</w:t>
      </w:r>
      <w:r>
        <w:t>LNP--FIYSLRNKDM-</w:t>
        <w:br/>
      </w:r>
    </w:p>
    <w:p>
      <w:r>
        <w:t>&gt;Q8VFP4</w:t>
        <w:br/>
      </w:r>
    </w:p>
    <w:p>
      <w:r>
        <w:t>-------SVVKGRI--VTVMYT---</w:t>
      </w:r>
      <w:r>
        <w:rPr>
          <w:highlight w:val="yellow"/>
        </w:rPr>
        <w:t>VVTPM</w:t>
      </w:r>
      <w:r>
        <w:t>LNP--FIYSLRNGDV-</w:t>
        <w:br/>
      </w:r>
    </w:p>
    <w:p>
      <w:r>
        <w:t>&gt;Q8VFP9</w:t>
        <w:br/>
      </w:r>
    </w:p>
    <w:p>
      <w:r>
        <w:t>------NTSEKNAI--VAVMYT---</w:t>
      </w:r>
      <w:r>
        <w:rPr>
          <w:highlight w:val="yellow"/>
        </w:rPr>
        <w:t>VVTPM</w:t>
      </w:r>
      <w:r>
        <w:t>LNP--FIYSLRNQDM-</w:t>
        <w:br/>
      </w:r>
    </w:p>
    <w:p>
      <w:r>
        <w:t>&gt;Q8VGK6</w:t>
        <w:br/>
      </w:r>
    </w:p>
    <w:p>
      <w:r>
        <w:t>------NINENNAI--VSVMYT---</w:t>
      </w:r>
      <w:r>
        <w:rPr>
          <w:highlight w:val="yellow"/>
        </w:rPr>
        <w:t>MVTPM</w:t>
      </w:r>
      <w:r>
        <w:t>LNP--FIYSLRNRDI-</w:t>
        <w:br/>
      </w:r>
    </w:p>
    <w:p>
      <w:r>
        <w:t>&gt;Q8VFM9</w:t>
        <w:br/>
      </w:r>
    </w:p>
    <w:p>
      <w:r>
        <w:t>----------KEKA--SAVMYT---</w:t>
      </w:r>
      <w:r>
        <w:rPr>
          <w:highlight w:val="yellow"/>
        </w:rPr>
        <w:t>AVTPM</w:t>
      </w:r>
      <w:r>
        <w:t>LNP--FIYSLRNRDL-</w:t>
        <w:br/>
      </w:r>
    </w:p>
    <w:p>
      <w:r>
        <w:t>&gt;Q7TRW7</w:t>
        <w:br/>
      </w:r>
    </w:p>
    <w:p>
      <w:r>
        <w:t>--------SMKDSV--ATVMYA---</w:t>
      </w:r>
      <w:r>
        <w:rPr>
          <w:highlight w:val="yellow"/>
        </w:rPr>
        <w:t>VVTPM</w:t>
      </w:r>
      <w:r>
        <w:t>MNP--FIYSLRNKDM-</w:t>
        <w:br/>
      </w:r>
    </w:p>
    <w:p>
      <w:r>
        <w:t>&gt;Q8VFE6</w:t>
        <w:br/>
      </w:r>
    </w:p>
    <w:p>
      <w:r>
        <w:t>--------STQDTV--ATIMYT---</w:t>
      </w:r>
      <w:r>
        <w:rPr>
          <w:highlight w:val="yellow"/>
        </w:rPr>
        <w:t>VVTPM</w:t>
      </w:r>
      <w:r>
        <w:t>LNP--FIYSLRNKDM-</w:t>
        <w:br/>
      </w:r>
    </w:p>
    <w:p>
      <w:r>
        <w:t>&gt;Q8VGH1</w:t>
        <w:br/>
      </w:r>
    </w:p>
    <w:p>
      <w:r>
        <w:t>--------SLQDTV--ATVIFT---</w:t>
      </w:r>
      <w:r>
        <w:rPr>
          <w:highlight w:val="yellow"/>
        </w:rPr>
        <w:t>VVTPL</w:t>
      </w:r>
      <w:r>
        <w:t>VNP--FIYSLRNQDM-</w:t>
        <w:br/>
      </w:r>
    </w:p>
    <w:p>
      <w:r>
        <w:t>&gt;Q8VEU7</w:t>
        <w:br/>
      </w:r>
    </w:p>
    <w:p>
      <w:r>
        <w:t>--------AERDKV--AAIMYT---</w:t>
      </w:r>
      <w:r>
        <w:rPr>
          <w:highlight w:val="yellow"/>
        </w:rPr>
        <w:t>VVTPM</w:t>
      </w:r>
      <w:r>
        <w:t>MNP--FIYSLRNKDM-</w:t>
        <w:br/>
      </w:r>
    </w:p>
    <w:p>
      <w:r>
        <w:t>&gt;Q8VFP5</w:t>
        <w:br/>
      </w:r>
    </w:p>
    <w:p>
      <w:r>
        <w:t>--------ASRDRI--ASVMYA---</w:t>
      </w:r>
      <w:r>
        <w:rPr>
          <w:highlight w:val="yellow"/>
        </w:rPr>
        <w:t>VVTPM</w:t>
      </w:r>
      <w:r>
        <w:t>LNP--FIYSLRNKDM-</w:t>
        <w:br/>
      </w:r>
    </w:p>
    <w:p>
      <w:r>
        <w:t>&gt;Q7TRX0</w:t>
        <w:br/>
      </w:r>
    </w:p>
    <w:p>
      <w:r>
        <w:t>--------VVEDTA--AVVMYT---</w:t>
      </w:r>
      <w:r>
        <w:rPr>
          <w:highlight w:val="yellow"/>
        </w:rPr>
        <w:t>VVTPL</w:t>
      </w:r>
      <w:r>
        <w:t>LNP--FIYSLRNKDM-</w:t>
        <w:br/>
      </w:r>
    </w:p>
    <w:p>
      <w:r>
        <w:t>&gt;Q8VGH0</w:t>
        <w:br/>
      </w:r>
    </w:p>
    <w:p>
      <w:r>
        <w:t>--------SVQDMV--ATAFFT---</w:t>
      </w:r>
      <w:r>
        <w:rPr>
          <w:highlight w:val="yellow"/>
        </w:rPr>
        <w:t>VVTPM</w:t>
      </w:r>
      <w:r>
        <w:t>VNP--FIYSLRNRDV-</w:t>
        <w:br/>
      </w:r>
    </w:p>
    <w:p>
      <w:r>
        <w:t>&gt;Q7TRF3</w:t>
        <w:br/>
      </w:r>
    </w:p>
    <w:p>
      <w:r>
        <w:t>-------STQRRKV--ASLMYT---</w:t>
      </w:r>
      <w:r>
        <w:rPr>
          <w:highlight w:val="yellow"/>
        </w:rPr>
        <w:t>VISPM</w:t>
      </w:r>
      <w:r>
        <w:t>LNP--FIYTLRNKDV-</w:t>
        <w:br/>
      </w:r>
    </w:p>
    <w:p>
      <w:r>
        <w:t>&gt;Q8VFI7</w:t>
        <w:br/>
      </w:r>
    </w:p>
    <w:p>
      <w:r>
        <w:t>-------SPRKNAV--ASLMYT---</w:t>
      </w:r>
      <w:r>
        <w:rPr>
          <w:highlight w:val="yellow"/>
        </w:rPr>
        <w:t>AVSPM</w:t>
      </w:r>
      <w:r>
        <w:t>LNP--FIYTLRNRDI-</w:t>
        <w:br/>
      </w:r>
    </w:p>
    <w:p>
      <w:r>
        <w:t>&gt;Q7TRF8</w:t>
        <w:br/>
      </w:r>
    </w:p>
    <w:p>
      <w:r>
        <w:t>-------SPGKSAV--ASVMYS---</w:t>
      </w:r>
      <w:r>
        <w:rPr>
          <w:highlight w:val="yellow"/>
        </w:rPr>
        <w:t>VLPQM</w:t>
      </w:r>
      <w:r>
        <w:t>MNP--FIYSLRNKDM-</w:t>
        <w:br/>
      </w:r>
    </w:p>
    <w:p>
      <w:r>
        <w:t>&gt;Q7TRG2</w:t>
        <w:br/>
      </w:r>
    </w:p>
    <w:p>
      <w:r>
        <w:t>-------SPRKTAV--ASVMYS---</w:t>
      </w:r>
      <w:r>
        <w:rPr>
          <w:highlight w:val="yellow"/>
        </w:rPr>
        <w:t>IVTQM</w:t>
      </w:r>
      <w:r>
        <w:t>LNP--FIYSLRNRDM-</w:t>
        <w:br/>
      </w:r>
    </w:p>
    <w:p>
      <w:r>
        <w:t>&gt;Q8VFF6</w:t>
        <w:br/>
      </w:r>
    </w:p>
    <w:p>
      <w:r>
        <w:t>-------SPKKTVV--ASVMYT---</w:t>
      </w:r>
      <w:r>
        <w:rPr>
          <w:highlight w:val="yellow"/>
        </w:rPr>
        <w:t>IITQM</w:t>
      </w:r>
      <w:r>
        <w:t>LNP--FIYSLRNKEM-</w:t>
        <w:br/>
      </w:r>
    </w:p>
    <w:p>
      <w:r>
        <w:t>&gt;Q8VGX1</w:t>
        <w:br/>
      </w:r>
    </w:p>
    <w:p>
      <w:r>
        <w:t>-------SSRKSAV--ASVLYS---</w:t>
      </w:r>
      <w:r>
        <w:rPr>
          <w:highlight w:val="yellow"/>
        </w:rPr>
        <w:t>VVPQM</w:t>
      </w:r>
      <w:r>
        <w:t>INP--FIYSLRNRDM-</w:t>
        <w:br/>
      </w:r>
    </w:p>
    <w:p>
      <w:r>
        <w:t>&gt;Q8VGG6</w:t>
        <w:br/>
      </w:r>
    </w:p>
    <w:p>
      <w:r>
        <w:t>-------SYRRTSV--ASLMYT---</w:t>
      </w:r>
      <w:r>
        <w:rPr>
          <w:highlight w:val="yellow"/>
        </w:rPr>
        <w:t>VFPPM</w:t>
      </w:r>
      <w:r>
        <w:t>LNP--FIYSLRNKDM-</w:t>
        <w:br/>
      </w:r>
    </w:p>
    <w:p>
      <w:r>
        <w:t>&gt;Q7TRK4</w:t>
        <w:br/>
      </w:r>
    </w:p>
    <w:p>
      <w:r>
        <w:t>-------HSSAEVV--AAVMYT---</w:t>
      </w:r>
      <w:r>
        <w:rPr>
          <w:highlight w:val="yellow"/>
        </w:rPr>
        <w:t>LVTPT</w:t>
      </w:r>
      <w:r>
        <w:t>LNP--FIYSLRNKDV-</w:t>
        <w:br/>
      </w:r>
    </w:p>
    <w:p>
      <w:r>
        <w:t>&gt;Q8VFD9</w:t>
        <w:br/>
      </w:r>
    </w:p>
    <w:p>
      <w:r>
        <w:t>-------HSSQEVV--AAVMYT---</w:t>
      </w:r>
      <w:r>
        <w:rPr>
          <w:highlight w:val="yellow"/>
        </w:rPr>
        <w:t>LVTPT</w:t>
      </w:r>
      <w:r>
        <w:t>LNP--FIYSLRNKDV-</w:t>
        <w:br/>
      </w:r>
    </w:p>
    <w:p>
      <w:r>
        <w:t>&gt;Q8VFE1</w:t>
        <w:br/>
      </w:r>
    </w:p>
    <w:p>
      <w:r>
        <w:t>-------RSSGEVV--AAVMYT---</w:t>
      </w:r>
      <w:r>
        <w:rPr>
          <w:highlight w:val="yellow"/>
        </w:rPr>
        <w:t>LVTPT</w:t>
      </w:r>
      <w:r>
        <w:t>LNP--FIYSLRNKDV-</w:t>
        <w:br/>
      </w:r>
    </w:p>
    <w:p>
      <w:r>
        <w:t>&gt;Q8VFE4</w:t>
        <w:br/>
      </w:r>
    </w:p>
    <w:p>
      <w:r>
        <w:t>-------RSSEEVV--AAVMYS---</w:t>
      </w:r>
      <w:r>
        <w:rPr>
          <w:highlight w:val="yellow"/>
        </w:rPr>
        <w:t>LVTPT</w:t>
      </w:r>
      <w:r>
        <w:t>LNP--FIYSLRNKDV-</w:t>
        <w:br/>
      </w:r>
    </w:p>
    <w:p>
      <w:r>
        <w:t>&gt;Q7TS53</w:t>
        <w:br/>
      </w:r>
    </w:p>
    <w:p>
      <w:r>
        <w:t>-------TPGQDKF--LAIFYT---</w:t>
      </w:r>
      <w:r>
        <w:rPr>
          <w:highlight w:val="yellow"/>
        </w:rPr>
        <w:t>ILTPT</w:t>
      </w:r>
      <w:r>
        <w:t>LNP--IIYSFRNKDV-</w:t>
        <w:br/>
      </w:r>
    </w:p>
    <w:p>
      <w:r>
        <w:t>&gt;Q8VGL6</w:t>
        <w:br/>
      </w:r>
    </w:p>
    <w:p>
      <w:r>
        <w:t>-------TPGQDKF--LAIFYT---</w:t>
      </w:r>
      <w:r>
        <w:rPr>
          <w:highlight w:val="yellow"/>
        </w:rPr>
        <w:t>ILTPK</w:t>
      </w:r>
      <w:r>
        <w:t>LNP--IIYSFRNKDV-</w:t>
        <w:br/>
      </w:r>
    </w:p>
    <w:p>
      <w:r>
        <w:t>&gt;Q8VG11</w:t>
        <w:br/>
      </w:r>
    </w:p>
    <w:p>
      <w:r>
        <w:t>-------FSERDRV--VSVFYT---</w:t>
      </w:r>
      <w:r>
        <w:rPr>
          <w:highlight w:val="yellow"/>
        </w:rPr>
        <w:t>VVTPL</w:t>
      </w:r>
      <w:r>
        <w:t>LNP--LIYSLRNKEV-</w:t>
        <w:br/>
      </w:r>
    </w:p>
    <w:p>
      <w:r>
        <w:t>&gt;Q920Z2</w:t>
        <w:br/>
      </w:r>
    </w:p>
    <w:p>
      <w:r>
        <w:t>-------MSEKDKV--VSVFYS---</w:t>
      </w:r>
      <w:r>
        <w:rPr>
          <w:highlight w:val="yellow"/>
        </w:rPr>
        <w:t>VMTSM</w:t>
      </w:r>
      <w:r>
        <w:t>LNP--IIYSLRNKDV-</w:t>
        <w:br/>
      </w:r>
    </w:p>
    <w:p>
      <w:r>
        <w:t>&gt;Q9EP55</w:t>
        <w:br/>
      </w:r>
    </w:p>
    <w:p>
      <w:r>
        <w:t>--------NEKDKV--ISVFYS---</w:t>
      </w:r>
      <w:r>
        <w:rPr>
          <w:highlight w:val="yellow"/>
        </w:rPr>
        <w:t>IVTSM</w:t>
      </w:r>
      <w:r>
        <w:t>MNP--FIYSLRNKDV-</w:t>
        <w:br/>
      </w:r>
    </w:p>
    <w:p>
      <w:r>
        <w:t>&gt;Q8VGD9</w:t>
        <w:br/>
      </w:r>
    </w:p>
    <w:p>
      <w:r>
        <w:t>-------TPEKDMV--VSVFYT---</w:t>
      </w:r>
      <w:r>
        <w:rPr>
          <w:highlight w:val="yellow"/>
        </w:rPr>
        <w:t>ILTPL</w:t>
      </w:r>
      <w:r>
        <w:t>LNP--LIYSFRNKNV-</w:t>
        <w:br/>
      </w:r>
    </w:p>
    <w:p>
      <w:r>
        <w:t>&gt;Q7TRH2</w:t>
        <w:br/>
      </w:r>
    </w:p>
    <w:p>
      <w:r>
        <w:t>--------PEKSKI--VAVFYT---</w:t>
      </w:r>
      <w:r>
        <w:rPr>
          <w:highlight w:val="yellow"/>
        </w:rPr>
        <w:t>LIIPM</w:t>
      </w:r>
      <w:r>
        <w:t>LNP--LIYSLRNTEV-</w:t>
        <w:br/>
      </w:r>
    </w:p>
    <w:p>
      <w:r>
        <w:t>&gt;Q8VFU4</w:t>
        <w:br/>
      </w:r>
    </w:p>
    <w:p>
      <w:r>
        <w:t>--------PEKSKI--VAVFYT---</w:t>
      </w:r>
      <w:r>
        <w:rPr>
          <w:highlight w:val="yellow"/>
        </w:rPr>
        <w:t>LIIPM</w:t>
      </w:r>
      <w:r>
        <w:t>LNP--LIYSLRNTEV-</w:t>
        <w:br/>
      </w:r>
    </w:p>
    <w:p>
      <w:r>
        <w:t>&gt;Q7TRI7</w:t>
        <w:br/>
      </w:r>
    </w:p>
    <w:p>
      <w:r>
        <w:t>--------RDQPKF--MALFYA---</w:t>
      </w:r>
      <w:r>
        <w:rPr>
          <w:highlight w:val="yellow"/>
        </w:rPr>
        <w:t>VITPT</w:t>
      </w:r>
      <w:r>
        <w:t>LNP--FIYTLRNKDV-</w:t>
        <w:br/>
      </w:r>
    </w:p>
    <w:p>
      <w:r>
        <w:t>&gt;Q8VG72</w:t>
        <w:br/>
      </w:r>
    </w:p>
    <w:p>
      <w:r>
        <w:t>--------RDQPKF--MALFYA---</w:t>
      </w:r>
      <w:r>
        <w:rPr>
          <w:highlight w:val="yellow"/>
        </w:rPr>
        <w:t>VITPT</w:t>
      </w:r>
      <w:r>
        <w:t>LNP--FIYTLRNKDV-</w:t>
        <w:br/>
      </w:r>
    </w:p>
    <w:p>
      <w:r>
        <w:t>&gt;Q8VEY4</w:t>
        <w:br/>
      </w:r>
    </w:p>
    <w:p>
      <w:r>
        <w:t>--------KDQPKF--MALFYG---</w:t>
      </w:r>
      <w:r>
        <w:rPr>
          <w:highlight w:val="yellow"/>
        </w:rPr>
        <w:t>VVTPT</w:t>
      </w:r>
      <w:r>
        <w:t>LNP--FIYTLRNKDV-</w:t>
        <w:br/>
      </w:r>
    </w:p>
    <w:p>
      <w:r>
        <w:t>&gt;Q8VG94</w:t>
        <w:br/>
      </w:r>
    </w:p>
    <w:p>
      <w:r>
        <w:t>--------KDQPKF--MALFYG---</w:t>
      </w:r>
      <w:r>
        <w:rPr>
          <w:highlight w:val="yellow"/>
        </w:rPr>
        <w:t>VVTPT</w:t>
      </w:r>
      <w:r>
        <w:t>LNP--FIYTLRNKDV-</w:t>
        <w:br/>
      </w:r>
    </w:p>
    <w:p>
      <w:r>
        <w:t>&gt;Q8VG95</w:t>
        <w:br/>
      </w:r>
    </w:p>
    <w:p>
      <w:r>
        <w:t>--------KDQPKF--MALFYG---</w:t>
      </w:r>
      <w:r>
        <w:rPr>
          <w:highlight w:val="yellow"/>
        </w:rPr>
        <w:t>VVTPT</w:t>
      </w:r>
      <w:r>
        <w:t>LNP--FIYTLRNKDV-</w:t>
        <w:br/>
      </w:r>
    </w:p>
    <w:p>
      <w:r>
        <w:t>&gt;Q8VGW6</w:t>
        <w:br/>
      </w:r>
    </w:p>
    <w:p>
      <w:r>
        <w:t>--------HERGKI--MALFYG---</w:t>
      </w:r>
      <w:r>
        <w:rPr>
          <w:highlight w:val="yellow"/>
        </w:rPr>
        <w:t>IVTPT</w:t>
      </w:r>
      <w:r>
        <w:t>LNP--FIYTLRNKDV-</w:t>
        <w:br/>
      </w:r>
    </w:p>
    <w:p>
      <w:r>
        <w:t>&gt;Q7TRI8</w:t>
        <w:br/>
      </w:r>
    </w:p>
    <w:p>
      <w:r>
        <w:t>--------HEWGKF--LTLFYT---</w:t>
      </w:r>
      <w:r>
        <w:rPr>
          <w:highlight w:val="yellow"/>
        </w:rPr>
        <w:t>VITPT</w:t>
      </w:r>
      <w:r>
        <w:t>LNP--LIYTLKNKEV-</w:t>
        <w:br/>
      </w:r>
    </w:p>
    <w:p>
      <w:r>
        <w:t>&gt;Q8VFQ1</w:t>
        <w:br/>
      </w:r>
    </w:p>
    <w:p>
      <w:r>
        <w:t>--------HTHGKF--ISLFYT---</w:t>
      </w:r>
      <w:r>
        <w:rPr>
          <w:highlight w:val="yellow"/>
        </w:rPr>
        <w:t>VMTPT</w:t>
      </w:r>
      <w:r>
        <w:t>LNP--LIYTLRNKEV-</w:t>
        <w:br/>
      </w:r>
    </w:p>
    <w:p>
      <w:r>
        <w:t>&gt;Q8VFC2</w:t>
        <w:br/>
      </w:r>
    </w:p>
    <w:p>
      <w:r>
        <w:t>--------QDHAKF--IALFYT---</w:t>
      </w:r>
      <w:r>
        <w:rPr>
          <w:highlight w:val="yellow"/>
        </w:rPr>
        <w:t>VVTPS</w:t>
      </w:r>
      <w:r>
        <w:t>LNP--LIYTLRNKDV-</w:t>
        <w:br/>
      </w:r>
    </w:p>
    <w:p>
      <w:r>
        <w:t>&gt;Q8VGC8</w:t>
        <w:br/>
      </w:r>
    </w:p>
    <w:p>
      <w:r>
        <w:t>--------KLKGKL--LALFYG---</w:t>
      </w:r>
      <w:r>
        <w:rPr>
          <w:highlight w:val="yellow"/>
        </w:rPr>
        <w:t>LITPM</w:t>
      </w:r>
      <w:r>
        <w:t>LNP--LIYTLRNKDV-</w:t>
        <w:br/>
      </w:r>
    </w:p>
    <w:p>
      <w:r>
        <w:t>&gt;Q8VFG4</w:t>
        <w:br/>
      </w:r>
    </w:p>
    <w:p>
      <w:r>
        <w:t>--------QDKNKL--LSLFYS---</w:t>
      </w:r>
      <w:r>
        <w:rPr>
          <w:highlight w:val="yellow"/>
        </w:rPr>
        <w:t>LVTPM</w:t>
      </w:r>
      <w:r>
        <w:t>LNP--FIYTLRNKDM-</w:t>
        <w:br/>
      </w:r>
    </w:p>
    <w:p>
      <w:r>
        <w:t>&gt;Q7TRJ5</w:t>
        <w:br/>
      </w:r>
    </w:p>
    <w:p>
      <w:r>
        <w:t>--------PGMDKL--LALFYT---</w:t>
      </w:r>
      <w:r>
        <w:rPr>
          <w:highlight w:val="yellow"/>
        </w:rPr>
        <w:t>AVTSM</w:t>
      </w:r>
      <w:r>
        <w:t>LNP--IIYSLRNKEV-</w:t>
        <w:br/>
      </w:r>
    </w:p>
    <w:p>
      <w:r>
        <w:t>&gt;Q7TRJ6</w:t>
        <w:br/>
      </w:r>
    </w:p>
    <w:p>
      <w:r>
        <w:t>--------PGMDKL--LALFYT---</w:t>
      </w:r>
      <w:r>
        <w:rPr>
          <w:highlight w:val="yellow"/>
        </w:rPr>
        <w:t>AVTSM</w:t>
      </w:r>
      <w:r>
        <w:t>LNP--IIYSLRNKEV-</w:t>
        <w:br/>
      </w:r>
    </w:p>
    <w:p>
      <w:r>
        <w:t>&gt;Q8VEY1</w:t>
        <w:br/>
      </w:r>
    </w:p>
    <w:p>
      <w:r>
        <w:t>--------PGMDKL--LALFYT---</w:t>
      </w:r>
      <w:r>
        <w:rPr>
          <w:highlight w:val="yellow"/>
        </w:rPr>
        <w:t>AVTSM</w:t>
      </w:r>
      <w:r>
        <w:t>LNP--IIYSLRNKEV-</w:t>
        <w:br/>
      </w:r>
    </w:p>
    <w:p>
      <w:r>
        <w:t>&gt;Q8VFQ2</w:t>
        <w:br/>
      </w:r>
    </w:p>
    <w:p>
      <w:r>
        <w:t>--------PGIDKL--LALFYT---</w:t>
      </w:r>
      <w:r>
        <w:rPr>
          <w:highlight w:val="yellow"/>
        </w:rPr>
        <w:t>AVTSM</w:t>
      </w:r>
      <w:r>
        <w:t>LNP--IIYSLRNKEV-</w:t>
        <w:br/>
      </w:r>
    </w:p>
    <w:p>
      <w:r>
        <w:t>&gt;W4VSP0</w:t>
        <w:br/>
      </w:r>
    </w:p>
    <w:p>
      <w:r>
        <w:t>--------PEVDKL--LALFYT---</w:t>
      </w:r>
      <w:r>
        <w:rPr>
          <w:highlight w:val="yellow"/>
        </w:rPr>
        <w:t>AVTSM</w:t>
      </w:r>
      <w:r>
        <w:t>LNP--IIYSLRNKEV-</w:t>
        <w:br/>
      </w:r>
    </w:p>
    <w:p>
      <w:r>
        <w:t>&gt;Q7TRN3</w:t>
        <w:br/>
      </w:r>
    </w:p>
    <w:p>
      <w:r>
        <w:t>--------PKQENL--LSVFYT---</w:t>
      </w:r>
      <w:r>
        <w:rPr>
          <w:highlight w:val="yellow"/>
        </w:rPr>
        <w:t>VVTPA</w:t>
      </w:r>
      <w:r>
        <w:t>LNP--LIYSLRNKEV-</w:t>
        <w:br/>
      </w:r>
    </w:p>
    <w:p>
      <w:r>
        <w:t>&gt;Q7TRN4</w:t>
        <w:br/>
      </w:r>
    </w:p>
    <w:p>
      <w:r>
        <w:t>--------PKQDNI--SSVFYT---</w:t>
      </w:r>
      <w:r>
        <w:rPr>
          <w:highlight w:val="yellow"/>
        </w:rPr>
        <w:t>IVTPA</w:t>
      </w:r>
      <w:r>
        <w:t>LNP--LIYSLRNKEV-</w:t>
        <w:br/>
      </w:r>
    </w:p>
    <w:p>
      <w:r>
        <w:t>&gt;Q9EPF6</w:t>
        <w:br/>
      </w:r>
    </w:p>
    <w:p>
      <w:r>
        <w:t>--------PKQDNI--SSVFYT---</w:t>
      </w:r>
      <w:r>
        <w:rPr>
          <w:highlight w:val="yellow"/>
        </w:rPr>
        <w:t>IFTPA</w:t>
      </w:r>
      <w:r>
        <w:t>LNP--LIYSLRNKEV-</w:t>
        <w:br/>
      </w:r>
    </w:p>
    <w:p>
      <w:r>
        <w:t>&gt;Q8VFM5</w:t>
        <w:br/>
      </w:r>
    </w:p>
    <w:p>
      <w:r>
        <w:t>--------PKQDNI--FSVFYT---</w:t>
      </w:r>
      <w:r>
        <w:rPr>
          <w:highlight w:val="yellow"/>
        </w:rPr>
        <w:t>IVTPA</w:t>
      </w:r>
      <w:r>
        <w:t>LNP--LIYSLRNKEV-</w:t>
        <w:br/>
      </w:r>
    </w:p>
    <w:p>
      <w:r>
        <w:t>&gt;Q9D3U9</w:t>
        <w:br/>
      </w:r>
    </w:p>
    <w:p>
      <w:r>
        <w:t>--------PKQDNI--ISVFYT---</w:t>
      </w:r>
      <w:r>
        <w:rPr>
          <w:highlight w:val="yellow"/>
        </w:rPr>
        <w:t>IVTPA</w:t>
      </w:r>
      <w:r>
        <w:t>LNP--LIYSLRNKEV-</w:t>
        <w:br/>
      </w:r>
    </w:p>
    <w:p>
      <w:r>
        <w:t>&gt;Q9EPF7</w:t>
        <w:br/>
      </w:r>
    </w:p>
    <w:p>
      <w:r>
        <w:t>--------PRQDNI--ISVFYT---</w:t>
      </w:r>
      <w:r>
        <w:rPr>
          <w:highlight w:val="yellow"/>
        </w:rPr>
        <w:t>IVTPA</w:t>
      </w:r>
      <w:r>
        <w:t>LNP--LIYSLRNKEV-</w:t>
        <w:br/>
      </w:r>
    </w:p>
    <w:p>
      <w:r>
        <w:t>&gt;Q9EPF5</w:t>
        <w:br/>
      </w:r>
    </w:p>
    <w:p>
      <w:r>
        <w:t>--------PKQDNI--LSIFYT---</w:t>
      </w:r>
      <w:r>
        <w:rPr>
          <w:highlight w:val="yellow"/>
        </w:rPr>
        <w:t>IVTPA</w:t>
      </w:r>
      <w:r>
        <w:t>LNP--LIYSLRNKEV-</w:t>
        <w:br/>
      </w:r>
    </w:p>
    <w:p>
      <w:r>
        <w:t>&gt;Q9EPF8</w:t>
        <w:br/>
      </w:r>
    </w:p>
    <w:p>
      <w:r>
        <w:t>--------AKQDNI--ISVFYT---</w:t>
      </w:r>
      <w:r>
        <w:rPr>
          <w:highlight w:val="yellow"/>
        </w:rPr>
        <w:t>IVTPA</w:t>
      </w:r>
      <w:r>
        <w:t>LNP--LIYSLRNKEV-</w:t>
        <w:br/>
      </w:r>
    </w:p>
    <w:p>
      <w:r>
        <w:t>&gt;Q8VFM4</w:t>
        <w:br/>
      </w:r>
    </w:p>
    <w:p>
      <w:r>
        <w:t>--------PKQDNI--LSVFYT---</w:t>
      </w:r>
      <w:r>
        <w:rPr>
          <w:highlight w:val="yellow"/>
        </w:rPr>
        <w:t>IVTPA</w:t>
      </w:r>
      <w:r>
        <w:t>LNP--LIHSLRNKEV-</w:t>
        <w:br/>
      </w:r>
    </w:p>
    <w:p>
      <w:r>
        <w:t>&gt;Q8VFM3</w:t>
        <w:br/>
      </w:r>
    </w:p>
    <w:p>
      <w:r>
        <w:t>--------PKQDNI--SSVFYM---</w:t>
      </w:r>
      <w:r>
        <w:rPr>
          <w:highlight w:val="yellow"/>
        </w:rPr>
        <w:t>IVTPA</w:t>
      </w:r>
      <w:r>
        <w:t>LNP--LIYSLRNNEV-</w:t>
        <w:br/>
      </w:r>
    </w:p>
    <w:p>
      <w:r>
        <w:t>&gt;Q7TRY2</w:t>
        <w:br/>
      </w:r>
    </w:p>
    <w:p>
      <w:r>
        <w:t>--------PKQDNV--VSLFYS---</w:t>
      </w:r>
      <w:r>
        <w:rPr>
          <w:highlight w:val="yellow"/>
        </w:rPr>
        <w:t>LITPT</w:t>
      </w:r>
      <w:r>
        <w:t>LNP--LIYSLRNREV-</w:t>
        <w:br/>
      </w:r>
    </w:p>
    <w:p>
      <w:r>
        <w:t>&gt;Q8VF05</w:t>
        <w:br/>
      </w:r>
    </w:p>
    <w:p>
      <w:r>
        <w:t>--------PTEDKI--LTVFYT---</w:t>
      </w:r>
      <w:r>
        <w:rPr>
          <w:highlight w:val="yellow"/>
        </w:rPr>
        <w:t>ILTPM</w:t>
      </w:r>
      <w:r>
        <w:t>LNP--IIYSLRNKEV-</w:t>
        <w:br/>
      </w:r>
    </w:p>
    <w:p>
      <w:r>
        <w:t>&gt;Q8VGJ5</w:t>
        <w:br/>
      </w:r>
    </w:p>
    <w:p>
      <w:r>
        <w:t>--------PEEDKI--LAVFYT---</w:t>
      </w:r>
      <w:r>
        <w:rPr>
          <w:highlight w:val="yellow"/>
        </w:rPr>
        <w:t>VLTPM</w:t>
      </w:r>
      <w:r>
        <w:t>LNP--IIYSLRNKEV-</w:t>
        <w:br/>
      </w:r>
    </w:p>
    <w:p>
      <w:r>
        <w:t>&gt;Q8VF87</w:t>
        <w:br/>
      </w:r>
    </w:p>
    <w:p>
      <w:r>
        <w:t>--------PTQDKI--VSAFYT---</w:t>
      </w:r>
      <w:r>
        <w:rPr>
          <w:highlight w:val="yellow"/>
        </w:rPr>
        <w:t>ILTPM</w:t>
      </w:r>
      <w:r>
        <w:t>LNP--LIYSLRNKEV-</w:t>
        <w:br/>
      </w:r>
    </w:p>
    <w:p>
      <w:r>
        <w:t>&gt;Q8VFA2</w:t>
        <w:br/>
      </w:r>
    </w:p>
    <w:p>
      <w:r>
        <w:t>--------PNQDKL--VSAFYT---</w:t>
      </w:r>
      <w:r>
        <w:rPr>
          <w:highlight w:val="yellow"/>
        </w:rPr>
        <w:t>ILTPL</w:t>
      </w:r>
      <w:r>
        <w:t>LNP--LIYSLRNKEV-</w:t>
        <w:br/>
      </w:r>
    </w:p>
    <w:p>
      <w:r>
        <w:t>&gt;Q8VGD7</w:t>
        <w:br/>
      </w:r>
    </w:p>
    <w:p>
      <w:r>
        <w:t>--------SKQDKV--VSAFYT---</w:t>
      </w:r>
      <w:r>
        <w:rPr>
          <w:highlight w:val="yellow"/>
        </w:rPr>
        <w:t>MITPM</w:t>
      </w:r>
      <w:r>
        <w:t>LNP--LIYSLRNKEV-</w:t>
        <w:br/>
      </w:r>
    </w:p>
    <w:p>
      <w:r>
        <w:t>&gt;Q8VGD8</w:t>
        <w:br/>
      </w:r>
    </w:p>
    <w:p>
      <w:r>
        <w:t>--------PGQDDV--VSVFYT---</w:t>
      </w:r>
      <w:r>
        <w:rPr>
          <w:highlight w:val="yellow"/>
        </w:rPr>
        <w:t>VLTPM</w:t>
      </w:r>
      <w:r>
        <w:t>LNP--VIYSLRNKEV-</w:t>
        <w:br/>
      </w:r>
    </w:p>
    <w:p>
      <w:r>
        <w:t>&gt;Q8VG49</w:t>
        <w:br/>
      </w:r>
    </w:p>
    <w:p>
      <w:r>
        <w:t>--------KEQEKL--VSVFYA---</w:t>
      </w:r>
      <w:r>
        <w:rPr>
          <w:highlight w:val="yellow"/>
        </w:rPr>
        <w:t>MVTPM</w:t>
      </w:r>
      <w:r>
        <w:t>LNP--LIYSLRNKDV-</w:t>
        <w:br/>
      </w:r>
    </w:p>
    <w:p>
      <w:r>
        <w:t>&gt;Q9EPG6</w:t>
        <w:br/>
      </w:r>
    </w:p>
    <w:p>
      <w:r>
        <w:t>--------KKQDKI--MSVFYT---</w:t>
      </w:r>
      <w:r>
        <w:rPr>
          <w:highlight w:val="yellow"/>
        </w:rPr>
        <w:t>VVTPM</w:t>
      </w:r>
      <w:r>
        <w:t>LNP--IIYSLRNKDV-</w:t>
        <w:br/>
      </w:r>
    </w:p>
    <w:p>
      <w:r>
        <w:t>&gt;Q8VFG7</w:t>
        <w:br/>
      </w:r>
    </w:p>
    <w:p>
      <w:r>
        <w:t>--------GKSDKV--VSAFYT---</w:t>
      </w:r>
      <w:r>
        <w:rPr>
          <w:highlight w:val="yellow"/>
        </w:rPr>
        <w:t>IFTPV</w:t>
      </w:r>
      <w:r>
        <w:t>LNP--LIYSVRNKEV-</w:t>
        <w:br/>
      </w:r>
    </w:p>
    <w:p>
      <w:r>
        <w:t>&gt;Q7TRZ7</w:t>
        <w:br/>
      </w:r>
    </w:p>
    <w:p>
      <w:r>
        <w:t>----------HDKV--VSAFYT---</w:t>
      </w:r>
      <w:r>
        <w:rPr>
          <w:highlight w:val="yellow"/>
        </w:rPr>
        <w:t>IVTPM</w:t>
      </w:r>
      <w:r>
        <w:t>LNP--LIYSLRNSEV-</w:t>
        <w:br/>
      </w:r>
    </w:p>
    <w:p>
      <w:r>
        <w:t>&gt;Q8VGD6</w:t>
        <w:br/>
      </w:r>
    </w:p>
    <w:p>
      <w:r>
        <w:t>-------APSHDKV--VSIFYT---</w:t>
      </w:r>
      <w:r>
        <w:rPr>
          <w:highlight w:val="yellow"/>
        </w:rPr>
        <w:t>VLTPM</w:t>
      </w:r>
      <w:r>
        <w:t>LNP--LIYSLRNREV-</w:t>
        <w:br/>
      </w:r>
    </w:p>
    <w:p>
      <w:r>
        <w:t>&gt;Q8VF37</w:t>
        <w:br/>
      </w:r>
    </w:p>
    <w:p>
      <w:r>
        <w:t>--------PLKDKI--FSAFYT---</w:t>
      </w:r>
      <w:r>
        <w:rPr>
          <w:highlight w:val="yellow"/>
        </w:rPr>
        <w:t>ILTPL</w:t>
      </w:r>
      <w:r>
        <w:t>LNP--VIYSLRNRDV-</w:t>
        <w:br/>
      </w:r>
    </w:p>
    <w:p>
      <w:r>
        <w:t>&gt;Q7TS19</w:t>
        <w:br/>
      </w:r>
    </w:p>
    <w:p>
      <w:r>
        <w:t>--------KASDEI--IGLSYG---</w:t>
      </w:r>
      <w:r>
        <w:rPr>
          <w:highlight w:val="yellow"/>
        </w:rPr>
        <w:t>VVTPM</w:t>
      </w:r>
      <w:r>
        <w:t>LNP--IIYSLRNKEV-</w:t>
        <w:br/>
      </w:r>
    </w:p>
    <w:p>
      <w:r>
        <w:t>&gt;Q8VG87</w:t>
        <w:br/>
      </w:r>
    </w:p>
    <w:p>
      <w:r>
        <w:t>--------QTSDKI--ISLFYG---</w:t>
      </w:r>
      <w:r>
        <w:rPr>
          <w:highlight w:val="yellow"/>
        </w:rPr>
        <w:t>VVTPM</w:t>
      </w:r>
      <w:r>
        <w:t>LNP--IIYSLRNKDV-</w:t>
        <w:br/>
      </w:r>
    </w:p>
    <w:p>
      <w:r>
        <w:t>&gt;Q8VGA9</w:t>
        <w:br/>
      </w:r>
    </w:p>
    <w:p>
      <w:r>
        <w:t>--------DVSDKL--ISLFYG---</w:t>
      </w:r>
      <w:r>
        <w:rPr>
          <w:highlight w:val="yellow"/>
        </w:rPr>
        <w:t>VLTPM</w:t>
      </w:r>
      <w:r>
        <w:t>LNP--IIYSLRNKDV-</w:t>
        <w:br/>
      </w:r>
    </w:p>
    <w:p>
      <w:r>
        <w:t>&gt;Q9QZ19</w:t>
        <w:br/>
      </w:r>
    </w:p>
    <w:p>
      <w:r>
        <w:t>--------DLADKL--ISLFYG---</w:t>
      </w:r>
      <w:r>
        <w:rPr>
          <w:highlight w:val="yellow"/>
        </w:rPr>
        <w:t>VVTPM</w:t>
      </w:r>
      <w:r>
        <w:t>LNP--IIYSLRNKDV-</w:t>
        <w:br/>
      </w:r>
    </w:p>
    <w:p>
      <w:r>
        <w:t>&gt;Q9QZ22</w:t>
        <w:br/>
      </w:r>
    </w:p>
    <w:p>
      <w:r>
        <w:t>--------DLADKL--ISLFYG---</w:t>
      </w:r>
      <w:r>
        <w:rPr>
          <w:highlight w:val="yellow"/>
        </w:rPr>
        <w:t>VVTPM</w:t>
      </w:r>
      <w:r>
        <w:t>LNP--IIYSLRNKDV-</w:t>
        <w:br/>
      </w:r>
    </w:p>
    <w:p>
      <w:r>
        <w:t>&gt;Q9QZ20</w:t>
        <w:br/>
      </w:r>
    </w:p>
    <w:p>
      <w:r>
        <w:t>--------DLADKL--ISLFYG---</w:t>
      </w:r>
      <w:r>
        <w:rPr>
          <w:highlight w:val="yellow"/>
        </w:rPr>
        <w:t>LLTPM</w:t>
      </w:r>
      <w:r>
        <w:t>LNP--IIYSLRNKDV-</w:t>
        <w:br/>
      </w:r>
    </w:p>
    <w:p>
      <w:r>
        <w:t>&gt;Q8VGA0</w:t>
        <w:br/>
      </w:r>
    </w:p>
    <w:p>
      <w:r>
        <w:t>--------SVMEAL--ISLFYG---</w:t>
      </w:r>
      <w:r>
        <w:rPr>
          <w:highlight w:val="yellow"/>
        </w:rPr>
        <w:t>VMTPM</w:t>
      </w:r>
      <w:r>
        <w:t>LNP--LIYSLRNKDV-</w:t>
        <w:br/>
      </w:r>
    </w:p>
    <w:p>
      <w:r>
        <w:t>&gt;Q7TRV7</w:t>
        <w:br/>
      </w:r>
    </w:p>
    <w:p>
      <w:r>
        <w:t>--------VLQEKL--ISLFYA---</w:t>
      </w:r>
      <w:r>
        <w:rPr>
          <w:highlight w:val="yellow"/>
        </w:rPr>
        <w:t>ILTPM</w:t>
      </w:r>
      <w:r>
        <w:t>LNP--MIYSLRNKEV-</w:t>
        <w:br/>
      </w:r>
    </w:p>
    <w:p>
      <w:r>
        <w:t>&gt;Q8VFV3</w:t>
        <w:br/>
      </w:r>
    </w:p>
    <w:p>
      <w:r>
        <w:t>--------QDKNKV--VSMFYG---</w:t>
      </w:r>
      <w:r>
        <w:rPr>
          <w:highlight w:val="yellow"/>
        </w:rPr>
        <w:t>AVIPM</w:t>
      </w:r>
      <w:r>
        <w:t>LNP--IIYSLRNKEI-</w:t>
        <w:br/>
      </w:r>
    </w:p>
    <w:p>
      <w:r>
        <w:t>&gt;Q8VF81</w:t>
        <w:br/>
      </w:r>
    </w:p>
    <w:p>
      <w:r>
        <w:t>--------EDKEKM--VALFYA---</w:t>
      </w:r>
      <w:r>
        <w:rPr>
          <w:highlight w:val="yellow"/>
        </w:rPr>
        <w:t>VVAPT</w:t>
      </w:r>
      <w:r>
        <w:t>LNP--VIYSLRNKEV-</w:t>
        <w:br/>
      </w:r>
    </w:p>
    <w:p>
      <w:r>
        <w:t>&gt;Q7TS37</w:t>
        <w:br/>
      </w:r>
    </w:p>
    <w:p>
      <w:r>
        <w:t>--------ENQDKM--YSLFYT---</w:t>
      </w:r>
      <w:r>
        <w:rPr>
          <w:highlight w:val="yellow"/>
        </w:rPr>
        <w:t>VVIPL</w:t>
      </w:r>
      <w:r>
        <w:t>LNP--FIYSLRNKEV-</w:t>
        <w:br/>
      </w:r>
    </w:p>
    <w:p>
      <w:r>
        <w:t>&gt;Q8VGP9</w:t>
        <w:br/>
      </w:r>
    </w:p>
    <w:p>
      <w:r>
        <w:t>--------KQKDKI--YSLFYT---</w:t>
      </w:r>
      <w:r>
        <w:rPr>
          <w:highlight w:val="yellow"/>
        </w:rPr>
        <w:t>VVIPL</w:t>
      </w:r>
      <w:r>
        <w:t>LNP--FIYSLRNKEV-</w:t>
        <w:br/>
      </w:r>
    </w:p>
    <w:p>
      <w:r>
        <w:t>&gt;Q8VGQ3</w:t>
        <w:br/>
      </w:r>
    </w:p>
    <w:p>
      <w:r>
        <w:t>--------EDKEQL--LSIVYT---</w:t>
      </w:r>
      <w:r>
        <w:rPr>
          <w:highlight w:val="yellow"/>
        </w:rPr>
        <w:t>IIIPL</w:t>
      </w:r>
      <w:r>
        <w:t>LNP--FIYSLRNKEV-</w:t>
        <w:br/>
      </w:r>
    </w:p>
    <w:p>
      <w:r>
        <w:t>&gt;Q7TS38</w:t>
        <w:br/>
      </w:r>
    </w:p>
    <w:p>
      <w:r>
        <w:t>-------VGDKEKM--LSLFYT---</w:t>
      </w:r>
      <w:r>
        <w:rPr>
          <w:highlight w:val="yellow"/>
        </w:rPr>
        <w:t>VIIPL</w:t>
      </w:r>
      <w:r>
        <w:t>LNP--FVYSLRNKEV-</w:t>
        <w:br/>
      </w:r>
    </w:p>
    <w:p>
      <w:r>
        <w:t>&gt;Q8VGC1</w:t>
        <w:br/>
      </w:r>
    </w:p>
    <w:p>
      <w:r>
        <w:t>-------FGDTDQI--ITLFYT---</w:t>
      </w:r>
      <w:r>
        <w:rPr>
          <w:highlight w:val="yellow"/>
        </w:rPr>
        <w:t>VVTPM</w:t>
      </w:r>
      <w:r>
        <w:t>CNP--FVYTLRNKEV-</w:t>
        <w:br/>
      </w:r>
    </w:p>
    <w:p>
      <w:r>
        <w:t>&gt;Q8VG32</w:t>
        <w:br/>
      </w:r>
    </w:p>
    <w:p>
      <w:r>
        <w:t>-------SKDQDQL--LSVTYT---</w:t>
      </w:r>
      <w:r>
        <w:rPr>
          <w:highlight w:val="yellow"/>
        </w:rPr>
        <w:t>VITPL</w:t>
      </w:r>
      <w:r>
        <w:t>LNP--VVYSLRNKEV-</w:t>
        <w:br/>
      </w:r>
    </w:p>
    <w:p>
      <w:r>
        <w:t>&gt;Q8VGE1</w:t>
        <w:br/>
      </w:r>
    </w:p>
    <w:p>
      <w:r>
        <w:t>-------LLGQERL--ISVTYT---</w:t>
      </w:r>
      <w:r>
        <w:rPr>
          <w:highlight w:val="yellow"/>
        </w:rPr>
        <w:t>LITPL</w:t>
      </w:r>
      <w:r>
        <w:t>LNP--LVYTLRNKEV-</w:t>
        <w:br/>
      </w:r>
    </w:p>
    <w:p>
      <w:r>
        <w:t>&gt;Q7TRT9</w:t>
        <w:br/>
      </w:r>
    </w:p>
    <w:p>
      <w:r>
        <w:t>-------SLNKDKV--VSIIYT---</w:t>
      </w:r>
      <w:r>
        <w:rPr>
          <w:highlight w:val="yellow"/>
        </w:rPr>
        <w:t>SVAPT</w:t>
      </w:r>
      <w:r>
        <w:t>LNP--LIYTLRNKDV-</w:t>
        <w:br/>
      </w:r>
    </w:p>
    <w:p>
      <w:r>
        <w:t>&gt;Q8VGL2</w:t>
        <w:br/>
      </w:r>
    </w:p>
    <w:p>
      <w:r>
        <w:t>-------SLNKDKV--VSIIYT---</w:t>
      </w:r>
      <w:r>
        <w:rPr>
          <w:highlight w:val="yellow"/>
        </w:rPr>
        <w:t>SVAPT</w:t>
      </w:r>
      <w:r>
        <w:t>LNP--LIYTLRNKDV-</w:t>
        <w:br/>
      </w:r>
    </w:p>
    <w:p>
      <w:r>
        <w:t>&gt;Q8VF43</w:t>
        <w:br/>
      </w:r>
    </w:p>
    <w:p>
      <w:r>
        <w:t>-------SHNGDKI--VSIFYA---</w:t>
      </w:r>
      <w:r>
        <w:rPr>
          <w:highlight w:val="yellow"/>
        </w:rPr>
        <w:t>AVTPM</w:t>
      </w:r>
      <w:r>
        <w:t>LNP--LIYTLRNKDV-</w:t>
        <w:br/>
      </w:r>
    </w:p>
    <w:p>
      <w:r>
        <w:t>&gt;Q8VGL5</w:t>
        <w:br/>
      </w:r>
    </w:p>
    <w:p>
      <w:r>
        <w:t>-------SLENGKV--VALLYT---</w:t>
      </w:r>
      <w:r>
        <w:rPr>
          <w:highlight w:val="yellow"/>
        </w:rPr>
        <w:t>AVSPT</w:t>
      </w:r>
      <w:r>
        <w:t>LNP--AIYSLRNKDV-</w:t>
        <w:br/>
      </w:r>
    </w:p>
    <w:p>
      <w:r>
        <w:t>&gt;Q8VGT4</w:t>
        <w:br/>
      </w:r>
    </w:p>
    <w:p>
      <w:r>
        <w:t>-------SFQNSKV--VTLLYT---</w:t>
      </w:r>
      <w:r>
        <w:rPr>
          <w:highlight w:val="yellow"/>
        </w:rPr>
        <w:t>AVSPT</w:t>
      </w:r>
      <w:r>
        <w:t>LNP--IIYSLRNKDV-</w:t>
        <w:br/>
      </w:r>
    </w:p>
    <w:p>
      <w:r>
        <w:t>&gt;Q7TS30</w:t>
        <w:br/>
      </w:r>
    </w:p>
    <w:p>
      <w:r>
        <w:t>-------SQEQGKF--ISLFYS---</w:t>
      </w:r>
      <w:r>
        <w:rPr>
          <w:highlight w:val="yellow"/>
        </w:rPr>
        <w:t>IITPT</w:t>
      </w:r>
      <w:r>
        <w:t>LNP--FIYTLRNKDV-</w:t>
        <w:br/>
      </w:r>
    </w:p>
    <w:p>
      <w:r>
        <w:t>&gt;Q8VFA3</w:t>
        <w:br/>
      </w:r>
    </w:p>
    <w:p>
      <w:r>
        <w:t>-------SESEGKF--VALFYT---</w:t>
      </w:r>
      <w:r>
        <w:rPr>
          <w:highlight w:val="yellow"/>
        </w:rPr>
        <w:t>IITPM</w:t>
      </w:r>
      <w:r>
        <w:t>LNP--LIYTLRNKDV-</w:t>
        <w:br/>
      </w:r>
    </w:p>
    <w:p>
      <w:r>
        <w:t>&gt;Q8VFA4</w:t>
        <w:br/>
      </w:r>
    </w:p>
    <w:p>
      <w:r>
        <w:t>-------SENEGKF--VALFYT---</w:t>
      </w:r>
      <w:r>
        <w:rPr>
          <w:highlight w:val="yellow"/>
        </w:rPr>
        <w:t>IVTPM</w:t>
      </w:r>
      <w:r>
        <w:t>LNP--LIYTLRNKDV-</w:t>
        <w:br/>
      </w:r>
    </w:p>
    <w:p>
      <w:r>
        <w:t>&gt;Q8VGX0</w:t>
        <w:br/>
      </w:r>
    </w:p>
    <w:p>
      <w:r>
        <w:t>-------SENEGKF--VAVFYT---</w:t>
      </w:r>
      <w:r>
        <w:rPr>
          <w:highlight w:val="yellow"/>
        </w:rPr>
        <w:t>ILTPI</w:t>
      </w:r>
      <w:r>
        <w:t>LNP--LIYTLRNKDV-</w:t>
        <w:br/>
      </w:r>
    </w:p>
    <w:p>
      <w:r>
        <w:t>&gt;Q8VFA6</w:t>
        <w:br/>
      </w:r>
    </w:p>
    <w:p>
      <w:r>
        <w:t>-------SESKGKF--VALFYT---</w:t>
      </w:r>
      <w:r>
        <w:rPr>
          <w:highlight w:val="yellow"/>
        </w:rPr>
        <w:t>IITPM</w:t>
      </w:r>
      <w:r>
        <w:t>FNP--LIYTLRNKDM-</w:t>
        <w:br/>
      </w:r>
    </w:p>
    <w:p>
      <w:r>
        <w:t>&gt;Q8VFA7</w:t>
        <w:br/>
      </w:r>
    </w:p>
    <w:p>
      <w:r>
        <w:t>-------SESKGKF--VALFYT---</w:t>
      </w:r>
      <w:r>
        <w:rPr>
          <w:highlight w:val="yellow"/>
        </w:rPr>
        <w:t>IITPM</w:t>
      </w:r>
      <w:r>
        <w:t>FNP--LIYTLRNKDM-</w:t>
        <w:br/>
      </w:r>
    </w:p>
    <w:p>
      <w:r>
        <w:t>&gt;Q8VFA9</w:t>
        <w:br/>
      </w:r>
    </w:p>
    <w:p>
      <w:r>
        <w:t>-------SESKGKF--VALFYT---</w:t>
      </w:r>
      <w:r>
        <w:rPr>
          <w:highlight w:val="yellow"/>
        </w:rPr>
        <w:t>IVTPM</w:t>
      </w:r>
      <w:r>
        <w:t>FNP--LIYTLRNKDV-</w:t>
        <w:br/>
      </w:r>
    </w:p>
    <w:p>
      <w:r>
        <w:t>&gt;Q8VGW9</w:t>
        <w:br/>
      </w:r>
    </w:p>
    <w:p>
      <w:r>
        <w:t>-------SESKGKF--VALFYI---</w:t>
      </w:r>
      <w:r>
        <w:rPr>
          <w:highlight w:val="yellow"/>
        </w:rPr>
        <w:t>IVTPM</w:t>
      </w:r>
      <w:r>
        <w:t>LNP--LIYTLRNKDV-</w:t>
        <w:br/>
      </w:r>
    </w:p>
    <w:p>
      <w:r>
        <w:t>&gt;Q8VFA8</w:t>
        <w:br/>
      </w:r>
    </w:p>
    <w:p>
      <w:r>
        <w:t>-------SGSEGKF--AALFYT---</w:t>
      </w:r>
      <w:r>
        <w:rPr>
          <w:highlight w:val="yellow"/>
        </w:rPr>
        <w:t>IITPM</w:t>
      </w:r>
      <w:r>
        <w:t>LNP--LIYTLRNKDV-</w:t>
        <w:br/>
      </w:r>
    </w:p>
    <w:p>
      <w:r>
        <w:t>&gt;Q8VFG3</w:t>
        <w:br/>
      </w:r>
    </w:p>
    <w:p>
      <w:r>
        <w:t>-------SHEEGQF--FTLFYT---</w:t>
      </w:r>
      <w:r>
        <w:rPr>
          <w:highlight w:val="yellow"/>
        </w:rPr>
        <w:t>IVTPS</w:t>
      </w:r>
      <w:r>
        <w:t>LNP--LIYTLRNKDV-</w:t>
        <w:br/>
      </w:r>
    </w:p>
    <w:p>
      <w:r>
        <w:t>&gt;Q8VGV7</w:t>
        <w:br/>
      </w:r>
    </w:p>
    <w:p>
      <w:r>
        <w:t>-------SRNQDMV--ASVMYT---</w:t>
      </w:r>
      <w:r>
        <w:rPr>
          <w:highlight w:val="yellow"/>
        </w:rPr>
        <w:t>AITPL</w:t>
      </w:r>
      <w:r>
        <w:t>ANP--FVYSLRNKDV-</w:t>
        <w:br/>
      </w:r>
    </w:p>
    <w:p>
      <w:r>
        <w:t>&gt;Q7TRM4</w:t>
        <w:br/>
      </w:r>
    </w:p>
    <w:p>
      <w:r>
        <w:t>---------SVDKV--VSVFYT---</w:t>
      </w:r>
      <w:r>
        <w:rPr>
          <w:highlight w:val="yellow"/>
        </w:rPr>
        <w:t>VITPM</w:t>
      </w:r>
      <w:r>
        <w:t>LNP--LIYTLRNADM-</w:t>
        <w:br/>
      </w:r>
    </w:p>
    <w:p>
      <w:r>
        <w:t>&gt;Q8VF91</w:t>
        <w:br/>
      </w:r>
    </w:p>
    <w:p>
      <w:r>
        <w:t>---------PIDKS--ITVFYT---</w:t>
      </w:r>
      <w:r>
        <w:rPr>
          <w:highlight w:val="yellow"/>
        </w:rPr>
        <w:t>IVTPI</w:t>
      </w:r>
      <w:r>
        <w:t>LNP--LIYALRNSEM-</w:t>
        <w:br/>
      </w:r>
    </w:p>
    <w:p>
      <w:r>
        <w:t>&gt;Q8VG73</w:t>
        <w:br/>
      </w:r>
    </w:p>
    <w:p>
      <w:r>
        <w:t>---------PIDKS--LTVVYT---</w:t>
      </w:r>
      <w:r>
        <w:rPr>
          <w:highlight w:val="yellow"/>
        </w:rPr>
        <w:t>VITPM</w:t>
      </w:r>
      <w:r>
        <w:t>LNP--LIYTLRNAEM-</w:t>
        <w:br/>
      </w:r>
    </w:p>
    <w:p>
      <w:r>
        <w:t>&gt;Q8VGM8</w:t>
        <w:br/>
      </w:r>
    </w:p>
    <w:p>
      <w:r>
        <w:t>---------PIDKS--LTVFYT---</w:t>
      </w:r>
      <w:r>
        <w:rPr>
          <w:highlight w:val="yellow"/>
        </w:rPr>
        <w:t>VVTPM</w:t>
      </w:r>
      <w:r>
        <w:t>LNP--LIYTLRNAEM-</w:t>
        <w:br/>
      </w:r>
    </w:p>
    <w:p>
      <w:r>
        <w:t>&gt;Q8VGP1</w:t>
        <w:br/>
      </w:r>
    </w:p>
    <w:p>
      <w:r>
        <w:t>---------PIDKM--LSVFYT---</w:t>
      </w:r>
      <w:r>
        <w:rPr>
          <w:highlight w:val="yellow"/>
        </w:rPr>
        <w:t>VITPM</w:t>
      </w:r>
      <w:r>
        <w:t>MNP--LIYTLRNSEM-</w:t>
        <w:br/>
      </w:r>
    </w:p>
    <w:p>
      <w:r>
        <w:t>&gt;Q8VGN4</w:t>
        <w:br/>
      </w:r>
    </w:p>
    <w:p>
      <w:r>
        <w:t>---------SIDKA--VAVFYT---</w:t>
      </w:r>
      <w:r>
        <w:rPr>
          <w:highlight w:val="yellow"/>
        </w:rPr>
        <w:t>MITPM</w:t>
      </w:r>
      <w:r>
        <w:t>LNP--LIYTLRNTEV-</w:t>
        <w:br/>
      </w:r>
    </w:p>
    <w:p>
      <w:r>
        <w:t>&gt;Q8VGP0</w:t>
        <w:br/>
      </w:r>
    </w:p>
    <w:p>
      <w:r>
        <w:t>---------PIDKA--VAMFYT---</w:t>
      </w:r>
      <w:r>
        <w:rPr>
          <w:highlight w:val="yellow"/>
        </w:rPr>
        <w:t>MITPM</w:t>
      </w:r>
      <w:r>
        <w:t>LNP--LIYTLRNAQM-</w:t>
        <w:br/>
      </w:r>
    </w:p>
    <w:p>
      <w:r>
        <w:t>&gt;Q8VEZ3</w:t>
        <w:br/>
      </w:r>
    </w:p>
    <w:p>
      <w:r>
        <w:t>---------PVDKM--IAVFYT---</w:t>
      </w:r>
      <w:r>
        <w:rPr>
          <w:highlight w:val="yellow"/>
        </w:rPr>
        <w:t>VITPL</w:t>
      </w:r>
      <w:r>
        <w:t>LNP--LIYSLRNAKV-</w:t>
        <w:br/>
      </w:r>
    </w:p>
    <w:p>
      <w:r>
        <w:t>&gt;Q8VF94</w:t>
        <w:br/>
      </w:r>
    </w:p>
    <w:p>
      <w:r>
        <w:t>--------FPMDKM--ISIFYS---</w:t>
      </w:r>
      <w:r>
        <w:rPr>
          <w:highlight w:val="yellow"/>
        </w:rPr>
        <w:t>IGTPL</w:t>
      </w:r>
      <w:r>
        <w:t>LNP--LIYTLRNAEV-</w:t>
        <w:br/>
      </w:r>
    </w:p>
    <w:p>
      <w:r>
        <w:t>&gt;Q8VG21</w:t>
        <w:br/>
      </w:r>
    </w:p>
    <w:p>
      <w:r>
        <w:t>--------FPMDKM--ISVFYT---</w:t>
      </w:r>
      <w:r>
        <w:rPr>
          <w:highlight w:val="yellow"/>
        </w:rPr>
        <w:t>ICTPF</w:t>
      </w:r>
      <w:r>
        <w:t>LNP--LIYTLRNAEV-</w:t>
        <w:br/>
      </w:r>
    </w:p>
    <w:p>
      <w:r>
        <w:t>&gt;Q8VGF5</w:t>
        <w:br/>
      </w:r>
    </w:p>
    <w:p>
      <w:r>
        <w:t>---------PMDKM--VTVFYT---</w:t>
      </w:r>
      <w:r>
        <w:rPr>
          <w:highlight w:val="yellow"/>
        </w:rPr>
        <w:t>IGTPF</w:t>
      </w:r>
      <w:r>
        <w:t>LNP--IIYTLRNAEV-</w:t>
        <w:br/>
      </w:r>
    </w:p>
    <w:p>
      <w:r>
        <w:t>&gt;Q8VG62</w:t>
        <w:br/>
      </w:r>
    </w:p>
    <w:p>
      <w:r>
        <w:t>--------FTEDKL--VSVFYT---</w:t>
      </w:r>
      <w:r>
        <w:rPr>
          <w:highlight w:val="yellow"/>
        </w:rPr>
        <w:t>VITPM</w:t>
      </w:r>
      <w:r>
        <w:t>LNP--IVYTLRNTEM-</w:t>
        <w:br/>
      </w:r>
    </w:p>
    <w:p>
      <w:r>
        <w:t>&gt;Q8VGN8</w:t>
        <w:br/>
      </w:r>
    </w:p>
    <w:p>
      <w:r>
        <w:t>--------FTEDKL--VAVFYT---</w:t>
      </w:r>
      <w:r>
        <w:rPr>
          <w:highlight w:val="yellow"/>
        </w:rPr>
        <w:t>VITPM</w:t>
      </w:r>
      <w:r>
        <w:t>LNP--IIYTLRNAEV-</w:t>
        <w:br/>
      </w:r>
    </w:p>
    <w:p>
      <w:r>
        <w:t>&gt;Q8VGN0</w:t>
        <w:br/>
      </w:r>
    </w:p>
    <w:p>
      <w:r>
        <w:t>--------FHTDKA--IAVFYT---</w:t>
      </w:r>
      <w:r>
        <w:rPr>
          <w:highlight w:val="yellow"/>
        </w:rPr>
        <w:t>LVTPM</w:t>
      </w:r>
      <w:r>
        <w:t>LNP--IIYTVRNAEV-</w:t>
        <w:br/>
      </w:r>
    </w:p>
    <w:p>
      <w:r>
        <w:t>&gt;Q8VGM3</w:t>
        <w:br/>
      </w:r>
    </w:p>
    <w:p>
      <w:r>
        <w:t>--------FPIDKY--ITVFYT---</w:t>
      </w:r>
      <w:r>
        <w:rPr>
          <w:highlight w:val="yellow"/>
        </w:rPr>
        <w:t>VFTPM</w:t>
      </w:r>
      <w:r>
        <w:t>LNP--LIYTLRNMEI-</w:t>
        <w:br/>
      </w:r>
    </w:p>
    <w:p>
      <w:r>
        <w:t>&gt;Q8VGM6</w:t>
        <w:br/>
      </w:r>
    </w:p>
    <w:p>
      <w:r>
        <w:t>--------FPVDKY--IAVFYT---</w:t>
      </w:r>
      <w:r>
        <w:rPr>
          <w:highlight w:val="yellow"/>
        </w:rPr>
        <w:t>VVSPM</w:t>
      </w:r>
      <w:r>
        <w:t>LNP--LIYTLRNSEM-</w:t>
        <w:br/>
      </w:r>
    </w:p>
    <w:p>
      <w:r>
        <w:t>&gt;Q8VGM7</w:t>
        <w:br/>
      </w:r>
    </w:p>
    <w:p>
      <w:r>
        <w:t>--------FSIDKY--IAVFYT---</w:t>
      </w:r>
      <w:r>
        <w:rPr>
          <w:highlight w:val="yellow"/>
        </w:rPr>
        <w:t>VVSPM</w:t>
      </w:r>
      <w:r>
        <w:t>LNP--LIYTLRNSEM-</w:t>
        <w:br/>
      </w:r>
    </w:p>
    <w:p>
      <w:r>
        <w:t>&gt;Q8VEU2</w:t>
        <w:br/>
      </w:r>
    </w:p>
    <w:p>
      <w:r>
        <w:t>--------EPLDGV--VAVFYT---</w:t>
      </w:r>
      <w:r>
        <w:rPr>
          <w:highlight w:val="yellow"/>
        </w:rPr>
        <w:t>VITPL</w:t>
      </w:r>
      <w:r>
        <w:t>LNP--IIYTLRNKQM-</w:t>
        <w:br/>
      </w:r>
    </w:p>
    <w:p>
      <w:r>
        <w:t>&gt;Q8VH08</w:t>
        <w:br/>
      </w:r>
    </w:p>
    <w:p>
      <w:r>
        <w:t>---------AVDGV--VTVFYT---</w:t>
      </w:r>
      <w:r>
        <w:rPr>
          <w:highlight w:val="yellow"/>
        </w:rPr>
        <w:t>VLTPL</w:t>
      </w:r>
      <w:r>
        <w:t>LNP--VVYTLRNKEV-</w:t>
        <w:br/>
      </w:r>
    </w:p>
    <w:p>
      <w:r>
        <w:t>&gt;Q8VH10</w:t>
        <w:br/>
      </w:r>
    </w:p>
    <w:p>
      <w:r>
        <w:t>---------AVDGV--VAVFYT---</w:t>
      </w:r>
      <w:r>
        <w:rPr>
          <w:highlight w:val="yellow"/>
        </w:rPr>
        <w:t>VLTPL</w:t>
      </w:r>
      <w:r>
        <w:t>LNP--VVYTLRNKEV-</w:t>
        <w:br/>
      </w:r>
    </w:p>
    <w:p>
      <w:r>
        <w:t>&gt;Q8VFU9</w:t>
        <w:br/>
      </w:r>
    </w:p>
    <w:p>
      <w:r>
        <w:t>--------LPMDRA--VSITLN---</w:t>
      </w:r>
      <w:r>
        <w:rPr>
          <w:highlight w:val="yellow"/>
        </w:rPr>
        <w:t>IIVPV</w:t>
      </w:r>
      <w:r>
        <w:t>LNP--MIYTLRNQEM-</w:t>
        <w:br/>
      </w:r>
    </w:p>
    <w:p>
      <w:r>
        <w:t>&gt;Q8VFV0</w:t>
        <w:br/>
      </w:r>
    </w:p>
    <w:p>
      <w:r>
        <w:t>--------LPTDKA--ISVTFT---</w:t>
      </w:r>
      <w:r>
        <w:rPr>
          <w:highlight w:val="yellow"/>
        </w:rPr>
        <w:t>VISPL</w:t>
      </w:r>
      <w:r>
        <w:t>LNP--LIYTLRNQEM-</w:t>
        <w:br/>
      </w:r>
    </w:p>
    <w:p>
      <w:r>
        <w:t>&gt;Q8VG74</w:t>
        <w:br/>
      </w:r>
    </w:p>
    <w:p>
      <w:r>
        <w:t>--------LPTDKA--ISVTFT---</w:t>
      </w:r>
      <w:r>
        <w:rPr>
          <w:highlight w:val="yellow"/>
        </w:rPr>
        <w:t>VISPL</w:t>
      </w:r>
      <w:r>
        <w:t>LNP--LIYTLRNQEM-</w:t>
        <w:br/>
      </w:r>
    </w:p>
    <w:p>
      <w:r>
        <w:t>&gt;Q9R0K4</w:t>
        <w:br/>
      </w:r>
    </w:p>
    <w:p>
      <w:r>
        <w:t>--------LPEDKV--VSVFFT---</w:t>
      </w:r>
      <w:r>
        <w:rPr>
          <w:highlight w:val="yellow"/>
        </w:rPr>
        <w:t>AVTPL</w:t>
      </w:r>
      <w:r>
        <w:t>LNP--IIYTLRNEDM-</w:t>
        <w:br/>
      </w:r>
    </w:p>
    <w:p>
      <w:r>
        <w:t>&gt;Q8VEX7</w:t>
        <w:br/>
      </w:r>
    </w:p>
    <w:p>
      <w:r>
        <w:t>---------SFDKM--VALFYT---</w:t>
      </w:r>
      <w:r>
        <w:rPr>
          <w:highlight w:val="yellow"/>
        </w:rPr>
        <w:t>MLSPL</w:t>
      </w:r>
      <w:r>
        <w:t>LNP--IIYTFRNKDM-</w:t>
        <w:br/>
      </w:r>
    </w:p>
    <w:p>
      <w:r>
        <w:t>&gt;Q8VET4</w:t>
        <w:br/>
      </w:r>
    </w:p>
    <w:p>
      <w:r>
        <w:t>----------VDKI--LAIFYT---</w:t>
      </w:r>
      <w:r>
        <w:rPr>
          <w:highlight w:val="yellow"/>
        </w:rPr>
        <w:t>VFTPI</w:t>
      </w:r>
      <w:r>
        <w:t>LNP--IIYTLRNRDM-</w:t>
        <w:br/>
      </w:r>
    </w:p>
    <w:p>
      <w:r>
        <w:t>&gt;Q8VF41</w:t>
        <w:br/>
      </w:r>
    </w:p>
    <w:p>
      <w:r>
        <w:t>----------VDKF--LAVFYA---</w:t>
      </w:r>
      <w:r>
        <w:rPr>
          <w:highlight w:val="yellow"/>
        </w:rPr>
        <w:t>VITPL</w:t>
      </w:r>
      <w:r>
        <w:t>LNP--AIYTLRNKEIK</w:t>
        <w:br/>
      </w:r>
    </w:p>
    <w:p>
      <w:r>
        <w:t>&gt;Q8VGE9</w:t>
        <w:br/>
      </w:r>
    </w:p>
    <w:p>
      <w:r>
        <w:t>----------LDKF--LAVFYS---</w:t>
      </w:r>
      <w:r>
        <w:rPr>
          <w:highlight w:val="yellow"/>
        </w:rPr>
        <w:t>VFTPL</w:t>
      </w:r>
      <w:r>
        <w:t>LNP--AIYTLRNKEMK</w:t>
        <w:br/>
      </w:r>
    </w:p>
    <w:p>
      <w:r>
        <w:t>&gt;Q8VGG8</w:t>
        <w:br/>
      </w:r>
    </w:p>
    <w:p>
      <w:r>
        <w:t>--------TWVDKF--LAVFYT---</w:t>
      </w:r>
      <w:r>
        <w:rPr>
          <w:highlight w:val="yellow"/>
        </w:rPr>
        <w:t>VITPL</w:t>
      </w:r>
      <w:r>
        <w:t>LNP--AIYTLRNKDI-</w:t>
        <w:br/>
      </w:r>
    </w:p>
    <w:p>
      <w:r>
        <w:t>&gt;Q7TRY5</w:t>
        <w:br/>
      </w:r>
    </w:p>
    <w:p>
      <w:r>
        <w:t>-------DLNQDRQ--IAIFYT---</w:t>
      </w:r>
      <w:r>
        <w:rPr>
          <w:highlight w:val="yellow"/>
        </w:rPr>
        <w:t>LVTPM</w:t>
      </w:r>
      <w:r>
        <w:t>LNP--LIYSLRNQEV-</w:t>
        <w:br/>
      </w:r>
    </w:p>
    <w:p>
      <w:r>
        <w:t>&gt;Q8VF16</w:t>
        <w:br/>
      </w:r>
    </w:p>
    <w:p>
      <w:r>
        <w:t>----------QDRQ--VAIFYT---</w:t>
      </w:r>
      <w:r>
        <w:rPr>
          <w:highlight w:val="yellow"/>
        </w:rPr>
        <w:t>LISPM</w:t>
      </w:r>
      <w:r>
        <w:t>LNP--LIYSLRNQEVK</w:t>
        <w:br/>
      </w:r>
    </w:p>
    <w:p>
      <w:r>
        <w:t>&gt;Q8VFP3</w:t>
        <w:br/>
      </w:r>
    </w:p>
    <w:p>
      <w:r>
        <w:t>----------QDRQ--VAIFYT---</w:t>
      </w:r>
      <w:r>
        <w:rPr>
          <w:highlight w:val="yellow"/>
        </w:rPr>
        <w:t>LISPM</w:t>
      </w:r>
      <w:r>
        <w:t>LNP--LIYSLRNQDVK</w:t>
        <w:br/>
      </w:r>
    </w:p>
    <w:p>
      <w:r>
        <w:t>&gt;Q8VF80</w:t>
        <w:br/>
      </w:r>
    </w:p>
    <w:p>
      <w:r>
        <w:t>----------QDKV--VVVFYA---</w:t>
      </w:r>
      <w:r>
        <w:rPr>
          <w:highlight w:val="yellow"/>
        </w:rPr>
        <w:t>VVTPM</w:t>
      </w:r>
      <w:r>
        <w:t>LNP--LVYSLRNKDVK</w:t>
        <w:br/>
      </w:r>
    </w:p>
    <w:p>
      <w:r>
        <w:t>&gt;Q8VEZ4</w:t>
        <w:br/>
      </w:r>
    </w:p>
    <w:p>
      <w:r>
        <w:t>--------EDEDRQ--IALVYI---</w:t>
      </w:r>
      <w:r>
        <w:rPr>
          <w:highlight w:val="yellow"/>
        </w:rPr>
        <w:t>FGTPL</w:t>
      </w:r>
      <w:r>
        <w:t>LNP--LIYTLRNKDI-</w:t>
        <w:br/>
      </w:r>
    </w:p>
    <w:p>
      <w:r>
        <w:t>&gt;Q8VEZ5</w:t>
        <w:br/>
      </w:r>
    </w:p>
    <w:p>
      <w:r>
        <w:t>-------SDDEDRQ--IALVYT---</w:t>
      </w:r>
      <w:r>
        <w:rPr>
          <w:highlight w:val="yellow"/>
        </w:rPr>
        <w:t>FVTPL</w:t>
      </w:r>
      <w:r>
        <w:t>LNP--LIYTLRNKDV-</w:t>
        <w:br/>
      </w:r>
    </w:p>
    <w:p>
      <w:r>
        <w:t>&gt;Q8VGP8</w:t>
        <w:br/>
      </w:r>
    </w:p>
    <w:p>
      <w:r>
        <w:t>--------EDEDRQ--IALVYT---</w:t>
      </w:r>
      <w:r>
        <w:rPr>
          <w:highlight w:val="yellow"/>
        </w:rPr>
        <w:t>FVTPL</w:t>
      </w:r>
      <w:r>
        <w:t>LNP--LIYTLRNKDV-</w:t>
        <w:br/>
      </w:r>
    </w:p>
    <w:p>
      <w:r>
        <w:t>&gt;Q8VG96</w:t>
        <w:br/>
      </w:r>
    </w:p>
    <w:p>
      <w:r>
        <w:t>--------MSEDRV--VAIIYS---</w:t>
      </w:r>
      <w:r>
        <w:rPr>
          <w:highlight w:val="yellow"/>
        </w:rPr>
        <w:t>AVTPV</w:t>
      </w:r>
      <w:r>
        <w:t>LNP--LIYTLRNKEV-</w:t>
        <w:br/>
      </w:r>
    </w:p>
    <w:p>
      <w:r>
        <w:t>&gt;Q7TRW1</w:t>
        <w:br/>
      </w:r>
    </w:p>
    <w:p>
      <w:r>
        <w:t>-------SLDYDRA--LAVVYS---</w:t>
      </w:r>
      <w:r>
        <w:rPr>
          <w:highlight w:val="yellow"/>
        </w:rPr>
        <w:t>VITPF</w:t>
      </w:r>
      <w:r>
        <w:t>LNP--FIYSLRNKEI-</w:t>
        <w:br/>
      </w:r>
    </w:p>
    <w:p>
      <w:r>
        <w:t>&gt;Q8VFY0</w:t>
        <w:br/>
      </w:r>
    </w:p>
    <w:p>
      <w:r>
        <w:t>-------SARYDRM--ASVVYA---</w:t>
      </w:r>
      <w:r>
        <w:rPr>
          <w:highlight w:val="yellow"/>
        </w:rPr>
        <w:t>VVTPT</w:t>
      </w:r>
      <w:r>
        <w:t>LNP--FIYSLRNKEV-</w:t>
        <w:br/>
      </w:r>
    </w:p>
    <w:p>
      <w:r>
        <w:t>&gt;Q7TRK1</w:t>
        <w:br/>
      </w:r>
    </w:p>
    <w:p>
      <w:r>
        <w:t>-------SLEKDRL--ISVLYS---</w:t>
      </w:r>
      <w:r>
        <w:rPr>
          <w:highlight w:val="yellow"/>
        </w:rPr>
        <w:t>VFTPM</w:t>
      </w:r>
      <w:r>
        <w:t>LNP--IIYALRNKDI-</w:t>
        <w:br/>
      </w:r>
    </w:p>
    <w:p>
      <w:r>
        <w:t>&gt;Q8VGL1</w:t>
        <w:br/>
      </w:r>
    </w:p>
    <w:p>
      <w:r>
        <w:t>-------SFDLNKL--VSVIYS---</w:t>
      </w:r>
      <w:r>
        <w:rPr>
          <w:highlight w:val="yellow"/>
        </w:rPr>
        <w:t>VVTPL</w:t>
      </w:r>
      <w:r>
        <w:t>LNP--IIYCLRNRDI-</w:t>
        <w:br/>
      </w:r>
    </w:p>
    <w:p>
      <w:r>
        <w:t>&gt;Q8VGH5</w:t>
        <w:br/>
      </w:r>
    </w:p>
    <w:p>
      <w:r>
        <w:t>--------MDLNKV--LSVIYT---</w:t>
      </w:r>
      <w:r>
        <w:rPr>
          <w:highlight w:val="yellow"/>
        </w:rPr>
        <w:t>VVTPM</w:t>
      </w:r>
      <w:r>
        <w:t>CNP--VIYCLRNREV-</w:t>
        <w:br/>
      </w:r>
    </w:p>
    <w:p>
      <w:r>
        <w:t>&gt;Q8VGW8</w:t>
        <w:br/>
      </w:r>
    </w:p>
    <w:p>
      <w:r>
        <w:t>--------FNMNKV--ISIFYA---</w:t>
      </w:r>
      <w:r>
        <w:rPr>
          <w:highlight w:val="yellow"/>
        </w:rPr>
        <w:t>IVTPA</w:t>
      </w:r>
      <w:r>
        <w:t>LNP--FIYCLRNREV-</w:t>
        <w:br/>
      </w:r>
    </w:p>
    <w:p>
      <w:r>
        <w:t>&gt;Q9QZ18</w:t>
        <w:br/>
      </w:r>
    </w:p>
    <w:p>
      <w:r>
        <w:t>-------ARISDQV--FTVLYA---</w:t>
      </w:r>
      <w:r>
        <w:rPr>
          <w:highlight w:val="yellow"/>
        </w:rPr>
        <w:t>VVTPM</w:t>
      </w:r>
      <w:r>
        <w:t>LNP--IIYSLRNKEV-</w:t>
        <w:br/>
      </w:r>
    </w:p>
    <w:p>
      <w:r>
        <w:t>&gt;Q8VFC8</w:t>
        <w:br/>
      </w:r>
    </w:p>
    <w:p>
      <w:r>
        <w:t>--------LQADKV--VSLFHT---</w:t>
      </w:r>
      <w:r>
        <w:rPr>
          <w:highlight w:val="yellow"/>
        </w:rPr>
        <w:t>VIFPL</w:t>
      </w:r>
      <w:r>
        <w:t>MNP--VIYTLRNQEV-</w:t>
        <w:br/>
      </w:r>
    </w:p>
    <w:p>
      <w:r>
        <w:t>&gt;Q8VFT5</w:t>
        <w:br/>
      </w:r>
    </w:p>
    <w:p>
      <w:r>
        <w:t>--------LSADKV--VSFFHT---</w:t>
      </w:r>
      <w:r>
        <w:rPr>
          <w:highlight w:val="yellow"/>
        </w:rPr>
        <w:t>VIFPL</w:t>
      </w:r>
      <w:r>
        <w:t>MNP--VIYTLRNQEV-</w:t>
        <w:br/>
      </w:r>
    </w:p>
    <w:p>
      <w:r>
        <w:t>&gt;Q8VFT4</w:t>
        <w:br/>
      </w:r>
    </w:p>
    <w:p>
      <w:r>
        <w:t>-------SFSLDKV--VSVFHT---</w:t>
      </w:r>
      <w:r>
        <w:rPr>
          <w:highlight w:val="yellow"/>
        </w:rPr>
        <w:t>VIFPL</w:t>
      </w:r>
      <w:r>
        <w:t>LNP--IIYTLRNKEV-</w:t>
        <w:br/>
      </w:r>
    </w:p>
    <w:p>
      <w:r>
        <w:t>&gt;Q7TRH4</w:t>
        <w:br/>
      </w:r>
    </w:p>
    <w:p>
      <w:r>
        <w:t>-------RVTLSKG--IAVLNT---</w:t>
      </w:r>
      <w:r>
        <w:rPr>
          <w:highlight w:val="yellow"/>
        </w:rPr>
        <w:t>SVAPL</w:t>
      </w:r>
      <w:r>
        <w:t>LNP--FIYTLRNK---</w:t>
        <w:br/>
      </w:r>
    </w:p>
    <w:p>
      <w:r>
        <w:t>&gt;Q8VFU0</w:t>
        <w:br/>
      </w:r>
    </w:p>
    <w:p>
      <w:r>
        <w:t>-------RVTLSKG--IAVLNT---</w:t>
      </w:r>
      <w:r>
        <w:rPr>
          <w:highlight w:val="yellow"/>
        </w:rPr>
        <w:t>SVAPL</w:t>
      </w:r>
      <w:r>
        <w:t>LNP--FIYTLRNK---</w:t>
        <w:br/>
      </w:r>
    </w:p>
    <w:p>
      <w:r>
        <w:t>&gt;Q7TRI3</w:t>
        <w:br/>
      </w:r>
    </w:p>
    <w:p>
      <w:r>
        <w:t>-------RASLTKG--VAVLNT---</w:t>
      </w:r>
      <w:r>
        <w:rPr>
          <w:highlight w:val="yellow"/>
        </w:rPr>
        <w:t>SIAPM</w:t>
      </w:r>
      <w:r>
        <w:t>LNP--FIYTLRNQQV-</w:t>
        <w:br/>
      </w:r>
    </w:p>
    <w:p>
      <w:r>
        <w:t>&gt;Q7TRI4</w:t>
        <w:br/>
      </w:r>
    </w:p>
    <w:p>
      <w:r>
        <w:t>-------RASLTKG--VAVLNT---</w:t>
      </w:r>
      <w:r>
        <w:rPr>
          <w:highlight w:val="yellow"/>
        </w:rPr>
        <w:t>SIAPM</w:t>
      </w:r>
      <w:r>
        <w:t>LNP--FIYTLRNQQV-</w:t>
        <w:br/>
      </w:r>
    </w:p>
    <w:p>
      <w:r>
        <w:t>&gt;Q7TRI5</w:t>
        <w:br/>
      </w:r>
    </w:p>
    <w:p>
      <w:r>
        <w:t>-------RASLTKG--VALLNT---</w:t>
      </w:r>
      <w:r>
        <w:rPr>
          <w:highlight w:val="yellow"/>
        </w:rPr>
        <w:t>SIAPM</w:t>
      </w:r>
      <w:r>
        <w:t>LNP--FIYTLRNQQV-</w:t>
        <w:br/>
      </w:r>
    </w:p>
    <w:p>
      <w:r>
        <w:t>&gt;Q8VFH8</w:t>
        <w:br/>
      </w:r>
    </w:p>
    <w:p>
      <w:r>
        <w:t>-------RASLTKG--VAILNT---</w:t>
      </w:r>
      <w:r>
        <w:rPr>
          <w:highlight w:val="yellow"/>
        </w:rPr>
        <w:t>SVAPM</w:t>
      </w:r>
      <w:r>
        <w:t>LNP--FIYSLRNQQV-</w:t>
        <w:br/>
      </w:r>
    </w:p>
    <w:p>
      <w:r>
        <w:t>&gt;Q8VGJ2</w:t>
        <w:br/>
      </w:r>
    </w:p>
    <w:p>
      <w:r>
        <w:t>-------RASLTKG--VAILNT---</w:t>
      </w:r>
      <w:r>
        <w:rPr>
          <w:highlight w:val="yellow"/>
        </w:rPr>
        <w:t>SVAPM</w:t>
      </w:r>
      <w:r>
        <w:t>LNP--FIYSLRNQQV-</w:t>
        <w:br/>
      </w:r>
    </w:p>
    <w:p>
      <w:r>
        <w:t>&gt;Q8VFI3</w:t>
        <w:br/>
      </w:r>
    </w:p>
    <w:p>
      <w:r>
        <w:t>-------RASLTKT--VAILST---</w:t>
      </w:r>
      <w:r>
        <w:rPr>
          <w:highlight w:val="yellow"/>
        </w:rPr>
        <w:t>SVAPM</w:t>
      </w:r>
      <w:r>
        <w:t>LNP--FIYTLRNQQV-</w:t>
        <w:br/>
      </w:r>
    </w:p>
    <w:p>
      <w:r>
        <w:t>&gt;Q8VG46</w:t>
        <w:br/>
      </w:r>
    </w:p>
    <w:p>
      <w:r>
        <w:t>-------RVTLNKG--IAVLNT---</w:t>
      </w:r>
      <w:r>
        <w:rPr>
          <w:highlight w:val="yellow"/>
        </w:rPr>
        <w:t>SVAPL</w:t>
      </w:r>
      <w:r>
        <w:t>LNP--FIYTLRNQQV-</w:t>
        <w:br/>
      </w:r>
    </w:p>
    <w:p>
      <w:r>
        <w:t>&gt;Q8VGJ3</w:t>
        <w:br/>
      </w:r>
    </w:p>
    <w:p>
      <w:r>
        <w:t>-------RVTLSKG--VAVLNT---</w:t>
      </w:r>
      <w:r>
        <w:rPr>
          <w:highlight w:val="yellow"/>
        </w:rPr>
        <w:t>SVAPL</w:t>
      </w:r>
      <w:r>
        <w:t>LNP--FIYTLRNQQV-</w:t>
        <w:br/>
      </w:r>
    </w:p>
    <w:p>
      <w:r>
        <w:t>&gt;Q8VG45</w:t>
        <w:br/>
      </w:r>
    </w:p>
    <w:p>
      <w:r>
        <w:t>-------RVALNKG--IALLST---</w:t>
      </w:r>
      <w:r>
        <w:rPr>
          <w:highlight w:val="yellow"/>
        </w:rPr>
        <w:t>SVAPM</w:t>
      </w:r>
      <w:r>
        <w:t>LNP--FIYTLRNKQV-</w:t>
        <w:br/>
      </w:r>
    </w:p>
    <w:p>
      <w:r>
        <w:t>&gt;Q7TRH5</w:t>
        <w:br/>
      </w:r>
    </w:p>
    <w:p>
      <w:r>
        <w:t>K-TSAKAGVALTKG--VAMLNT---</w:t>
      </w:r>
      <w:r>
        <w:rPr>
          <w:highlight w:val="yellow"/>
        </w:rPr>
        <w:t>SVAPM</w:t>
      </w:r>
      <w:r>
        <w:t>LNP--FIYTLRNQQV-</w:t>
        <w:br/>
      </w:r>
    </w:p>
    <w:p>
      <w:r>
        <w:t>&gt;Q8VEX8</w:t>
        <w:br/>
      </w:r>
    </w:p>
    <w:p>
      <w:r>
        <w:t>K-TSAKAGVALTKG--VAMLNT---</w:t>
      </w:r>
      <w:r>
        <w:rPr>
          <w:highlight w:val="yellow"/>
        </w:rPr>
        <w:t>SVAPM</w:t>
      </w:r>
      <w:r>
        <w:t>LNP--FIYTLRNQQV-</w:t>
        <w:br/>
      </w:r>
    </w:p>
    <w:p>
      <w:r>
        <w:t>&gt;Q7TRH8</w:t>
        <w:br/>
      </w:r>
    </w:p>
    <w:p>
      <w:r>
        <w:t>-------GVALTKG--IAVLNT---</w:t>
      </w:r>
      <w:r>
        <w:rPr>
          <w:highlight w:val="yellow"/>
        </w:rPr>
        <w:t>SVAPM</w:t>
      </w:r>
      <w:r>
        <w:t>LNP--FIYSLRNKQV-</w:t>
        <w:br/>
      </w:r>
    </w:p>
    <w:p>
      <w:r>
        <w:t>&gt;Q7TRH9</w:t>
        <w:br/>
      </w:r>
    </w:p>
    <w:p>
      <w:r>
        <w:t>-------GVTLTKG--IAVLNT---</w:t>
      </w:r>
      <w:r>
        <w:rPr>
          <w:highlight w:val="yellow"/>
        </w:rPr>
        <w:t>SVAPM</w:t>
      </w:r>
      <w:r>
        <w:t>LNP--FIYTLRNKQV-</w:t>
        <w:br/>
      </w:r>
    </w:p>
    <w:p>
      <w:r>
        <w:t>&gt;Q8VGI8</w:t>
        <w:br/>
      </w:r>
    </w:p>
    <w:p>
      <w:r>
        <w:t>-------GVVLSKG--VAMLNT---</w:t>
      </w:r>
      <w:r>
        <w:rPr>
          <w:highlight w:val="yellow"/>
        </w:rPr>
        <w:t>SVAPM</w:t>
      </w:r>
      <w:r>
        <w:t>LNP--FIYTLRNQQV-</w:t>
        <w:br/>
      </w:r>
    </w:p>
    <w:p>
      <w:r>
        <w:t>&gt;Q8VFI0</w:t>
        <w:br/>
      </w:r>
    </w:p>
    <w:p>
      <w:r>
        <w:t>--------ASLTKG--VAILNT---</w:t>
      </w:r>
      <w:r>
        <w:rPr>
          <w:highlight w:val="yellow"/>
        </w:rPr>
        <w:t>SVVPM</w:t>
      </w:r>
      <w:r>
        <w:t>LNP--FIYTLRNQQV-</w:t>
        <w:br/>
      </w:r>
    </w:p>
    <w:p>
      <w:r>
        <w:t>&gt;Q8K501</w:t>
        <w:br/>
      </w:r>
    </w:p>
    <w:p>
      <w:r>
        <w:t>-------GVAINKV--VSVLTT---</w:t>
      </w:r>
      <w:r>
        <w:rPr>
          <w:highlight w:val="yellow"/>
        </w:rPr>
        <w:t>SVAPL</w:t>
      </w:r>
      <w:r>
        <w:t>LNP--FIYTLRNKQV-</w:t>
        <w:br/>
      </w:r>
    </w:p>
    <w:p>
      <w:r>
        <w:t>&gt;Q8VGC4</w:t>
        <w:br/>
      </w:r>
    </w:p>
    <w:p>
      <w:r>
        <w:t>-------GVAVNKV--VSVLTT---</w:t>
      </w:r>
      <w:r>
        <w:rPr>
          <w:highlight w:val="yellow"/>
        </w:rPr>
        <w:t>SVAPV</w:t>
      </w:r>
      <w:r>
        <w:t>MNP--FIYTLRNKQV-</w:t>
        <w:br/>
      </w:r>
    </w:p>
    <w:p>
      <w:r>
        <w:t>&gt;Q8VFH3</w:t>
        <w:br/>
      </w:r>
    </w:p>
    <w:p>
      <w:r>
        <w:t>-------SVTINKG--VMVLTT---</w:t>
      </w:r>
      <w:r>
        <w:rPr>
          <w:highlight w:val="yellow"/>
        </w:rPr>
        <w:t>SIAPM</w:t>
      </w:r>
      <w:r>
        <w:t>LNP--FIYTLRNKQV-</w:t>
        <w:br/>
      </w:r>
    </w:p>
    <w:p>
      <w:r>
        <w:t>&gt;Q8VFH7</w:t>
        <w:br/>
      </w:r>
    </w:p>
    <w:p>
      <w:r>
        <w:t>-------SVTINKG--VTILTT---</w:t>
      </w:r>
      <w:r>
        <w:rPr>
          <w:highlight w:val="yellow"/>
        </w:rPr>
        <w:t>SIAPM</w:t>
      </w:r>
      <w:r>
        <w:t>LNP--FIYTLRNKQV-</w:t>
        <w:br/>
      </w:r>
    </w:p>
    <w:p>
      <w:r>
        <w:t>&gt;Q8VGC5</w:t>
        <w:br/>
      </w:r>
    </w:p>
    <w:p>
      <w:r>
        <w:t>-------EVAINKG--VTVLTT---</w:t>
      </w:r>
      <w:r>
        <w:rPr>
          <w:highlight w:val="yellow"/>
        </w:rPr>
        <w:t>SIAPM</w:t>
      </w:r>
      <w:r>
        <w:t>LNP--FIYTLRNRQV-</w:t>
        <w:br/>
      </w:r>
    </w:p>
    <w:p>
      <w:r>
        <w:t>&gt;Q8VGJ0</w:t>
        <w:br/>
      </w:r>
    </w:p>
    <w:p>
      <w:r>
        <w:t>-------EVAINKG--VSVLTT---</w:t>
      </w:r>
      <w:r>
        <w:rPr>
          <w:highlight w:val="yellow"/>
        </w:rPr>
        <w:t>SVAPL</w:t>
      </w:r>
      <w:r>
        <w:t>LNP--FIYTLRNKQV-</w:t>
        <w:br/>
      </w:r>
    </w:p>
    <w:p>
      <w:r>
        <w:t>&gt;Q8VEU0</w:t>
        <w:br/>
      </w:r>
    </w:p>
    <w:p>
      <w:r>
        <w:t>-------AVTINKG--VSVLIS---</w:t>
      </w:r>
      <w:r>
        <w:rPr>
          <w:highlight w:val="yellow"/>
        </w:rPr>
        <w:t>SISPM</w:t>
      </w:r>
      <w:r>
        <w:t>LNP--FIYTLRNKQV-</w:t>
        <w:br/>
      </w:r>
    </w:p>
    <w:p>
      <w:r>
        <w:t>&gt;Q8VFH6</w:t>
        <w:br/>
      </w:r>
    </w:p>
    <w:p>
      <w:r>
        <w:t>--------VAINKG--VAVLMT---</w:t>
      </w:r>
      <w:r>
        <w:rPr>
          <w:highlight w:val="yellow"/>
        </w:rPr>
        <w:t>SIAPM</w:t>
      </w:r>
      <w:r>
        <w:t>LNP--FIYTLRNKQV-</w:t>
        <w:br/>
      </w:r>
    </w:p>
    <w:p>
      <w:r>
        <w:t>&gt;Q8VF26</w:t>
        <w:br/>
      </w:r>
    </w:p>
    <w:p>
      <w:r>
        <w:t>--------VDINKG--VSMLNT---</w:t>
      </w:r>
      <w:r>
        <w:rPr>
          <w:highlight w:val="yellow"/>
        </w:rPr>
        <w:t>SVAPL</w:t>
      </w:r>
      <w:r>
        <w:t>LNP--FIYTLRNKQV-</w:t>
        <w:br/>
      </w:r>
    </w:p>
    <w:p>
      <w:r>
        <w:t>&gt;Q7TRH7</w:t>
        <w:br/>
      </w:r>
    </w:p>
    <w:p>
      <w:r>
        <w:t>----------VSKG--VALLYT---</w:t>
      </w:r>
      <w:r>
        <w:rPr>
          <w:highlight w:val="yellow"/>
        </w:rPr>
        <w:t>SIAPL</w:t>
      </w:r>
      <w:r>
        <w:t>LNP--FIYTLRNQQV-</w:t>
        <w:br/>
      </w:r>
    </w:p>
    <w:p>
      <w:r>
        <w:t>&gt;Q7TRI2</w:t>
        <w:br/>
      </w:r>
    </w:p>
    <w:p>
      <w:r>
        <w:t>----------VSKG--VALLYT---</w:t>
      </w:r>
      <w:r>
        <w:rPr>
          <w:highlight w:val="yellow"/>
        </w:rPr>
        <w:t>SIAPL</w:t>
      </w:r>
      <w:r>
        <w:t>LNP--FIYTLRNQQV-</w:t>
        <w:br/>
      </w:r>
    </w:p>
    <w:p>
      <w:r>
        <w:t>&gt;Q7TRI6</w:t>
        <w:br/>
      </w:r>
    </w:p>
    <w:p>
      <w:r>
        <w:t>-------GGTFDKG--VALFIT---</w:t>
      </w:r>
      <w:r>
        <w:rPr>
          <w:highlight w:val="yellow"/>
        </w:rPr>
        <w:t>SVAPL</w:t>
      </w:r>
      <w:r>
        <w:t>LNP--FIYTLRNQQV-</w:t>
        <w:br/>
      </w:r>
    </w:p>
    <w:p>
      <w:r>
        <w:t>&gt;Q8VG33</w:t>
        <w:br/>
      </w:r>
    </w:p>
    <w:p>
      <w:r>
        <w:t>-------GGTFDKG--VALLIT---</w:t>
      </w:r>
      <w:r>
        <w:rPr>
          <w:highlight w:val="yellow"/>
        </w:rPr>
        <w:t>SVAPL</w:t>
      </w:r>
      <w:r>
        <w:t>LNP--FIYTLRNQQV-</w:t>
        <w:br/>
      </w:r>
    </w:p>
    <w:p>
      <w:r>
        <w:t>&gt;Q8VFU5</w:t>
        <w:br/>
      </w:r>
    </w:p>
    <w:p>
      <w:r>
        <w:t>----------FNKR--VAVLNT---</w:t>
      </w:r>
      <w:r>
        <w:rPr>
          <w:highlight w:val="yellow"/>
        </w:rPr>
        <w:t>SVAPL</w:t>
      </w:r>
      <w:r>
        <w:t>LNP--FIYTLRNKQV-</w:t>
        <w:br/>
      </w:r>
    </w:p>
    <w:p>
      <w:r>
        <w:t>&gt;Q8VGI9</w:t>
        <w:br/>
      </w:r>
    </w:p>
    <w:p>
      <w:r>
        <w:t>-------RIYLNKG--IAILTL---</w:t>
      </w:r>
      <w:r>
        <w:rPr>
          <w:highlight w:val="yellow"/>
        </w:rPr>
        <w:t>ALAPV</w:t>
      </w:r>
      <w:r>
        <w:t>LNP--FIYTLRNKQV-</w:t>
        <w:br/>
      </w:r>
    </w:p>
    <w:p>
      <w:r>
        <w:t>&gt;Q8VFE7</w:t>
        <w:br/>
      </w:r>
    </w:p>
    <w:p>
      <w:r>
        <w:t>--------LDLTKA--VTVLNT---</w:t>
      </w:r>
      <w:r>
        <w:rPr>
          <w:highlight w:val="yellow"/>
        </w:rPr>
        <w:t>IVTPV</w:t>
      </w:r>
      <w:r>
        <w:t>LNP--FIYTLRNKDV-</w:t>
        <w:br/>
      </w:r>
    </w:p>
    <w:p>
      <w:r>
        <w:t>&gt;Q8VFN6</w:t>
        <w:br/>
      </w:r>
    </w:p>
    <w:p>
      <w:r>
        <w:t>--------FKINKV--VSVLNT---</w:t>
      </w:r>
      <w:r>
        <w:rPr>
          <w:highlight w:val="yellow"/>
        </w:rPr>
        <w:t>ILTPL</w:t>
      </w:r>
      <w:r>
        <w:t>LNP--FIYTIRNKEV-</w:t>
        <w:br/>
      </w:r>
    </w:p>
    <w:p>
      <w:r>
        <w:t>&gt;Q7TS32</w:t>
        <w:br/>
      </w:r>
    </w:p>
    <w:p>
      <w:r>
        <w:t>----------TNRE--AALVNM---</w:t>
      </w:r>
      <w:r>
        <w:rPr>
          <w:highlight w:val="yellow"/>
        </w:rPr>
        <w:t>VVTPL</w:t>
      </w:r>
      <w:r>
        <w:t>LNP--VIYTLRNKQV-</w:t>
        <w:br/>
      </w:r>
    </w:p>
    <w:p>
      <w:r>
        <w:t>&gt;Q8VF82</w:t>
        <w:br/>
      </w:r>
    </w:p>
    <w:p>
      <w:r>
        <w:t>----------SNRE--AALVNT---</w:t>
      </w:r>
      <w:r>
        <w:rPr>
          <w:highlight w:val="yellow"/>
        </w:rPr>
        <w:t>VVTPL</w:t>
      </w:r>
      <w:r>
        <w:t>LNP--VIYTLRNKQV-</w:t>
        <w:br/>
      </w:r>
    </w:p>
    <w:p>
      <w:r>
        <w:t>&gt;Q9Z1V0</w:t>
        <w:br/>
      </w:r>
    </w:p>
    <w:p>
      <w:r>
        <w:t>-------GEDHNKV--VALLNT---</w:t>
      </w:r>
      <w:r>
        <w:rPr>
          <w:highlight w:val="yellow"/>
        </w:rPr>
        <w:t>VVTPT</w:t>
      </w:r>
      <w:r>
        <w:t>LNP--FIYTLRNKQV-</w:t>
        <w:br/>
      </w:r>
    </w:p>
    <w:p>
      <w:r>
        <w:t>&gt;Q7TRL9</w:t>
        <w:br/>
      </w:r>
    </w:p>
    <w:p>
      <w:r>
        <w:t>--------AGMQKI--VTLIYS---</w:t>
      </w:r>
      <w:r>
        <w:rPr>
          <w:highlight w:val="yellow"/>
        </w:rPr>
        <w:t>ALTPL</w:t>
      </w:r>
      <w:r>
        <w:t>LNP--LIYTLRNKEM-</w:t>
        <w:br/>
      </w:r>
    </w:p>
    <w:p>
      <w:r>
        <w:t>&gt;Q7TRM0</w:t>
        <w:br/>
      </w:r>
    </w:p>
    <w:p>
      <w:r>
        <w:t>--------AGMQKI--VTLFYS---</w:t>
      </w:r>
      <w:r>
        <w:rPr>
          <w:highlight w:val="yellow"/>
        </w:rPr>
        <w:t>VLTPL</w:t>
      </w:r>
      <w:r>
        <w:t>LNP--VIYSLRNKHM-</w:t>
        <w:br/>
      </w:r>
    </w:p>
    <w:p>
      <w:r>
        <w:t>&gt;Q7TRM9</w:t>
        <w:br/>
      </w:r>
    </w:p>
    <w:p>
      <w:r>
        <w:t>--------PENKKM--LSLSYT---</w:t>
      </w:r>
      <w:r>
        <w:rPr>
          <w:highlight w:val="yellow"/>
        </w:rPr>
        <w:t>VVTPM</w:t>
      </w:r>
      <w:r>
        <w:t>LNP--IIYSLRNNEV-</w:t>
        <w:br/>
      </w:r>
    </w:p>
    <w:p>
      <w:r>
        <w:t>&gt;Q7TRN0</w:t>
        <w:br/>
      </w:r>
    </w:p>
    <w:p>
      <w:r>
        <w:t>--------PESKKL--LSLSYT---</w:t>
      </w:r>
      <w:r>
        <w:rPr>
          <w:highlight w:val="yellow"/>
        </w:rPr>
        <w:t>VVTPL</w:t>
      </w:r>
      <w:r>
        <w:t>LNP--IIYSLRNNEV-</w:t>
        <w:br/>
      </w:r>
    </w:p>
    <w:p>
      <w:r>
        <w:t>&gt;Q8VEW1</w:t>
        <w:br/>
      </w:r>
    </w:p>
    <w:p>
      <w:r>
        <w:t>--------PDTKKL--MSLAYT---</w:t>
      </w:r>
      <w:r>
        <w:rPr>
          <w:highlight w:val="yellow"/>
        </w:rPr>
        <w:t>LLTPL</w:t>
      </w:r>
      <w:r>
        <w:t>LNP--LIYSLRNKEM-</w:t>
        <w:br/>
      </w:r>
    </w:p>
    <w:p>
      <w:r>
        <w:t>&gt;Q8VFU6</w:t>
        <w:br/>
      </w:r>
    </w:p>
    <w:p>
      <w:r>
        <w:t>--------PELSKL--ASLCFS---</w:t>
      </w:r>
      <w:r>
        <w:rPr>
          <w:highlight w:val="yellow"/>
        </w:rPr>
        <w:t>LVTPM</w:t>
      </w:r>
      <w:r>
        <w:t>LNP--LIYSLRNKDV-</w:t>
        <w:br/>
      </w:r>
    </w:p>
    <w:p>
      <w:r>
        <w:t>&gt;Q7TRV9</w:t>
        <w:br/>
      </w:r>
    </w:p>
    <w:p>
      <w:r>
        <w:t>--------EGTDKL--IALVYA---</w:t>
      </w:r>
      <w:r>
        <w:rPr>
          <w:highlight w:val="yellow"/>
        </w:rPr>
        <w:t>LLTPF</w:t>
      </w:r>
      <w:r>
        <w:t>LNP--IIYSLRNKEV-</w:t>
        <w:br/>
      </w:r>
    </w:p>
    <w:p>
      <w:r>
        <w:t>&gt;Q8VF55</w:t>
        <w:br/>
      </w:r>
    </w:p>
    <w:p>
      <w:r>
        <w:t>--------PEMGRM--VSVVYT---</w:t>
      </w:r>
      <w:r>
        <w:rPr>
          <w:highlight w:val="yellow"/>
        </w:rPr>
        <w:t>FITPI</w:t>
      </w:r>
      <w:r>
        <w:t>LNP--LIYSMRNKEL-</w:t>
        <w:br/>
      </w:r>
    </w:p>
    <w:p>
      <w:r>
        <w:t>&gt;Q8VGJ6</w:t>
        <w:br/>
      </w:r>
    </w:p>
    <w:p>
      <w:r>
        <w:t>-------SPERGQV--VSVVYT---</w:t>
      </w:r>
      <w:r>
        <w:rPr>
          <w:highlight w:val="yellow"/>
        </w:rPr>
        <w:t>FITPV</w:t>
      </w:r>
      <w:r>
        <w:t>LNP--LIYSMRNREL-</w:t>
        <w:br/>
      </w:r>
    </w:p>
    <w:p>
      <w:r>
        <w:t>&gt;Q7TRL3</w:t>
        <w:br/>
      </w:r>
    </w:p>
    <w:p>
      <w:r>
        <w:t>--------QERGKF--FGLFYA---</w:t>
      </w:r>
      <w:r>
        <w:rPr>
          <w:highlight w:val="yellow"/>
        </w:rPr>
        <w:t>VGTPT</w:t>
      </w:r>
      <w:r>
        <w:t>LNP--LIYTLRNKEV-</w:t>
        <w:br/>
      </w:r>
    </w:p>
    <w:p>
      <w:r>
        <w:t>&gt;Q8VGH2</w:t>
        <w:br/>
      </w:r>
    </w:p>
    <w:p>
      <w:r>
        <w:t>-------NAEKSKL--AGVLYT---</w:t>
      </w:r>
      <w:r>
        <w:rPr>
          <w:highlight w:val="yellow"/>
        </w:rPr>
        <w:t>MLSPT</w:t>
      </w:r>
      <w:r>
        <w:t>LNP--LIYTLRNKEV-</w:t>
        <w:br/>
      </w:r>
    </w:p>
    <w:p>
      <w:r>
        <w:t>&gt;Q8VGJ4</w:t>
        <w:br/>
      </w:r>
    </w:p>
    <w:p>
      <w:r>
        <w:t>--------PERSKF--TSVLYS---</w:t>
      </w:r>
      <w:r>
        <w:rPr>
          <w:highlight w:val="yellow"/>
        </w:rPr>
        <w:t>VLSPT</w:t>
      </w:r>
      <w:r>
        <w:t>LNP--LIYTLRNKDV-</w:t>
        <w:br/>
      </w:r>
    </w:p>
    <w:p>
      <w:r>
        <w:t>&gt;Q8VGU4</w:t>
        <w:br/>
      </w:r>
    </w:p>
    <w:p>
      <w:r>
        <w:t>--------RSSNKL--ISAVYT---</w:t>
      </w:r>
      <w:r>
        <w:rPr>
          <w:highlight w:val="yellow"/>
        </w:rPr>
        <w:t>VLTPM</w:t>
      </w:r>
      <w:r>
        <w:t>MNP--LIYCLRNTEF-</w:t>
        <w:br/>
      </w:r>
    </w:p>
    <w:p>
      <w:r>
        <w:t>&gt;Q8VGU5</w:t>
        <w:br/>
      </w:r>
    </w:p>
    <w:p>
      <w:r>
        <w:t>-------TRSSNKL--ISVLYT---</w:t>
      </w:r>
      <w:r>
        <w:rPr>
          <w:highlight w:val="yellow"/>
        </w:rPr>
        <w:t>VLTPI</w:t>
      </w:r>
      <w:r>
        <w:t>LNP--LIYCLRNKEF-</w:t>
        <w:br/>
      </w:r>
    </w:p>
    <w:p>
      <w:r>
        <w:t>&gt;Q8VET2</w:t>
        <w:br/>
      </w:r>
    </w:p>
    <w:p>
      <w:r>
        <w:t>-------TPLGDRA--TSIFYT---</w:t>
      </w:r>
      <w:r>
        <w:rPr>
          <w:highlight w:val="yellow"/>
        </w:rPr>
        <w:t>IVTPM</w:t>
      </w:r>
      <w:r>
        <w:t>FNP--LIYSLRNREV-</w:t>
        <w:br/>
      </w:r>
    </w:p>
    <w:p>
      <w:r>
        <w:t>&gt;Q8VF35</w:t>
        <w:br/>
      </w:r>
    </w:p>
    <w:p>
      <w:r>
        <w:t>-------SQAGNRM--ISVFYT---</w:t>
      </w:r>
      <w:r>
        <w:rPr>
          <w:highlight w:val="yellow"/>
        </w:rPr>
        <w:t>MLIPM</w:t>
      </w:r>
      <w:r>
        <w:t>LNP--LIYSLRNQEV-</w:t>
        <w:br/>
      </w:r>
    </w:p>
    <w:p>
      <w:r>
        <w:t>&gt;Q8VF69</w:t>
        <w:br/>
      </w:r>
    </w:p>
    <w:p>
      <w:r>
        <w:t>--------NTQSEF--LSLFYC---</w:t>
      </w:r>
      <w:r>
        <w:rPr>
          <w:highlight w:val="yellow"/>
        </w:rPr>
        <w:t>VFTPL</w:t>
      </w:r>
      <w:r>
        <w:t>LNP--LIYTLRNKDV-</w:t>
        <w:br/>
      </w:r>
    </w:p>
    <w:p>
      <w:r>
        <w:t>&gt;Q8VGT9</w:t>
        <w:br/>
      </w:r>
    </w:p>
    <w:p>
      <w:r>
        <w:t>--------ETLGKL--LSLFYT---</w:t>
      </w:r>
      <w:r>
        <w:rPr>
          <w:highlight w:val="yellow"/>
        </w:rPr>
        <w:t>ILIPL</w:t>
      </w:r>
      <w:r>
        <w:t>LNP--IIYTLRNKDI-</w:t>
        <w:br/>
      </w:r>
    </w:p>
    <w:p>
      <w:r>
        <w:t>&gt;Q9EQB2</w:t>
        <w:br/>
      </w:r>
    </w:p>
    <w:p>
      <w:r>
        <w:t>--------VGQAKF--FSVFYT---</w:t>
      </w:r>
      <w:r>
        <w:rPr>
          <w:highlight w:val="yellow"/>
        </w:rPr>
        <w:t>LLVPM</w:t>
      </w:r>
      <w:r>
        <w:t>LNP--LIYSLRNKDV-</w:t>
        <w:br/>
      </w:r>
    </w:p>
    <w:p>
      <w:r>
        <w:t>&gt;Q8VG47</w:t>
        <w:br/>
      </w:r>
    </w:p>
    <w:p>
      <w:r>
        <w:t>--------VGDDKV--FALFYT---</w:t>
      </w:r>
      <w:r>
        <w:rPr>
          <w:highlight w:val="yellow"/>
        </w:rPr>
        <w:t>MIAPL</w:t>
      </w:r>
      <w:r>
        <w:t>FNP--LIYTLRNTDM-</w:t>
        <w:br/>
      </w:r>
    </w:p>
    <w:p>
      <w:r>
        <w:t>&gt;Q8VFC3</w:t>
        <w:br/>
      </w:r>
    </w:p>
    <w:p>
      <w:r>
        <w:t>--------QYLRKG--FSLLYT---</w:t>
      </w:r>
      <w:r>
        <w:rPr>
          <w:highlight w:val="yellow"/>
        </w:rPr>
        <w:t>ILTPM</w:t>
      </w:r>
      <w:r>
        <w:t>FNP--IIYSLRNRDI-</w:t>
        <w:br/>
      </w:r>
    </w:p>
    <w:p>
      <w:r>
        <w:t>&gt;Q8VFD8</w:t>
        <w:br/>
      </w:r>
    </w:p>
    <w:p>
      <w:r>
        <w:t>--------ALLRKA--FSVFYT---</w:t>
      </w:r>
      <w:r>
        <w:rPr>
          <w:highlight w:val="yellow"/>
        </w:rPr>
        <w:t>VLTPM</w:t>
      </w:r>
      <w:r>
        <w:t>FNP--IIYSLKNQEV-</w:t>
        <w:br/>
      </w:r>
    </w:p>
    <w:p>
      <w:r>
        <w:t>&gt;Q8VFE3</w:t>
        <w:br/>
      </w:r>
    </w:p>
    <w:p>
      <w:r>
        <w:t>--------QLLSKV--IALLYT---</w:t>
      </w:r>
      <w:r>
        <w:rPr>
          <w:highlight w:val="yellow"/>
        </w:rPr>
        <w:t>VVTPI</w:t>
      </w:r>
      <w:r>
        <w:t>FNP--VIYTLRNQEV-</w:t>
        <w:br/>
      </w:r>
    </w:p>
    <w:p>
      <w:r>
        <w:t>&gt;Q8VFK4</w:t>
        <w:br/>
      </w:r>
    </w:p>
    <w:p>
      <w:r>
        <w:t>--------LNTDKF--AAVFYV---</w:t>
      </w:r>
      <w:r>
        <w:rPr>
          <w:highlight w:val="yellow"/>
        </w:rPr>
        <w:t>VVIPM</w:t>
      </w:r>
      <w:r>
        <w:t>LNP--LIYSLRNTEV-</w:t>
        <w:br/>
      </w:r>
    </w:p>
    <w:p>
      <w:r>
        <w:t>&gt;Q8VEV0</w:t>
        <w:br/>
      </w:r>
    </w:p>
    <w:p>
      <w:r>
        <w:t>--------QEQRKI--LSLFYS---</w:t>
      </w:r>
      <w:r>
        <w:rPr>
          <w:highlight w:val="yellow"/>
        </w:rPr>
        <w:t>LFNPM</w:t>
      </w:r>
      <w:r>
        <w:t>LNP--LIYSLRNTEV-</w:t>
        <w:br/>
      </w:r>
    </w:p>
    <w:p>
      <w:r>
        <w:t>&gt;Q8VF17</w:t>
        <w:br/>
      </w:r>
    </w:p>
    <w:p>
      <w:r>
        <w:t>--------EEQQKV--LFLFYS---</w:t>
      </w:r>
      <w:r>
        <w:rPr>
          <w:highlight w:val="yellow"/>
        </w:rPr>
        <w:t>FFNPM</w:t>
      </w:r>
      <w:r>
        <w:t>LNP--LIYSLRNAEV-</w:t>
        <w:br/>
      </w:r>
    </w:p>
    <w:p>
      <w:r>
        <w:t>&gt;Q8VF18</w:t>
        <w:br/>
      </w:r>
    </w:p>
    <w:p>
      <w:r>
        <w:t>--------EEQQKI--LFLFYS---</w:t>
      </w:r>
      <w:r>
        <w:rPr>
          <w:highlight w:val="yellow"/>
        </w:rPr>
        <w:t>FFNPM</w:t>
      </w:r>
      <w:r>
        <w:t>LNP--LIYSLRNAEV-</w:t>
        <w:br/>
      </w:r>
    </w:p>
    <w:p>
      <w:r>
        <w:t>&gt;Q8VFS3</w:t>
        <w:br/>
      </w:r>
    </w:p>
    <w:p>
      <w:r>
        <w:t>--------EELQKI--LFLFYS---</w:t>
      </w:r>
      <w:r>
        <w:rPr>
          <w:highlight w:val="yellow"/>
        </w:rPr>
        <w:t>FFNPM</w:t>
      </w:r>
      <w:r>
        <w:t>LNP--LIYSLRNAEV-</w:t>
        <w:br/>
      </w:r>
    </w:p>
    <w:p>
      <w:r>
        <w:t>&gt;Q8VGP6</w:t>
        <w:br/>
      </w:r>
    </w:p>
    <w:p>
      <w:r>
        <w:t>--------NEQKKY--LLLFHS---</w:t>
      </w:r>
      <w:r>
        <w:rPr>
          <w:highlight w:val="yellow"/>
        </w:rPr>
        <w:t>LFNPM</w:t>
      </w:r>
      <w:r>
        <w:t>LNP--LIYSLRNKEV-</w:t>
        <w:br/>
      </w:r>
    </w:p>
    <w:p>
      <w:r>
        <w:t>&gt;Q8VFG1</w:t>
        <w:br/>
      </w:r>
    </w:p>
    <w:p>
      <w:r>
        <w:t>------SSRLFVKV--ATALYT---</w:t>
      </w:r>
      <w:r>
        <w:rPr>
          <w:highlight w:val="yellow"/>
        </w:rPr>
        <w:t>VMIPM</w:t>
      </w:r>
      <w:r>
        <w:t>LNP--LIYSLRNKDV-</w:t>
        <w:br/>
      </w:r>
    </w:p>
    <w:p>
      <w:r>
        <w:t>&gt;Q8VFR3</w:t>
        <w:br/>
      </w:r>
    </w:p>
    <w:p>
      <w:r>
        <w:t>------NSRHTVKV--ASLFYT---</w:t>
      </w:r>
      <w:r>
        <w:rPr>
          <w:highlight w:val="yellow"/>
        </w:rPr>
        <w:t>VVIPM</w:t>
      </w:r>
      <w:r>
        <w:t>LNP--LIYSLRNK---</w:t>
        <w:br/>
      </w:r>
    </w:p>
    <w:p>
      <w:r>
        <w:t>&gt;Q920P2</w:t>
        <w:br/>
      </w:r>
    </w:p>
    <w:p>
      <w:r>
        <w:t>------NSRHTVKV--ASVFYT---</w:t>
      </w:r>
      <w:r>
        <w:rPr>
          <w:highlight w:val="yellow"/>
        </w:rPr>
        <w:t>VVIPM</w:t>
      </w:r>
      <w:r>
        <w:t>LNP--LIYSLRNKDV-</w:t>
        <w:br/>
      </w:r>
    </w:p>
    <w:p>
      <w:r>
        <w:t>&gt;Q7TRT7</w:t>
        <w:br/>
      </w:r>
    </w:p>
    <w:p>
      <w:r>
        <w:t>-------AGFLDKL--IAVLYT---</w:t>
      </w:r>
      <w:r>
        <w:rPr>
          <w:highlight w:val="yellow"/>
        </w:rPr>
        <w:t>TVTPS</w:t>
      </w:r>
      <w:r>
        <w:t>LNP--LIYTLRNKEF-</w:t>
        <w:br/>
      </w:r>
    </w:p>
    <w:p>
      <w:r>
        <w:t>&gt;Q8VFE8</w:t>
        <w:br/>
      </w:r>
    </w:p>
    <w:p>
      <w:r>
        <w:t>-------AGFLDKL--IAVLYT---</w:t>
      </w:r>
      <w:r>
        <w:rPr>
          <w:highlight w:val="yellow"/>
        </w:rPr>
        <w:t>TVTPS</w:t>
      </w:r>
      <w:r>
        <w:t>LNP--LIYTLRNKEF-</w:t>
        <w:br/>
      </w:r>
    </w:p>
    <w:p>
      <w:r>
        <w:t>&gt;Q7TRZ4</w:t>
        <w:br/>
      </w:r>
    </w:p>
    <w:p>
      <w:r>
        <w:t>--------PGRDKV--VAVLYS---</w:t>
      </w:r>
      <w:r>
        <w:rPr>
          <w:highlight w:val="yellow"/>
        </w:rPr>
        <w:t>IVTLV</w:t>
      </w:r>
      <w:r>
        <w:t>LNP--FIYSLRNKEV-</w:t>
        <w:br/>
      </w:r>
    </w:p>
    <w:p>
      <w:r>
        <w:t>&gt;Q7TRV1</w:t>
        <w:br/>
      </w:r>
    </w:p>
    <w:p>
      <w:r>
        <w:t>--------FREDML--MAVTYT---</w:t>
      </w:r>
      <w:r>
        <w:rPr>
          <w:highlight w:val="yellow"/>
        </w:rPr>
        <w:t>VLTPL</w:t>
      </w:r>
      <w:r>
        <w:t>LNP--IVYSLRNKEM-</w:t>
        <w:br/>
      </w:r>
    </w:p>
    <w:p>
      <w:r>
        <w:t>&gt;Q8VF20</w:t>
        <w:br/>
      </w:r>
    </w:p>
    <w:p>
      <w:r>
        <w:t>-------SFRDATL--LAVTYT---</w:t>
      </w:r>
      <w:r>
        <w:rPr>
          <w:highlight w:val="yellow"/>
        </w:rPr>
        <w:t>ILTPL</w:t>
      </w:r>
      <w:r>
        <w:t>LNP--IIYSLRNKGI-</w:t>
        <w:br/>
      </w:r>
    </w:p>
    <w:p>
      <w:r>
        <w:t>&gt;Q7TS04</w:t>
        <w:br/>
      </w:r>
    </w:p>
    <w:p>
      <w:r>
        <w:t>---------AKEMT--LSVFYT---</w:t>
      </w:r>
      <w:r>
        <w:rPr>
          <w:highlight w:val="yellow"/>
        </w:rPr>
        <w:t>IVPPF</w:t>
      </w:r>
      <w:r>
        <w:t>LNP--IIYSLRNRQI-</w:t>
        <w:br/>
      </w:r>
    </w:p>
    <w:p>
      <w:r>
        <w:t>&gt;Q7TS10</w:t>
        <w:br/>
      </w:r>
    </w:p>
    <w:p>
      <w:r>
        <w:t>---------VQEMT--LSVFYT---</w:t>
      </w:r>
      <w:r>
        <w:rPr>
          <w:highlight w:val="yellow"/>
        </w:rPr>
        <w:t>IVPPF</w:t>
      </w:r>
      <w:r>
        <w:t>LNP--IIYSLRNRQI-</w:t>
        <w:br/>
      </w:r>
    </w:p>
    <w:p>
      <w:r>
        <w:t>&gt;Q7TS07</w:t>
        <w:br/>
      </w:r>
    </w:p>
    <w:p>
      <w:r>
        <w:t>-------EVVEDMT--LSVFYT---</w:t>
      </w:r>
      <w:r>
        <w:rPr>
          <w:highlight w:val="yellow"/>
        </w:rPr>
        <w:t>TVPPF</w:t>
      </w:r>
      <w:r>
        <w:t>LNP--IIYSLRNKQI-</w:t>
        <w:br/>
      </w:r>
    </w:p>
    <w:p>
      <w:r>
        <w:t>&gt;Q7TS08</w:t>
        <w:br/>
      </w:r>
    </w:p>
    <w:p>
      <w:r>
        <w:t>-------EIVEDMT--LSVFYT---</w:t>
      </w:r>
      <w:r>
        <w:rPr>
          <w:highlight w:val="yellow"/>
        </w:rPr>
        <w:t>IVPPF</w:t>
      </w:r>
      <w:r>
        <w:t>LNP--IIYSLRNKQI-</w:t>
        <w:br/>
      </w:r>
    </w:p>
    <w:p>
      <w:r>
        <w:t>&gt;Q7TS43</w:t>
        <w:br/>
      </w:r>
    </w:p>
    <w:p>
      <w:r>
        <w:t>----------EDMM--DSVFYT---</w:t>
      </w:r>
      <w:r>
        <w:rPr>
          <w:highlight w:val="yellow"/>
        </w:rPr>
        <w:t>IIIPV</w:t>
      </w:r>
      <w:r>
        <w:t>LNP--IIYSLRNKQV-</w:t>
        <w:br/>
      </w:r>
    </w:p>
    <w:p>
      <w:r>
        <w:t>&gt;Q8VEX5</w:t>
        <w:br/>
      </w:r>
    </w:p>
    <w:p>
      <w:r>
        <w:t>-------TDGQGMM--DSLFYT---</w:t>
      </w:r>
      <w:r>
        <w:rPr>
          <w:highlight w:val="yellow"/>
        </w:rPr>
        <w:t>VIIPV</w:t>
      </w:r>
      <w:r>
        <w:t>LNP--IIYSLRNKQV-</w:t>
        <w:br/>
      </w:r>
    </w:p>
    <w:p>
      <w:r>
        <w:t>&gt;Q8VGQ7</w:t>
        <w:br/>
      </w:r>
    </w:p>
    <w:p>
      <w:r>
        <w:t>-------NSNKDIP--VGVFYT---</w:t>
      </w:r>
      <w:r>
        <w:rPr>
          <w:highlight w:val="yellow"/>
        </w:rPr>
        <w:t>IVIPL</w:t>
      </w:r>
      <w:r>
        <w:t>LNP--FIYSLRNKEV-</w:t>
        <w:br/>
      </w:r>
    </w:p>
    <w:p>
      <w:r>
        <w:t>&gt;Q7TS01</w:t>
        <w:br/>
      </w:r>
    </w:p>
    <w:p>
      <w:r>
        <w:t>-------TFDKDKV--VAALYT---</w:t>
      </w:r>
      <w:r>
        <w:rPr>
          <w:highlight w:val="yellow"/>
        </w:rPr>
        <w:t>LVTPT</w:t>
      </w:r>
      <w:r>
        <w:t>LNP--IVYSFRNKEM-</w:t>
        <w:br/>
      </w:r>
    </w:p>
    <w:p>
      <w:r>
        <w:t>&gt;Q8VET1</w:t>
        <w:br/>
      </w:r>
    </w:p>
    <w:p>
      <w:r>
        <w:t>-------SLDMGIL--VSVLYC---</w:t>
      </w:r>
      <w:r>
        <w:rPr>
          <w:highlight w:val="yellow"/>
        </w:rPr>
        <w:t>VVTPL</w:t>
      </w:r>
      <w:r>
        <w:t>FNP--IIYSLRNKEV-</w:t>
        <w:br/>
      </w:r>
    </w:p>
    <w:p>
      <w:r>
        <w:t>&gt;Q7TRZ9</w:t>
        <w:br/>
      </w:r>
    </w:p>
    <w:p>
      <w:r>
        <w:t>-------SPTLGRL--ASIFYS---</w:t>
      </w:r>
      <w:r>
        <w:rPr>
          <w:highlight w:val="yellow"/>
        </w:rPr>
        <w:t>VVTPS</w:t>
      </w:r>
      <w:r>
        <w:t>LNP--VVYCLRNKDM-</w:t>
        <w:br/>
      </w:r>
    </w:p>
    <w:p>
      <w:r>
        <w:t>&gt;Q8VFE2</w:t>
        <w:br/>
      </w:r>
    </w:p>
    <w:p>
      <w:r>
        <w:t>-------DPTTDPL--LSLFYA---</w:t>
      </w:r>
      <w:r>
        <w:rPr>
          <w:highlight w:val="yellow"/>
        </w:rPr>
        <w:t>VITPI</w:t>
      </w:r>
      <w:r>
        <w:t>LNP--VIYSLRNADV-</w:t>
        <w:br/>
      </w:r>
    </w:p>
    <w:p>
      <w:r>
        <w:t>&gt;Q8VEY6</w:t>
        <w:br/>
      </w:r>
    </w:p>
    <w:p>
      <w:r>
        <w:t>----------RDKQ--ISLFYN---</w:t>
      </w:r>
      <w:r>
        <w:rPr>
          <w:highlight w:val="yellow"/>
        </w:rPr>
        <w:t>TFTAL</w:t>
      </w:r>
      <w:r>
        <w:t>LNP--VVYSLRNKDI-</w:t>
        <w:br/>
      </w:r>
    </w:p>
    <w:p>
      <w:r>
        <w:t>&gt;Q8VFY3</w:t>
        <w:br/>
      </w:r>
    </w:p>
    <w:p>
      <w:r>
        <w:t>----------RDKK--LALFYN---</w:t>
      </w:r>
      <w:r>
        <w:rPr>
          <w:highlight w:val="yellow"/>
        </w:rPr>
        <w:t>VVSAF</w:t>
      </w:r>
      <w:r>
        <w:t>LNP--IIYSLRNKDV-</w:t>
        <w:br/>
      </w:r>
    </w:p>
    <w:p>
      <w:r>
        <w:t>&gt;Q8VGB1</w:t>
        <w:br/>
      </w:r>
    </w:p>
    <w:p>
      <w:r>
        <w:t>----------RDKK--LALFYN---</w:t>
      </w:r>
      <w:r>
        <w:rPr>
          <w:highlight w:val="yellow"/>
        </w:rPr>
        <w:t>VISAF</w:t>
      </w:r>
      <w:r>
        <w:t>LNP--IIYSLRNKDV-</w:t>
        <w:br/>
      </w:r>
    </w:p>
    <w:p>
      <w:r>
        <w:t>&gt;Q7TRG0</w:t>
        <w:br/>
      </w:r>
    </w:p>
    <w:p>
      <w:r>
        <w:t>-------SSISNVI--TSMMYS---</w:t>
      </w:r>
      <w:r>
        <w:rPr>
          <w:highlight w:val="yellow"/>
        </w:rPr>
        <w:t>VVPQM</w:t>
      </w:r>
      <w:r>
        <w:t>LNP--FIYSLRSKEI-</w:t>
        <w:br/>
      </w:r>
    </w:p>
    <w:p>
      <w:r>
        <w:t>&gt;Q7TRG4</w:t>
        <w:br/>
      </w:r>
    </w:p>
    <w:p>
      <w:r>
        <w:t>-------SSVKNIV--FSMMYT---</w:t>
      </w:r>
      <w:r>
        <w:rPr>
          <w:highlight w:val="yellow"/>
        </w:rPr>
        <w:t>VVPQM</w:t>
      </w:r>
      <w:r>
        <w:t>LNP--FIYSLRNREM-</w:t>
        <w:br/>
      </w:r>
    </w:p>
    <w:p>
      <w:r>
        <w:t>&gt;Q8VFF4</w:t>
        <w:br/>
      </w:r>
    </w:p>
    <w:p>
      <w:r>
        <w:t>-------SPQITTV--SYMMYT---</w:t>
      </w:r>
      <w:r>
        <w:rPr>
          <w:highlight w:val="yellow"/>
        </w:rPr>
        <w:t>VLPQM</w:t>
      </w:r>
      <w:r>
        <w:t>LNP--FIYSLRNRDM-</w:t>
        <w:br/>
      </w:r>
    </w:p>
    <w:p>
      <w:r>
        <w:t>&gt;Q8VFM8</w:t>
        <w:br/>
      </w:r>
    </w:p>
    <w:p>
      <w:r>
        <w:t>-------SVTNTAF--AYVMCT---</w:t>
      </w:r>
      <w:r>
        <w:rPr>
          <w:highlight w:val="yellow"/>
        </w:rPr>
        <w:t>LVPQM</w:t>
      </w:r>
      <w:r>
        <w:t>LNP--FIYSLRNRDM-</w:t>
        <w:br/>
      </w:r>
    </w:p>
    <w:p>
      <w:r>
        <w:t>&gt;Q7TRG7</w:t>
        <w:br/>
      </w:r>
    </w:p>
    <w:p>
      <w:r>
        <w:t>------ILPKKTSV--ACIMYT---</w:t>
      </w:r>
      <w:r>
        <w:rPr>
          <w:highlight w:val="yellow"/>
        </w:rPr>
        <w:t>VVPQM</w:t>
      </w:r>
      <w:r>
        <w:t>LNP--FIFSLRNKDM-</w:t>
        <w:br/>
      </w:r>
    </w:p>
    <w:p>
      <w:r>
        <w:t>&gt;Q8VFJ3</w:t>
        <w:br/>
      </w:r>
    </w:p>
    <w:p>
      <w:r>
        <w:t>------DSPKKIAM--ASVMYS---</w:t>
      </w:r>
      <w:r>
        <w:rPr>
          <w:highlight w:val="yellow"/>
        </w:rPr>
        <w:t>IVPPM</w:t>
      </w:r>
      <w:r>
        <w:t>MNP--FIYSMRNR---</w:t>
        <w:br/>
      </w:r>
    </w:p>
    <w:p>
      <w:r>
        <w:t>&gt;Q8VFJ4</w:t>
        <w:br/>
      </w:r>
    </w:p>
    <w:p>
      <w:r>
        <w:t>------DSPKEIAI--ASVMYS---</w:t>
      </w:r>
      <w:r>
        <w:rPr>
          <w:highlight w:val="yellow"/>
        </w:rPr>
        <w:t>IVPPM</w:t>
      </w:r>
      <w:r>
        <w:t>LNP--FVYSLKNRDM-</w:t>
        <w:br/>
      </w:r>
    </w:p>
    <w:p>
      <w:r>
        <w:t>&gt;Q8VFJ5</w:t>
        <w:br/>
      </w:r>
    </w:p>
    <w:p>
      <w:r>
        <w:t>------DSPKKIAV--ASVMYS---</w:t>
      </w:r>
      <w:r>
        <w:rPr>
          <w:highlight w:val="yellow"/>
        </w:rPr>
        <w:t>VVPPM</w:t>
      </w:r>
      <w:r>
        <w:t>LNP--FVYCLRNRDM-</w:t>
        <w:br/>
      </w:r>
    </w:p>
    <w:p>
      <w:r>
        <w:t>&gt;Q7TRX1</w:t>
        <w:br/>
      </w:r>
    </w:p>
    <w:p>
      <w:r>
        <w:t>--------SLKHAL--ITVMYT---</w:t>
      </w:r>
      <w:r>
        <w:rPr>
          <w:highlight w:val="yellow"/>
        </w:rPr>
        <w:t>AVTPM</w:t>
      </w:r>
      <w:r>
        <w:t>LNP--FIYSLRNRDM-</w:t>
        <w:br/>
      </w:r>
    </w:p>
    <w:p>
      <w:r>
        <w:t>&gt;Q7TRX2</w:t>
        <w:br/>
      </w:r>
    </w:p>
    <w:p>
      <w:r>
        <w:t>--------SLKHAL--ITVMYT---</w:t>
      </w:r>
      <w:r>
        <w:rPr>
          <w:highlight w:val="yellow"/>
        </w:rPr>
        <w:t>AVTPM</w:t>
      </w:r>
      <w:r>
        <w:t>LNP--FIYSLRNRDM-</w:t>
        <w:br/>
      </w:r>
    </w:p>
    <w:p>
      <w:r>
        <w:t>&gt;Q8VFP6</w:t>
        <w:br/>
      </w:r>
    </w:p>
    <w:p>
      <w:r>
        <w:t>--------TVKDHI--ATIVYT---</w:t>
      </w:r>
      <w:r>
        <w:rPr>
          <w:highlight w:val="yellow"/>
        </w:rPr>
        <w:t>VLSSM</w:t>
      </w:r>
      <w:r>
        <w:t>LNP--FIYSLRNKDL-</w:t>
        <w:br/>
      </w:r>
    </w:p>
    <w:p>
      <w:r>
        <w:t>&gt;Q8VGJ8</w:t>
        <w:br/>
      </w:r>
    </w:p>
    <w:p>
      <w:r>
        <w:t>---------ERESR--AAVLYM---</w:t>
      </w:r>
      <w:r>
        <w:rPr>
          <w:highlight w:val="yellow"/>
        </w:rPr>
        <w:t>IVIPM</w:t>
      </w:r>
      <w:r>
        <w:t>LNP--FIYSLRNRDM-</w:t>
        <w:br/>
      </w:r>
    </w:p>
    <w:p>
      <w:r>
        <w:t>&gt;Q8VFC9</w:t>
        <w:br/>
      </w:r>
    </w:p>
    <w:p>
      <w:r>
        <w:t>-------STEKNKV--LSEFYT---</w:t>
      </w:r>
      <w:r>
        <w:rPr>
          <w:highlight w:val="yellow"/>
        </w:rPr>
        <w:t>VVIPM</w:t>
      </w:r>
      <w:r>
        <w:t>LNH--LIYSLKNRDV-</w:t>
        <w:br/>
      </w:r>
    </w:p>
    <w:p>
      <w:r>
        <w:t>&gt;Q8VFD7</w:t>
        <w:br/>
      </w:r>
    </w:p>
    <w:p>
      <w:r>
        <w:t>--------MDQWKV--SSVFYT---</w:t>
      </w:r>
      <w:r>
        <w:rPr>
          <w:highlight w:val="yellow"/>
        </w:rPr>
        <w:t>IVVPV</w:t>
      </w:r>
      <w:r>
        <w:t>LNL--MIYSLRNKDV-</w:t>
        <w:br/>
      </w:r>
    </w:p>
    <w:p>
      <w:r>
        <w:t>&gt;Q8VFN8</w:t>
        <w:br/>
      </w:r>
    </w:p>
    <w:p>
      <w:r>
        <w:t>-------LSISERL--FSVLYT---</w:t>
      </w:r>
      <w:r>
        <w:rPr>
          <w:highlight w:val="yellow"/>
        </w:rPr>
        <w:t>VLPPA</w:t>
      </w:r>
      <w:r>
        <w:t>LNP--LIYSLRNTDV-</w:t>
        <w:br/>
      </w:r>
    </w:p>
    <w:p>
      <w:r>
        <w:t>&gt;Q80ZX9</w:t>
        <w:br/>
      </w:r>
    </w:p>
    <w:p>
      <w:r>
        <w:t>--------PSVGKI--ITLLYA---</w:t>
      </w:r>
      <w:r>
        <w:rPr>
          <w:highlight w:val="yellow"/>
        </w:rPr>
        <w:t>IVAPS</w:t>
      </w:r>
      <w:r>
        <w:t>LNA--FIYSLRNSEV-</w:t>
        <w:br/>
      </w:r>
    </w:p>
    <w:p>
      <w:r>
        <w:t>&gt;Q8VET0</w:t>
        <w:br/>
      </w:r>
    </w:p>
    <w:p>
      <w:r>
        <w:t>--------SHLDKF--LAIFDA---</w:t>
      </w:r>
      <w:r>
        <w:rPr>
          <w:highlight w:val="yellow"/>
        </w:rPr>
        <w:t>VLTPF</w:t>
      </w:r>
      <w:r>
        <w:t>LNP--VIYTFRNKEM-</w:t>
        <w:br/>
      </w:r>
    </w:p>
    <w:p>
      <w:r>
        <w:t>&gt;Q8VF85</w:t>
        <w:br/>
      </w:r>
    </w:p>
    <w:p>
      <w:r>
        <w:t>--------SHLDKF--LAIFDA---</w:t>
      </w:r>
      <w:r>
        <w:rPr>
          <w:highlight w:val="yellow"/>
        </w:rPr>
        <w:t>VITPF</w:t>
      </w:r>
      <w:r>
        <w:t>LNP--VIYTLRNKEM-</w:t>
        <w:br/>
      </w:r>
    </w:p>
    <w:p>
      <w:r>
        <w:t>&gt;Q8VF10</w:t>
        <w:br/>
      </w:r>
    </w:p>
    <w:p>
      <w:r>
        <w:t>--------THLDKF--LAIFDA---</w:t>
      </w:r>
      <w:r>
        <w:rPr>
          <w:highlight w:val="yellow"/>
        </w:rPr>
        <w:t>IVTPF</w:t>
      </w:r>
      <w:r>
        <w:t>LNP--VIYTLRNQEM-</w:t>
        <w:br/>
      </w:r>
    </w:p>
    <w:p>
      <w:r>
        <w:t>&gt;Q8VG12</w:t>
        <w:br/>
      </w:r>
    </w:p>
    <w:p>
      <w:r>
        <w:t>--------VHLDKF--LAIFDA---</w:t>
      </w:r>
      <w:r>
        <w:rPr>
          <w:highlight w:val="yellow"/>
        </w:rPr>
        <w:t>VITPF</w:t>
      </w:r>
      <w:r>
        <w:t>LNP--VIYTFRNQEM-</w:t>
        <w:br/>
      </w:r>
    </w:p>
    <w:p>
      <w:r>
        <w:t>&gt;Q8VF84</w:t>
        <w:br/>
      </w:r>
    </w:p>
    <w:p>
      <w:r>
        <w:t>--------LPIDKF--LAIFDA---</w:t>
      </w:r>
      <w:r>
        <w:rPr>
          <w:highlight w:val="yellow"/>
        </w:rPr>
        <w:t>IITPS</w:t>
      </w:r>
      <w:r>
        <w:t>MNP--VIYTLRNKEM-</w:t>
        <w:br/>
      </w:r>
    </w:p>
    <w:p>
      <w:r>
        <w:t>&gt;Q8VF40</w:t>
        <w:br/>
      </w:r>
    </w:p>
    <w:p>
      <w:r>
        <w:t>--------VPVDKF--LAILDF---</w:t>
      </w:r>
      <w:r>
        <w:rPr>
          <w:highlight w:val="yellow"/>
        </w:rPr>
        <w:t>MITPI</w:t>
      </w:r>
      <w:r>
        <w:t>LNP--AIYTLRNKDM-</w:t>
        <w:br/>
      </w:r>
    </w:p>
    <w:p>
      <w:r>
        <w:t>&gt;Q8VF29</w:t>
        <w:br/>
      </w:r>
    </w:p>
    <w:p>
      <w:r>
        <w:t>--------SSTDKY--LFIVDF---</w:t>
      </w:r>
      <w:r>
        <w:rPr>
          <w:highlight w:val="yellow"/>
        </w:rPr>
        <w:t>AVTPA</w:t>
      </w:r>
      <w:r>
        <w:t>LNP--VIYTLRNKDM-</w:t>
        <w:br/>
      </w:r>
    </w:p>
    <w:p>
      <w:r>
        <w:t>&gt;Q8VGG1</w:t>
        <w:br/>
      </w:r>
    </w:p>
    <w:p>
      <w:r>
        <w:t>---------SFEKN--MLIFVN---</w:t>
      </w:r>
      <w:r>
        <w:rPr>
          <w:highlight w:val="yellow"/>
        </w:rPr>
        <w:t>VLTPL</w:t>
      </w:r>
      <w:r>
        <w:t>LNP--MVYTFRNKEM-</w:t>
        <w:br/>
      </w:r>
    </w:p>
    <w:p>
      <w:r>
        <w:t>&gt;Q8VGM5</w:t>
        <w:br/>
      </w:r>
    </w:p>
    <w:p>
      <w:r>
        <w:t>---------SSEKN--ALVFAT---</w:t>
      </w:r>
      <w:r>
        <w:rPr>
          <w:highlight w:val="yellow"/>
        </w:rPr>
        <w:t>IITPL</w:t>
      </w:r>
      <w:r>
        <w:t>LNP--MVYTFRNREM-</w:t>
        <w:br/>
      </w:r>
    </w:p>
    <w:p>
      <w:r>
        <w:t>&gt;Q8VF72</w:t>
        <w:br/>
      </w:r>
    </w:p>
    <w:p>
      <w:r>
        <w:t>---------ILDGA--AALFPT---</w:t>
      </w:r>
      <w:r>
        <w:rPr>
          <w:highlight w:val="yellow"/>
        </w:rPr>
        <w:t>AITPF</w:t>
      </w:r>
      <w:r>
        <w:t>LNP--LIYTLRNQEV-</w:t>
        <w:br/>
      </w:r>
    </w:p>
    <w:p>
      <w:r>
        <w:t>&gt;Q8VBW9</w:t>
        <w:br/>
      </w:r>
    </w:p>
    <w:p>
      <w:r>
        <w:t>-------SQYTDTL--MSTTYT---</w:t>
      </w:r>
      <w:r>
        <w:rPr>
          <w:highlight w:val="yellow"/>
        </w:rPr>
        <w:t>VFTPF</w:t>
      </w:r>
      <w:r>
        <w:t>LSP--IIFSLRNKEL-</w:t>
        <w:br/>
      </w:r>
    </w:p>
    <w:p>
      <w:r>
        <w:t>&gt;Q8VF30</w:t>
        <w:br/>
      </w:r>
    </w:p>
    <w:p>
      <w:r>
        <w:t>-------AAEYNRV--VSLLVL---</w:t>
      </w:r>
      <w:r>
        <w:rPr>
          <w:highlight w:val="yellow"/>
        </w:rPr>
        <w:t>VVEPF</w:t>
      </w:r>
      <w:r>
        <w:t>LNP--FIFTLRNDKF-</w:t>
        <w:br/>
      </w:r>
    </w:p>
    <w:p>
      <w:r>
        <w:t>&gt;Q8VF31</w:t>
        <w:br/>
      </w:r>
    </w:p>
    <w:p>
      <w:r>
        <w:t>-------AADYNRV--VSLMIS---</w:t>
      </w:r>
      <w:r>
        <w:rPr>
          <w:highlight w:val="yellow"/>
        </w:rPr>
        <w:t>IVTPF</w:t>
      </w:r>
      <w:r>
        <w:t>LNP--FIFTLRNDKV-</w:t>
        <w:br/>
      </w:r>
    </w:p>
    <w:p>
      <w:r>
        <w:t>&gt;Q924H8</w:t>
        <w:br/>
      </w:r>
    </w:p>
    <w:p>
      <w:r>
        <w:t>-------AAEYNRV--ASLLVS---</w:t>
      </w:r>
      <w:r>
        <w:rPr>
          <w:highlight w:val="yellow"/>
        </w:rPr>
        <w:t>VVTPF</w:t>
      </w:r>
      <w:r>
        <w:t>LNP--FIFTLRNDKV-</w:t>
        <w:br/>
      </w:r>
    </w:p>
    <w:p>
      <w:r>
        <w:t>&gt;Q7TS17</w:t>
        <w:br/>
      </w:r>
    </w:p>
    <w:p>
      <w:r>
        <w:t>---------PMETF--FSLQYS---</w:t>
      </w:r>
      <w:r>
        <w:rPr>
          <w:highlight w:val="yellow"/>
        </w:rPr>
        <w:t>VITPM</w:t>
      </w:r>
      <w:r>
        <w:t>LNP--FVYSLKNKEV-</w:t>
        <w:br/>
      </w:r>
    </w:p>
    <w:p>
      <w:r>
        <w:t>&gt;Q9JHB2</w:t>
        <w:br/>
      </w:r>
    </w:p>
    <w:p>
      <w:r>
        <w:t>-------TQNSHSTARASVMYS---</w:t>
      </w:r>
      <w:r>
        <w:rPr>
          <w:highlight w:val="yellow"/>
        </w:rPr>
        <w:t>VVTPM</w:t>
      </w:r>
      <w:r>
        <w:t>LNP--FIYSLRNKDL-</w:t>
        <w:br/>
      </w:r>
    </w:p>
    <w:p>
      <w:r>
        <w:t>&gt;Q8VFG2</w:t>
        <w:br/>
      </w:r>
    </w:p>
    <w:p>
      <w:r>
        <w:t>G------SQDLIKV--LTLFYC---</w:t>
      </w:r>
      <w:r>
        <w:rPr>
          <w:highlight w:val="yellow"/>
        </w:rPr>
        <w:t>VITPM</w:t>
      </w:r>
      <w:r>
        <w:t>ANP--FIYTLRNKDV-</w:t>
        <w:br/>
      </w:r>
    </w:p>
    <w:p>
      <w:r>
        <w:t>&gt;Q8VG58</w:t>
        <w:br/>
      </w:r>
    </w:p>
    <w:p>
      <w:r>
        <w:t>--------YPIDNA--MALCAT---</w:t>
      </w:r>
      <w:r>
        <w:rPr>
          <w:highlight w:val="yellow"/>
        </w:rPr>
        <w:t>IFEPM</w:t>
      </w:r>
      <w:r>
        <w:t>LNP--LIYSLRNAEV-</w:t>
        <w:br/>
      </w:r>
    </w:p>
    <w:p>
      <w:r>
        <w:t>&gt;Q8VEY3</w:t>
        <w:br/>
      </w:r>
    </w:p>
    <w:p>
      <w:r>
        <w:t>----PTPNPMLGTV--VQILMN---</w:t>
      </w:r>
      <w:r>
        <w:rPr>
          <w:highlight w:val="yellow"/>
        </w:rPr>
        <w:t>LVGPM</w:t>
      </w:r>
      <w:r>
        <w:t>LNP--LIYTLRN----</w:t>
        <w:br/>
      </w:r>
    </w:p>
    <w:p>
      <w:r>
        <w:t>&gt;Q9EQ84</w:t>
        <w:br/>
      </w:r>
    </w:p>
    <w:p>
      <w:r>
        <w:t>----PNPSPLLSAI--IQILHN---</w:t>
      </w:r>
      <w:r>
        <w:rPr>
          <w:highlight w:val="yellow"/>
        </w:rPr>
        <w:t>LVTPT</w:t>
      </w:r>
      <w:r>
        <w:t>INP--LIYSLRNKDV-</w:t>
        <w:br/>
      </w:r>
    </w:p>
    <w:p>
      <w:r>
        <w:t>&gt;Q9EQ87</w:t>
        <w:br/>
      </w:r>
    </w:p>
    <w:p>
      <w:r>
        <w:t>----PTPNPWLNAA--VQVLNN---</w:t>
      </w:r>
      <w:r>
        <w:rPr>
          <w:highlight w:val="yellow"/>
        </w:rPr>
        <w:t>LVTPM</w:t>
      </w:r>
      <w:r>
        <w:t>LNP--LIYSLRNKEV-</w:t>
        <w:br/>
      </w:r>
    </w:p>
    <w:p>
      <w:r>
        <w:t>&gt;Q7TRN8</w:t>
        <w:br/>
      </w:r>
    </w:p>
    <w:p>
      <w:r>
        <w:t>-----RIPPDIPIL--LNILHH---</w:t>
      </w:r>
      <w:r>
        <w:rPr>
          <w:highlight w:val="yellow"/>
        </w:rPr>
        <w:t>LIPPA</w:t>
      </w:r>
      <w:r>
        <w:t>LNP--IVYGVRTREI-</w:t>
        <w:br/>
      </w:r>
    </w:p>
    <w:p>
      <w:r>
        <w:t>&gt;Q8VGV1</w:t>
        <w:br/>
      </w:r>
    </w:p>
    <w:p>
      <w:r>
        <w:t>-----RIPPDVPIL--LNILHH---</w:t>
      </w:r>
      <w:r>
        <w:rPr>
          <w:highlight w:val="yellow"/>
        </w:rPr>
        <w:t>LIPPA</w:t>
      </w:r>
      <w:r>
        <w:t>LNP--IVYGVRTREI-</w:t>
        <w:br/>
      </w:r>
    </w:p>
    <w:p>
      <w:r>
        <w:t>&gt;Q8VGV0</w:t>
        <w:br/>
      </w:r>
    </w:p>
    <w:p>
      <w:r>
        <w:t>-----KVSSDVPIL--LNVLHH---</w:t>
      </w:r>
      <w:r>
        <w:rPr>
          <w:highlight w:val="yellow"/>
        </w:rPr>
        <w:t>VIPAA</w:t>
      </w:r>
      <w:r>
        <w:t>LNP--IVYGVRTQEI-</w:t>
        <w:br/>
      </w:r>
    </w:p>
    <w:p>
      <w:r>
        <w:t>&gt;Q7TRP3</w:t>
        <w:br/>
      </w:r>
    </w:p>
    <w:p>
      <w:r>
        <w:t>----RNVPAYIHIL--LANLYV---</w:t>
      </w:r>
      <w:r>
        <w:rPr>
          <w:highlight w:val="yellow"/>
        </w:rPr>
        <w:t>VVPPA</w:t>
      </w:r>
      <w:r>
        <w:t>LNP--VIYGVRTKQI-</w:t>
        <w:br/>
      </w:r>
    </w:p>
    <w:p>
      <w:r>
        <w:t>&gt;Q7TRR4</w:t>
        <w:br/>
      </w:r>
    </w:p>
    <w:p>
      <w:r>
        <w:t>----RNVPRYIHIL--LANLYV---</w:t>
      </w:r>
      <w:r>
        <w:rPr>
          <w:highlight w:val="yellow"/>
        </w:rPr>
        <w:t>VVPPM</w:t>
      </w:r>
      <w:r>
        <w:t>LNP--VIYGVRTKQI-</w:t>
        <w:br/>
      </w:r>
    </w:p>
    <w:p>
      <w:r>
        <w:t>&gt;Q8VGV8</w:t>
        <w:br/>
      </w:r>
    </w:p>
    <w:p>
      <w:r>
        <w:t>----RNVPRYIHIL--LANLYV---</w:t>
      </w:r>
      <w:r>
        <w:rPr>
          <w:highlight w:val="yellow"/>
        </w:rPr>
        <w:t>VVPPM</w:t>
      </w:r>
      <w:r>
        <w:t>LNP--VIYGVRTKQI-</w:t>
        <w:br/>
      </w:r>
    </w:p>
    <w:p>
      <w:r>
        <w:t>&gt;Q8VF06</w:t>
        <w:br/>
      </w:r>
    </w:p>
    <w:p>
      <w:r>
        <w:t>----QNIPHYIHIL--LANLYV---</w:t>
      </w:r>
      <w:r>
        <w:rPr>
          <w:highlight w:val="yellow"/>
        </w:rPr>
        <w:t>VIPPA</w:t>
      </w:r>
      <w:r>
        <w:t>LNP--VIYGVRTKQI-</w:t>
        <w:br/>
      </w:r>
    </w:p>
    <w:p>
      <w:r>
        <w:t>&gt;Q8VG26</w:t>
        <w:br/>
      </w:r>
    </w:p>
    <w:p>
      <w:r>
        <w:t>----HNIPHYIHIL--LANLYV---</w:t>
      </w:r>
      <w:r>
        <w:rPr>
          <w:highlight w:val="yellow"/>
        </w:rPr>
        <w:t>VVPPA</w:t>
      </w:r>
      <w:r>
        <w:t>LNP--VIYGVRTKQI-</w:t>
        <w:br/>
      </w:r>
    </w:p>
    <w:p>
      <w:r>
        <w:t>&gt;Q8VGZ9</w:t>
        <w:br/>
      </w:r>
    </w:p>
    <w:p>
      <w:r>
        <w:t>----HNIPQYIHIL--LANLYV---</w:t>
      </w:r>
      <w:r>
        <w:rPr>
          <w:highlight w:val="yellow"/>
        </w:rPr>
        <w:t>VIPPA</w:t>
      </w:r>
      <w:r>
        <w:t>LNP--VIYGIRTKQI-</w:t>
        <w:br/>
      </w:r>
    </w:p>
    <w:p>
      <w:r>
        <w:t>&gt;Q8VG28</w:t>
        <w:br/>
      </w:r>
    </w:p>
    <w:p>
      <w:r>
        <w:t>----HNIPRYIHIL--LANLYV---</w:t>
      </w:r>
      <w:r>
        <w:rPr>
          <w:highlight w:val="yellow"/>
        </w:rPr>
        <w:t>IIPPA</w:t>
      </w:r>
      <w:r>
        <w:t>LNP--LIYGVRTK---</w:t>
        <w:br/>
      </w:r>
    </w:p>
    <w:p>
      <w:r>
        <w:t>&gt;Q8VGW5</w:t>
        <w:br/>
      </w:r>
    </w:p>
    <w:p>
      <w:r>
        <w:t>-----NIPRHVHIL--LANLYV---</w:t>
      </w:r>
      <w:r>
        <w:rPr>
          <w:highlight w:val="yellow"/>
        </w:rPr>
        <w:t>VVPPM</w:t>
      </w:r>
      <w:r>
        <w:t>LNP--IVYGVKTK---</w:t>
        <w:br/>
      </w:r>
    </w:p>
    <w:p>
      <w:r>
        <w:t>&gt;Q8VGA1</w:t>
        <w:br/>
      </w:r>
    </w:p>
    <w:p>
      <w:r>
        <w:t>-----SIPLHVHIL--LANLYV---</w:t>
      </w:r>
      <w:r>
        <w:rPr>
          <w:highlight w:val="yellow"/>
        </w:rPr>
        <w:t>VVPPS</w:t>
      </w:r>
      <w:r>
        <w:t>VNP--IIYGVKTKQI-</w:t>
        <w:br/>
      </w:r>
    </w:p>
    <w:p>
      <w:r>
        <w:t>&gt;Q8VG19</w:t>
        <w:br/>
      </w:r>
    </w:p>
    <w:p>
      <w:r>
        <w:t>-----NVSLTFHIM--FANLYI---</w:t>
      </w:r>
      <w:r>
        <w:rPr>
          <w:highlight w:val="yellow"/>
        </w:rPr>
        <w:t>VIPPA</w:t>
      </w:r>
      <w:r>
        <w:t>MNP--IVYGVKTKQI-</w:t>
        <w:br/>
      </w:r>
    </w:p>
    <w:p>
      <w:r>
        <w:t>&gt;Q8VGW1</w:t>
        <w:br/>
      </w:r>
    </w:p>
    <w:p>
      <w:r>
        <w:t>-----NVPRTFHIM--FANLYV---</w:t>
      </w:r>
      <w:r>
        <w:rPr>
          <w:highlight w:val="yellow"/>
        </w:rPr>
        <w:t>IIPPA</w:t>
      </w:r>
      <w:r>
        <w:t>LNP--IVYGVKTKQI-</w:t>
        <w:br/>
      </w:r>
    </w:p>
    <w:p>
      <w:r>
        <w:t>&gt;Q8VG78</w:t>
        <w:br/>
      </w:r>
    </w:p>
    <w:p>
      <w:r>
        <w:t>-----SVPRNVLIL--FANFYV---</w:t>
      </w:r>
      <w:r>
        <w:rPr>
          <w:highlight w:val="yellow"/>
        </w:rPr>
        <w:t>AIPPA</w:t>
      </w:r>
      <w:r>
        <w:t>LNP--VVYGVKTKQI-</w:t>
        <w:br/>
      </w:r>
    </w:p>
    <w:p>
      <w:r>
        <w:t>&gt;Q8VGV9</w:t>
        <w:br/>
      </w:r>
    </w:p>
    <w:p>
      <w:r>
        <w:t>----HHVPRIVHIM--FANVYL---</w:t>
      </w:r>
      <w:r>
        <w:rPr>
          <w:highlight w:val="yellow"/>
        </w:rPr>
        <w:t>LVPPM</w:t>
      </w:r>
      <w:r>
        <w:t>LNP--IIYGVRTK---</w:t>
        <w:br/>
      </w:r>
    </w:p>
    <w:p>
      <w:r>
        <w:t>&gt;Q8VGW0</w:t>
        <w:br/>
      </w:r>
    </w:p>
    <w:p>
      <w:r>
        <w:t>-----HVPRVVHIM--FANVYL---</w:t>
      </w:r>
      <w:r>
        <w:rPr>
          <w:highlight w:val="yellow"/>
        </w:rPr>
        <w:t>LVPPM</w:t>
      </w:r>
      <w:r>
        <w:t>LNP--IIYGVRTK---</w:t>
        <w:br/>
      </w:r>
    </w:p>
    <w:p>
      <w:r>
        <w:t>&gt;Q8VGZ2</w:t>
        <w:br/>
      </w:r>
    </w:p>
    <w:p>
      <w:r>
        <w:t>-----HVPRVVHIM--FANFYL---</w:t>
      </w:r>
      <w:r>
        <w:rPr>
          <w:highlight w:val="yellow"/>
        </w:rPr>
        <w:t>LVPPM</w:t>
      </w:r>
      <w:r>
        <w:t>LNP--IIYGVRTKQI-</w:t>
        <w:br/>
      </w:r>
    </w:p>
    <w:p>
      <w:r>
        <w:t>&gt;Q8VGX9</w:t>
        <w:br/>
      </w:r>
    </w:p>
    <w:p>
      <w:r>
        <w:t>-----HVPLHIHIL--LANVYL---</w:t>
      </w:r>
      <w:r>
        <w:rPr>
          <w:highlight w:val="yellow"/>
        </w:rPr>
        <w:t>LFPPA</w:t>
      </w:r>
      <w:r>
        <w:t>LNP--VVYGVKTR---</w:t>
        <w:br/>
      </w:r>
    </w:p>
    <w:p>
      <w:r>
        <w:t>&gt;Q8VF27</w:t>
        <w:br/>
      </w:r>
    </w:p>
    <w:p>
      <w:r>
        <w:t>-----GIPPHVHTI--LGNLYF---</w:t>
      </w:r>
      <w:r>
        <w:rPr>
          <w:highlight w:val="yellow"/>
        </w:rPr>
        <w:t>LVPPM</w:t>
      </w:r>
      <w:r>
        <w:t>LNP--IIYGVKTKEF-</w:t>
        <w:br/>
      </w:r>
    </w:p>
    <w:p>
      <w:r>
        <w:t>&gt;Q7TRR7</w:t>
        <w:br/>
      </w:r>
    </w:p>
    <w:p>
      <w:r>
        <w:t>-----KVAPHVHIL--VANMYL---</w:t>
      </w:r>
      <w:r>
        <w:rPr>
          <w:highlight w:val="yellow"/>
        </w:rPr>
        <w:t>LVPPM</w:t>
      </w:r>
      <w:r>
        <w:t>LDP--IIYGVRTKKI-</w:t>
        <w:br/>
      </w:r>
    </w:p>
    <w:p>
      <w:r>
        <w:t>&gt;Q8VF28</w:t>
        <w:br/>
      </w:r>
    </w:p>
    <w:p>
      <w:r>
        <w:t>-----KVAPQVHIF--VANIYL---</w:t>
      </w:r>
      <w:r>
        <w:rPr>
          <w:highlight w:val="yellow"/>
        </w:rPr>
        <w:t>LVPPM</w:t>
      </w:r>
      <w:r>
        <w:t>VNP--IIYGVRTKKI-</w:t>
        <w:br/>
      </w:r>
    </w:p>
    <w:p>
      <w:r>
        <w:t>&gt;Q7TRP4</w:t>
        <w:br/>
      </w:r>
    </w:p>
    <w:p>
      <w:r>
        <w:t>----HTIPHHIHII--VANLYL---</w:t>
      </w:r>
      <w:r>
        <w:rPr>
          <w:highlight w:val="yellow"/>
        </w:rPr>
        <w:t>LLPAT</w:t>
      </w:r>
      <w:r>
        <w:t>MNP--IVYGVKTK---</w:t>
        <w:br/>
      </w:r>
    </w:p>
    <w:p>
      <w:r>
        <w:t>&gt;Q8VGW3</w:t>
        <w:br/>
      </w:r>
    </w:p>
    <w:p>
      <w:r>
        <w:t>----HTIPHHVHII--VANLYL---</w:t>
      </w:r>
      <w:r>
        <w:rPr>
          <w:highlight w:val="yellow"/>
        </w:rPr>
        <w:t>LLPPT</w:t>
      </w:r>
      <w:r>
        <w:t>MNP--IVYGVKTK---</w:t>
        <w:br/>
      </w:r>
    </w:p>
    <w:p>
      <w:r>
        <w:t>&gt;Q8VH00</w:t>
        <w:br/>
      </w:r>
    </w:p>
    <w:p>
      <w:r>
        <w:t>----HTIPHHVHII--VANLYL---</w:t>
      </w:r>
      <w:r>
        <w:rPr>
          <w:highlight w:val="yellow"/>
        </w:rPr>
        <w:t>LLPPT</w:t>
      </w:r>
      <w:r>
        <w:t>MNP--IVYGVKTK---</w:t>
        <w:br/>
      </w:r>
    </w:p>
    <w:p>
      <w:r>
        <w:t>&gt;Q8VG79</w:t>
        <w:br/>
      </w:r>
    </w:p>
    <w:p>
      <w:r>
        <w:t>----TTIPHHIHII--IANLYL---</w:t>
      </w:r>
      <w:r>
        <w:rPr>
          <w:highlight w:val="yellow"/>
        </w:rPr>
        <w:t>LLPPT</w:t>
      </w:r>
      <w:r>
        <w:t>LNP--IVYGVKT----</w:t>
        <w:br/>
      </w:r>
    </w:p>
    <w:p>
      <w:r>
        <w:t>&gt;Q8VGU9</w:t>
        <w:br/>
      </w:r>
    </w:p>
    <w:p>
      <w:r>
        <w:t>----HTIPPSLHII--VANLYL---</w:t>
      </w:r>
      <w:r>
        <w:rPr>
          <w:highlight w:val="yellow"/>
        </w:rPr>
        <w:t>LLPPT</w:t>
      </w:r>
      <w:r>
        <w:t>LNP--IVYGMKTK---</w:t>
        <w:br/>
      </w:r>
    </w:p>
    <w:p>
      <w:r>
        <w:t>&gt;Q8VGY7</w:t>
        <w:br/>
      </w:r>
    </w:p>
    <w:p>
      <w:r>
        <w:t>-----KVPPSVHII--FASMYL---</w:t>
      </w:r>
      <w:r>
        <w:rPr>
          <w:highlight w:val="yellow"/>
        </w:rPr>
        <w:t>LVPSA</w:t>
      </w:r>
      <w:r>
        <w:t>VNP--VVYGVKTKQI-</w:t>
        <w:br/>
      </w:r>
    </w:p>
    <w:p>
      <w:r>
        <w:t>&gt;Q8VF03</w:t>
        <w:br/>
      </w:r>
    </w:p>
    <w:p>
      <w:r>
        <w:t>-----TVPKPVHIL--LSIIYL---</w:t>
      </w:r>
      <w:r>
        <w:rPr>
          <w:highlight w:val="yellow"/>
        </w:rPr>
        <w:t>LLPPA</w:t>
      </w:r>
      <w:r>
        <w:t>LNP--LIYGVRTKQI-</w:t>
        <w:br/>
      </w:r>
    </w:p>
    <w:p>
      <w:r>
        <w:t>&gt;Q7TRQ1</w:t>
        <w:br/>
      </w:r>
    </w:p>
    <w:p>
      <w:r>
        <w:t>----AGLPHAVHIL--MSILYL---</w:t>
      </w:r>
      <w:r>
        <w:rPr>
          <w:highlight w:val="yellow"/>
        </w:rPr>
        <w:t>FVPPM</w:t>
      </w:r>
      <w:r>
        <w:t>LNP--IIYSIKTK---</w:t>
        <w:br/>
      </w:r>
    </w:p>
    <w:p>
      <w:r>
        <w:t>&gt;Q8VH21</w:t>
        <w:br/>
      </w:r>
    </w:p>
    <w:p>
      <w:r>
        <w:t>G---RHAPHYVHTL--LSLIYL---</w:t>
      </w:r>
      <w:r>
        <w:rPr>
          <w:highlight w:val="yellow"/>
        </w:rPr>
        <w:t>FVPPM</w:t>
      </w:r>
      <w:r>
        <w:t>LNP--VIYSIKTK---</w:t>
        <w:br/>
      </w:r>
    </w:p>
    <w:p>
      <w:r>
        <w:t>&gt;Q8VGX7</w:t>
        <w:br/>
      </w:r>
    </w:p>
    <w:p>
      <w:r>
        <w:t>----KHLPHIVHAL--VAYVYL---</w:t>
      </w:r>
      <w:r>
        <w:rPr>
          <w:highlight w:val="yellow"/>
        </w:rPr>
        <w:t>VVPPV</w:t>
      </w:r>
      <w:r>
        <w:t>LNP--IIYSVKSKPI-</w:t>
        <w:br/>
      </w:r>
    </w:p>
    <w:p>
      <w:r>
        <w:t>&gt;Q8VH14</w:t>
        <w:br/>
      </w:r>
    </w:p>
    <w:p>
      <w:r>
        <w:t>----KHLPHIVHAL--VAYVYL---</w:t>
      </w:r>
      <w:r>
        <w:rPr>
          <w:highlight w:val="yellow"/>
        </w:rPr>
        <w:t>VVPPV</w:t>
      </w:r>
      <w:r>
        <w:t>LNP--IIYSVKSKPI-</w:t>
        <w:br/>
      </w:r>
    </w:p>
    <w:p>
      <w:r>
        <w:t>&gt;Q8VH17</w:t>
        <w:br/>
      </w:r>
    </w:p>
    <w:p>
      <w:r>
        <w:t>----EHLPRIVHLL--MSYVYL---</w:t>
      </w:r>
      <w:r>
        <w:rPr>
          <w:highlight w:val="yellow"/>
        </w:rPr>
        <w:t>LVPPL</w:t>
      </w:r>
      <w:r>
        <w:t>MNP--IVYSIKTK---</w:t>
        <w:br/>
      </w:r>
    </w:p>
    <w:p>
      <w:r>
        <w:t>&gt;Q8VG25</w:t>
        <w:br/>
      </w:r>
    </w:p>
    <w:p>
      <w:r>
        <w:t>--------KVVHTM--MANVYL---</w:t>
      </w:r>
      <w:r>
        <w:rPr>
          <w:highlight w:val="yellow"/>
        </w:rPr>
        <w:t>LLPPV</w:t>
      </w:r>
      <w:r>
        <w:t>LNP--IIYSVKTKQI-</w:t>
        <w:br/>
      </w:r>
    </w:p>
    <w:p>
      <w:r>
        <w:t>&gt;Q8VGZ6</w:t>
        <w:br/>
      </w:r>
    </w:p>
    <w:p>
      <w:r>
        <w:t>----KHAPPFVHTL--IANVYL---</w:t>
      </w:r>
      <w:r>
        <w:rPr>
          <w:highlight w:val="yellow"/>
        </w:rPr>
        <w:t>LIPPV</w:t>
      </w:r>
      <w:r>
        <w:t>MNP--IIYSVKTKQI-</w:t>
        <w:br/>
      </w:r>
    </w:p>
    <w:p>
      <w:r>
        <w:t>&gt;Q8VGY8</w:t>
        <w:br/>
      </w:r>
    </w:p>
    <w:p>
      <w:r>
        <w:t>----KHASPVVHTL--MSSIYL---</w:t>
      </w:r>
      <w:r>
        <w:rPr>
          <w:highlight w:val="yellow"/>
        </w:rPr>
        <w:t>FVPPV</w:t>
      </w:r>
      <w:r>
        <w:t>LNP--IIYSVKT----</w:t>
        <w:br/>
      </w:r>
    </w:p>
    <w:p>
      <w:r>
        <w:t>&gt;Q8VGZ8</w:t>
        <w:br/>
      </w:r>
    </w:p>
    <w:p>
      <w:r>
        <w:t>----KHSSPFVHIF--MAHIYL---</w:t>
      </w:r>
      <w:r>
        <w:rPr>
          <w:highlight w:val="yellow"/>
        </w:rPr>
        <w:t>MVPPV</w:t>
      </w:r>
      <w:r>
        <w:t>LNP--IIYSVKT----</w:t>
        <w:br/>
      </w:r>
    </w:p>
    <w:p>
      <w:r>
        <w:t>&gt;Q9EQQ7</w:t>
        <w:br/>
      </w:r>
    </w:p>
    <w:p>
      <w:r>
        <w:t>----KHSSPLIHIF--MAHIYL---</w:t>
      </w:r>
      <w:r>
        <w:rPr>
          <w:highlight w:val="yellow"/>
        </w:rPr>
        <w:t>LVPPV</w:t>
      </w:r>
      <w:r>
        <w:t>LNP--IIYSVKT----</w:t>
        <w:br/>
      </w:r>
    </w:p>
    <w:p>
      <w:r>
        <w:t>&gt;Q8VH20</w:t>
        <w:br/>
      </w:r>
    </w:p>
    <w:p>
      <w:r>
        <w:t>----KHASPLVHVL--MANIYL---</w:t>
      </w:r>
      <w:r>
        <w:rPr>
          <w:highlight w:val="yellow"/>
        </w:rPr>
        <w:t>LAPPV</w:t>
      </w:r>
      <w:r>
        <w:t>MNP--IIYSVKT----</w:t>
        <w:br/>
      </w:r>
    </w:p>
    <w:p>
      <w:r>
        <w:t>&gt;Q8VGX6</w:t>
        <w:br/>
      </w:r>
    </w:p>
    <w:p>
      <w:r>
        <w:t>----KHAPRYIHVL--MSNVYL---</w:t>
      </w:r>
      <w:r>
        <w:rPr>
          <w:highlight w:val="yellow"/>
        </w:rPr>
        <w:t>FVPPV</w:t>
      </w:r>
      <w:r>
        <w:t>LNP--LIYSAKT----</w:t>
        <w:br/>
      </w:r>
    </w:p>
    <w:p>
      <w:r>
        <w:t>&gt;Q9EPN9</w:t>
        <w:br/>
      </w:r>
    </w:p>
    <w:p>
      <w:r>
        <w:t>----QHTSPLVHIL--MGTVSV---</w:t>
      </w:r>
      <w:r>
        <w:rPr>
          <w:highlight w:val="yellow"/>
        </w:rPr>
        <w:t>LFPPV</w:t>
      </w:r>
      <w:r>
        <w:t>MNP--VIYSIKT----</w:t>
        <w:br/>
      </w:r>
    </w:p>
    <w:p>
      <w:r>
        <w:t>&gt;Q8VGZ3</w:t>
        <w:br/>
      </w:r>
    </w:p>
    <w:p>
      <w:r>
        <w:t>-------SPLTHAL--MANAYL---</w:t>
      </w:r>
      <w:r>
        <w:rPr>
          <w:highlight w:val="yellow"/>
        </w:rPr>
        <w:t>LVPPV</w:t>
      </w:r>
      <w:r>
        <w:t>LNP--IVYTVKTKEI-</w:t>
        <w:br/>
      </w:r>
    </w:p>
    <w:p>
      <w:r>
        <w:t>&gt;Q8VGZ7</w:t>
        <w:br/>
      </w:r>
    </w:p>
    <w:p>
      <w:r>
        <w:t>--------SLLPVI--MANIYL---</w:t>
      </w:r>
      <w:r>
        <w:rPr>
          <w:highlight w:val="yellow"/>
        </w:rPr>
        <w:t>LVPPV</w:t>
      </w:r>
      <w:r>
        <w:t>LNP--IVYGVKTKEI-</w:t>
        <w:br/>
      </w:r>
    </w:p>
    <w:p>
      <w:r>
        <w:t>&gt;Q8VGY4</w:t>
        <w:br/>
      </w:r>
    </w:p>
    <w:p>
      <w:r>
        <w:t>----RRSSPIAHAV--LGNIYL---</w:t>
      </w:r>
      <w:r>
        <w:rPr>
          <w:highlight w:val="yellow"/>
        </w:rPr>
        <w:t>FMPPM</w:t>
      </w:r>
      <w:r>
        <w:t>LNP--IVYSLKTKQI-</w:t>
        <w:br/>
      </w:r>
    </w:p>
    <w:p>
      <w:r>
        <w:t>&gt;Q8VH12</w:t>
        <w:br/>
      </w:r>
    </w:p>
    <w:p>
      <w:r>
        <w:t>----KHKSPLAMIL--IADAFL---</w:t>
      </w:r>
      <w:r>
        <w:rPr>
          <w:highlight w:val="yellow"/>
        </w:rPr>
        <w:t>LVPPL</w:t>
      </w:r>
      <w:r>
        <w:t>MNP--IVYCVKTRQI-</w:t>
        <w:br/>
      </w:r>
    </w:p>
    <w:p>
      <w:r>
        <w:t>&gt;Q8VH16</w:t>
        <w:br/>
      </w:r>
    </w:p>
    <w:p>
      <w:r>
        <w:t>----KHKSPMAMIL--IADIFL---</w:t>
      </w:r>
      <w:r>
        <w:rPr>
          <w:highlight w:val="yellow"/>
        </w:rPr>
        <w:t>LVPPL</w:t>
      </w:r>
      <w:r>
        <w:t>MNP--IVYCVKTRQI-</w:t>
        <w:br/>
      </w:r>
    </w:p>
    <w:p>
      <w:r>
        <w:t>&gt;Q8VH13</w:t>
        <w:br/>
      </w:r>
    </w:p>
    <w:p>
      <w:r>
        <w:t>-------SPISKIL--MADIFL---</w:t>
      </w:r>
      <w:r>
        <w:rPr>
          <w:highlight w:val="yellow"/>
        </w:rPr>
        <w:t>LVPPV</w:t>
      </w:r>
      <w:r>
        <w:t>MNP--IIYCVKSQQI-</w:t>
        <w:br/>
      </w:r>
    </w:p>
    <w:p>
      <w:r>
        <w:t>&gt;Q8VH11</w:t>
        <w:br/>
      </w:r>
    </w:p>
    <w:p>
      <w:r>
        <w:t>----KQAPHLVQVV--MGFVYL---</w:t>
      </w:r>
      <w:r>
        <w:rPr>
          <w:highlight w:val="yellow"/>
        </w:rPr>
        <w:t>LFPPV</w:t>
      </w:r>
      <w:r>
        <w:t>MNP--IVYSVKTK---</w:t>
        <w:br/>
      </w:r>
    </w:p>
    <w:p>
      <w:r>
        <w:t>&gt;Q924X8</w:t>
        <w:br/>
      </w:r>
    </w:p>
    <w:p>
      <w:r>
        <w:t>----------VHKF--TSLVYL---</w:t>
      </w:r>
      <w:r>
        <w:rPr>
          <w:highlight w:val="yellow"/>
        </w:rPr>
        <w:t>FVPPM</w:t>
      </w:r>
      <w:r>
        <w:t>LNP--IIYSIKTKEI-</w:t>
        <w:br/>
      </w:r>
    </w:p>
    <w:p>
      <w:r>
        <w:t>&gt;Q8VBV9</w:t>
        <w:br/>
      </w:r>
    </w:p>
    <w:p>
      <w:r>
        <w:t>----NSLDPIVHVL--MGDVYL---</w:t>
      </w:r>
      <w:r>
        <w:rPr>
          <w:highlight w:val="yellow"/>
        </w:rPr>
        <w:t>LLPPV</w:t>
      </w:r>
      <w:r>
        <w:t>INP--IIYGAKT----</w:t>
        <w:br/>
      </w:r>
    </w:p>
    <w:p>
      <w:r>
        <w:t>&gt;Q7TRP7</w:t>
        <w:br/>
      </w:r>
    </w:p>
    <w:p>
      <w:r>
        <w:t>----ETKATLIPVL--LNVMHN---</w:t>
      </w:r>
      <w:r>
        <w:rPr>
          <w:highlight w:val="yellow"/>
        </w:rPr>
        <w:t>IIPPS</w:t>
      </w:r>
      <w:r>
        <w:t>LNP--IVYALRTREL-</w:t>
        <w:br/>
      </w:r>
    </w:p>
    <w:p>
      <w:r>
        <w:t>&gt;Q7TRU7</w:t>
        <w:br/>
      </w:r>
    </w:p>
    <w:p>
      <w:r>
        <w:t>----ETKATLIPVL--LNVMHN---</w:t>
      </w:r>
      <w:r>
        <w:rPr>
          <w:highlight w:val="yellow"/>
        </w:rPr>
        <w:t>ITPPS</w:t>
      </w:r>
      <w:r>
        <w:t>LNP--IVYALRTRQL-</w:t>
        <w:br/>
      </w:r>
    </w:p>
    <w:p>
      <w:r>
        <w:t>&gt;Q7TRR2</w:t>
        <w:br/>
      </w:r>
    </w:p>
    <w:p>
      <w:r>
        <w:t>------VVPSTHIL--LSTIYL---</w:t>
      </w:r>
      <w:r>
        <w:rPr>
          <w:highlight w:val="yellow"/>
        </w:rPr>
        <w:t>LLPPA</w:t>
      </w:r>
      <w:r>
        <w:t>LNP--IVYGVKNMVI-</w:t>
        <w:br/>
      </w:r>
    </w:p>
    <w:p>
      <w:r>
        <w:t>&gt;Q8VFP0</w:t>
        <w:br/>
      </w:r>
    </w:p>
    <w:p>
      <w:r>
        <w:t>R-PPAKYNFTIGKV--VSVFYC---</w:t>
      </w:r>
      <w:r>
        <w:rPr>
          <w:highlight w:val="yellow"/>
        </w:rPr>
        <w:t>VITPL</w:t>
      </w:r>
      <w:r>
        <w:t>VNP--LIYTLRN----</w:t>
        <w:br/>
      </w:r>
    </w:p>
    <w:p>
      <w:r>
        <w:t>&gt;Q8VGB8</w:t>
        <w:br/>
      </w:r>
    </w:p>
    <w:p>
      <w:r>
        <w:t>--SIWTQASWAGVF--ASVLYT---</w:t>
      </w:r>
      <w:r>
        <w:rPr>
          <w:highlight w:val="yellow"/>
        </w:rPr>
        <w:t>VVTPM</w:t>
      </w:r>
      <w:r>
        <w:t>MNP--FIYSLRN----</w:t>
        <w:br/>
      </w:r>
    </w:p>
    <w:p>
      <w:r>
        <w:t>&gt;Q8VGR3</w:t>
        <w:br/>
      </w:r>
    </w:p>
    <w:p>
      <w:r>
        <w:t>--------STVNEIS-MAMMYT---</w:t>
      </w:r>
      <w:r>
        <w:rPr>
          <w:highlight w:val="yellow"/>
        </w:rPr>
        <w:t>VVTPM</w:t>
      </w:r>
      <w:r>
        <w:t>LNP--FIYRLRNR---</w:t>
        <w:br/>
      </w:r>
    </w:p>
    <w:p>
      <w:r>
        <w:t>&gt;Q8VGV6</w:t>
        <w:br/>
      </w:r>
    </w:p>
    <w:p>
      <w:r>
        <w:t>RFGGHIIPPSCLII--VANLYL---</w:t>
      </w:r>
      <w:r>
        <w:rPr>
          <w:highlight w:val="yellow"/>
        </w:rPr>
        <w:t>LLPPT</w:t>
      </w:r>
      <w:r>
        <w:t>MN--------------</w:t>
        <w:br/>
      </w:r>
    </w:p>
    <w:p>
      <w:r>
        <w:t>&gt;Q8VF83</w:t>
        <w:br/>
      </w:r>
    </w:p>
    <w:p>
      <w:r>
        <w:t>---------GLSKA--LSTLSAHIT</w:t>
      </w:r>
      <w:r>
        <w:rPr>
          <w:highlight w:val="yellow"/>
        </w:rPr>
        <w:t>VVILF</w:t>
      </w:r>
      <w:r>
        <w:t>FGPLMFFYTWPSP---</w:t>
        <w:br/>
      </w:r>
    </w:p>
    <w:p>
      <w:r>
        <w:t>&gt;Q8VH18</w:t>
        <w:br/>
      </w:r>
    </w:p>
    <w:p>
      <w:r>
        <w:t>---------ARHKA--LNTCGSHIG</w:t>
      </w:r>
      <w:r>
        <w:rPr>
          <w:highlight w:val="yellow"/>
        </w:rPr>
        <w:t>VILLF</w:t>
      </w:r>
      <w:r>
        <w:t>FIP--SFFTFLTHRFG</w:t>
        <w:br/>
      </w:r>
    </w:p>
    <w:p>
      <w:r>
        <w:t>&gt;Q8VFV4</w:t>
        <w:br/>
      </w:r>
    </w:p>
    <w:p>
      <w:r>
        <w:t>-----------SKA--FNTCASHLT</w:t>
      </w:r>
      <w:r>
        <w:rPr>
          <w:highlight w:val="yellow"/>
        </w:rPr>
        <w:t>AVTLF</w:t>
      </w:r>
      <w:r>
        <w:t>FGSGLFVYMRPSSN--</w:t>
        <w:br/>
      </w:r>
    </w:p>
    <w:p>
      <w:r>
        <w:t>&gt;Q9EQ90</w:t>
        <w:br/>
      </w:r>
    </w:p>
    <w:p>
      <w:r>
        <w:t>------------KA--FSTCSSHIS</w:t>
      </w:r>
      <w:r>
        <w:rPr>
          <w:highlight w:val="yellow"/>
        </w:rPr>
        <w:t>AVAIF</w:t>
      </w:r>
      <w:r>
        <w:t>YGSGAFTYLQPSSLN-</w:t>
        <w:br/>
      </w:r>
    </w:p>
    <w:p>
      <w:r>
        <w:t>&gt;Q9EQ91</w:t>
        <w:br/>
      </w:r>
    </w:p>
    <w:p>
      <w:r>
        <w:t>-----------FKG--FSTCSTHIS</w:t>
      </w:r>
      <w:r>
        <w:rPr>
          <w:highlight w:val="yellow"/>
        </w:rPr>
        <w:t>AVAIF</w:t>
      </w:r>
      <w:r>
        <w:t>YGSGAFTYLQPSLLN-</w:t>
        <w:br/>
      </w:r>
    </w:p>
    <w:p>
      <w:r>
        <w:t>&gt;Q8VG40</w:t>
        <w:br/>
      </w:r>
    </w:p>
    <w:p>
      <w:r>
        <w:t>-------------A--LSTCAPHLT</w:t>
      </w:r>
      <w:r>
        <w:rPr>
          <w:highlight w:val="yellow"/>
        </w:rPr>
        <w:t>AISFC</w:t>
      </w:r>
      <w:r>
        <w:t>HGIILLLYCVLKSKSS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
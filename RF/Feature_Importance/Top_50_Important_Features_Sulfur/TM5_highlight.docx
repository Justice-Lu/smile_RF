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Sulfur TM5 Important Residues</w:t>
      </w:r>
    </w:p>
    <w:p>
      <w:r>
        <w:t>&gt;Q7TRE5</w:t>
        <w:br/>
      </w:r>
    </w:p>
    <w:p>
      <w:r>
        <w:t>----TF</w:t>
      </w:r>
      <w:r>
        <w:rPr>
          <w:highlight w:val="yellow"/>
        </w:rPr>
        <w:t>TNELV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IVV-AFGIGV-P-IVTIFIS-YAL</w:t>
      </w:r>
      <w:r>
        <w:rPr>
          <w:highlight w:val="yellow"/>
        </w:rPr>
        <w:t>ILSSI</w:t>
      </w:r>
      <w:r>
        <w:t>LHMHS-----</w:t>
        <w:br/>
      </w:r>
    </w:p>
    <w:p>
      <w:r>
        <w:t>&gt;Q7TRE6</w:t>
        <w:br/>
      </w:r>
    </w:p>
    <w:p>
      <w:r>
        <w:t>----TF</w:t>
      </w:r>
      <w:r>
        <w:rPr>
          <w:highlight w:val="yellow"/>
        </w:rPr>
        <w:t>INELV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IVV-AFDIGV-P-IVTIFIS-YAL</w:t>
      </w:r>
      <w:r>
        <w:rPr>
          <w:highlight w:val="yellow"/>
        </w:rPr>
        <w:t>ILSSI</w:t>
      </w:r>
      <w:r>
        <w:t>LRMHS-----</w:t>
        <w:br/>
      </w:r>
    </w:p>
    <w:p>
      <w:r>
        <w:t>&gt;Q8VF63</w:t>
        <w:br/>
      </w:r>
    </w:p>
    <w:p>
      <w:r>
        <w:t>----TS</w:t>
      </w:r>
      <w:r>
        <w:rPr>
          <w:highlight w:val="yellow"/>
        </w:rPr>
        <w:t>INELV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IVV-GFNVIV-P-TLTIFIT-YTL</w:t>
      </w:r>
      <w:r>
        <w:rPr>
          <w:highlight w:val="yellow"/>
        </w:rPr>
        <w:t>ILFNI</w:t>
      </w:r>
      <w:r>
        <w:t>LSIHS-----</w:t>
        <w:br/>
      </w:r>
    </w:p>
    <w:p>
      <w:r>
        <w:t>&gt;Q8VF64</w:t>
        <w:br/>
      </w:r>
    </w:p>
    <w:p>
      <w:r>
        <w:t>----TT</w:t>
      </w:r>
      <w:r>
        <w:rPr>
          <w:highlight w:val="yellow"/>
        </w:rPr>
        <w:t>INELV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IVV-GVNVIV-P-TLTIFIS-YTL</w:t>
      </w:r>
      <w:r>
        <w:rPr>
          <w:highlight w:val="yellow"/>
        </w:rPr>
        <w:t>ILSNI</w:t>
      </w:r>
      <w:r>
        <w:t>LSIHS-----</w:t>
        <w:br/>
      </w:r>
    </w:p>
    <w:p>
      <w:r>
        <w:t>&gt;Q9EQA5</w:t>
        <w:br/>
      </w:r>
    </w:p>
    <w:p>
      <w:r>
        <w:t>----TS</w:t>
      </w:r>
      <w:r>
        <w:rPr>
          <w:highlight w:val="yellow"/>
        </w:rPr>
        <w:t>INELV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IVV-GVNVII-P-SLTVFIS-YTL</w:t>
      </w:r>
      <w:r>
        <w:rPr>
          <w:highlight w:val="yellow"/>
        </w:rPr>
        <w:t>ILSNI</w:t>
      </w:r>
      <w:r>
        <w:t>LSIQS-----</w:t>
        <w:br/>
      </w:r>
    </w:p>
    <w:p>
      <w:r>
        <w:t>&gt;Q8VG90</w:t>
        <w:br/>
      </w:r>
    </w:p>
    <w:p>
      <w:r>
        <w:t>----TS</w:t>
      </w:r>
      <w:r>
        <w:rPr>
          <w:highlight w:val="yellow"/>
        </w:rPr>
        <w:t>INELV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IVV-GVSIIV-P-SLTVFIS-YTL</w:t>
      </w:r>
      <w:r>
        <w:rPr>
          <w:highlight w:val="yellow"/>
        </w:rPr>
        <w:t>ILSNI</w:t>
      </w:r>
      <w:r>
        <w:t>LRIHS-----</w:t>
        <w:br/>
      </w:r>
    </w:p>
    <w:p>
      <w:r>
        <w:t>&gt;Q9EQA6</w:t>
        <w:br/>
      </w:r>
    </w:p>
    <w:p>
      <w:r>
        <w:t>----TY</w:t>
      </w:r>
      <w:r>
        <w:rPr>
          <w:highlight w:val="yellow"/>
        </w:rPr>
        <w:t>INELV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IIV-GFNVTV-P-ILTIFIS-YTL</w:t>
      </w:r>
      <w:r>
        <w:rPr>
          <w:highlight w:val="yellow"/>
        </w:rPr>
        <w:t>ILSNI</w:t>
      </w:r>
      <w:r>
        <w:t>LSIHS-----</w:t>
        <w:br/>
      </w:r>
    </w:p>
    <w:p>
      <w:r>
        <w:t>&gt;Q8VG50</w:t>
        <w:br/>
      </w:r>
    </w:p>
    <w:p>
      <w:r>
        <w:t>----TY</w:t>
      </w:r>
      <w:r>
        <w:rPr>
          <w:highlight w:val="yellow"/>
        </w:rPr>
        <w:t>INELV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IVV-GFDVGV-P-SITIVVS-YTF</w:t>
      </w:r>
      <w:r>
        <w:rPr>
          <w:highlight w:val="yellow"/>
        </w:rPr>
        <w:t>ILSSI</w:t>
      </w:r>
      <w:r>
        <w:t>L---------</w:t>
        <w:br/>
      </w:r>
    </w:p>
    <w:p>
      <w:r>
        <w:t>&gt;Q8VF62</w:t>
        <w:br/>
      </w:r>
    </w:p>
    <w:p>
      <w:r>
        <w:t>SCNSSY</w:t>
      </w:r>
      <w:r>
        <w:rPr>
          <w:highlight w:val="yellow"/>
        </w:rPr>
        <w:t>INLLV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IVV-TIGIGV-P-IVTIFIS-YGF</w:t>
      </w:r>
      <w:r>
        <w:rPr>
          <w:highlight w:val="yellow"/>
        </w:rPr>
        <w:t>ILSSI</w:t>
      </w:r>
      <w:r>
        <w:t>LHISSK----</w:t>
        <w:br/>
      </w:r>
    </w:p>
    <w:p>
      <w:r>
        <w:t>&gt;Q8VG53</w:t>
        <w:br/>
      </w:r>
    </w:p>
    <w:p>
      <w:r>
        <w:t>----TY</w:t>
      </w:r>
      <w:r>
        <w:rPr>
          <w:highlight w:val="yellow"/>
        </w:rPr>
        <w:t>INKLV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VAS-SINIIV-P-ISTIFIS-YGF</w:t>
      </w:r>
      <w:r>
        <w:rPr>
          <w:highlight w:val="yellow"/>
        </w:rPr>
        <w:t>ILSSI</w:t>
      </w:r>
      <w:r>
        <w:t>F---------</w:t>
        <w:br/>
      </w:r>
    </w:p>
    <w:p>
      <w:r>
        <w:t>&gt;Q9EQ98</w:t>
        <w:br/>
      </w:r>
    </w:p>
    <w:p>
      <w:r>
        <w:t>----TH</w:t>
      </w:r>
      <w:r>
        <w:rPr>
          <w:highlight w:val="yellow"/>
        </w:rPr>
        <w:t>INEVL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IIG-GVNTLA-P-TLAVIIS-YAF</w:t>
      </w:r>
      <w:r>
        <w:rPr>
          <w:highlight w:val="yellow"/>
        </w:rPr>
        <w:t>ILTSI</w:t>
      </w:r>
      <w:r>
        <w:t>LRIRS-----</w:t>
        <w:br/>
      </w:r>
    </w:p>
    <w:p>
      <w:r>
        <w:t>&gt;Q9EQ99</w:t>
        <w:br/>
      </w:r>
    </w:p>
    <w:p>
      <w:r>
        <w:t>----TH</w:t>
      </w:r>
      <w:r>
        <w:rPr>
          <w:highlight w:val="yellow"/>
        </w:rPr>
        <w:t>LNELL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IIG-GINTLV-P-TLAVAIS-YVF</w:t>
      </w:r>
      <w:r>
        <w:rPr>
          <w:highlight w:val="yellow"/>
        </w:rPr>
        <w:t>IFCSI</w:t>
      </w:r>
      <w:r>
        <w:t>RHIKS-----</w:t>
        <w:br/>
      </w:r>
    </w:p>
    <w:p>
      <w:r>
        <w:t>&gt;Q9EQA0</w:t>
        <w:br/>
      </w:r>
    </w:p>
    <w:p>
      <w:r>
        <w:t>----IK</w:t>
      </w:r>
      <w:r>
        <w:rPr>
          <w:highlight w:val="yellow"/>
        </w:rPr>
        <w:t>LNELL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IIA-GFNTLV-P-TLAVAIS-YVF</w:t>
      </w:r>
      <w:r>
        <w:rPr>
          <w:highlight w:val="yellow"/>
        </w:rPr>
        <w:t>IFCSI</w:t>
      </w:r>
      <w:r>
        <w:t>LHIKS-----</w:t>
        <w:br/>
      </w:r>
    </w:p>
    <w:p>
      <w:r>
        <w:t>&gt;Q7TRH2</w:t>
        <w:br/>
      </w:r>
    </w:p>
    <w:p>
      <w:r>
        <w:t>----TF</w:t>
      </w:r>
      <w:r>
        <w:rPr>
          <w:highlight w:val="yellow"/>
        </w:rPr>
        <w:t>VNEIV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ILS-ALIIIS-T-ITIILVS-YAY</w:t>
      </w:r>
      <w:r>
        <w:rPr>
          <w:highlight w:val="yellow"/>
        </w:rPr>
        <w:t>ILSTV</w:t>
      </w:r>
      <w:r>
        <w:t>L---------</w:t>
        <w:br/>
      </w:r>
    </w:p>
    <w:p>
      <w:r>
        <w:t>&gt;Q8VFU4</w:t>
        <w:br/>
      </w:r>
    </w:p>
    <w:p>
      <w:r>
        <w:t>----TF</w:t>
      </w:r>
      <w:r>
        <w:rPr>
          <w:highlight w:val="yellow"/>
        </w:rPr>
        <w:t>VNEIV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ILS-ALIIIS-T-ITIILVS-YAY</w:t>
      </w:r>
      <w:r>
        <w:rPr>
          <w:highlight w:val="yellow"/>
        </w:rPr>
        <w:t>ILSTV</w:t>
      </w:r>
      <w:r>
        <w:t>L---------</w:t>
        <w:br/>
      </w:r>
    </w:p>
    <w:p>
      <w:r>
        <w:t>&gt;Q8VFU6</w:t>
        <w:br/>
      </w:r>
    </w:p>
    <w:p>
      <w:r>
        <w:t>----LF</w:t>
      </w:r>
      <w:r>
        <w:rPr>
          <w:highlight w:val="yellow"/>
        </w:rPr>
        <w:t>VHKIV</w:t>
      </w:r>
      <w:r>
        <w:rPr>
          <w:highlight w:val="yellow"/>
        </w:rPr>
        <w:t>S</w:t>
      </w:r>
      <w:r>
        <w:rPr>
          <w:highlight w:val="yellow"/>
        </w:rPr>
        <w:t>F</w:t>
      </w:r>
      <w:r>
        <w:t>SLS-SIIILP-T-VIVIIVS-YMY</w:t>
      </w:r>
      <w:r>
        <w:rPr>
          <w:highlight w:val="yellow"/>
        </w:rPr>
        <w:t>IVSTV</w:t>
      </w:r>
      <w:r>
        <w:t>L---------</w:t>
        <w:br/>
      </w:r>
    </w:p>
    <w:p>
      <w:r>
        <w:t>&gt;Q8VF30</w:t>
        <w:br/>
      </w:r>
    </w:p>
    <w:p>
      <w:r>
        <w:t>----TL</w:t>
      </w:r>
      <w:r>
        <w:rPr>
          <w:highlight w:val="yellow"/>
        </w:rPr>
        <w:t>FTELI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LMA-VFIIVG-S-MILTIIS-YTY</w:t>
      </w:r>
      <w:r>
        <w:rPr>
          <w:highlight w:val="yellow"/>
        </w:rPr>
        <w:t>IISTI</w:t>
      </w:r>
      <w:r>
        <w:t>L---------</w:t>
        <w:br/>
      </w:r>
    </w:p>
    <w:p>
      <w:r>
        <w:t>&gt;Q924H8</w:t>
        <w:br/>
      </w:r>
    </w:p>
    <w:p>
      <w:r>
        <w:t>----TF</w:t>
      </w:r>
      <w:r>
        <w:rPr>
          <w:highlight w:val="yellow"/>
        </w:rPr>
        <w:t>LTEFI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IMA-IFIIVG-S-LIPTIVS-YTY</w:t>
      </w:r>
      <w:r>
        <w:rPr>
          <w:highlight w:val="yellow"/>
        </w:rPr>
        <w:t>IISTI</w:t>
      </w:r>
      <w:r>
        <w:t>L---------</w:t>
        <w:br/>
      </w:r>
    </w:p>
    <w:p>
      <w:r>
        <w:t>&gt;Q8VF31</w:t>
        <w:br/>
      </w:r>
    </w:p>
    <w:p>
      <w:r>
        <w:t>SCNNTI</w:t>
      </w:r>
      <w:r>
        <w:rPr>
          <w:highlight w:val="yellow"/>
        </w:rPr>
        <w:t>FIEFI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LMA-VFVLFG-S-LIPTIVS-YTY</w:t>
      </w:r>
      <w:r>
        <w:rPr>
          <w:highlight w:val="yellow"/>
        </w:rPr>
        <w:t>IIATI</w:t>
      </w:r>
      <w:r>
        <w:t>LKIPSA----</w:t>
        <w:br/>
      </w:r>
    </w:p>
    <w:p>
      <w:r>
        <w:t>&gt;Q8VFQ7</w:t>
        <w:br/>
      </w:r>
    </w:p>
    <w:p>
      <w:r>
        <w:t>----TQ</w:t>
      </w:r>
      <w:r>
        <w:rPr>
          <w:highlight w:val="yellow"/>
        </w:rPr>
        <w:t>FNELM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TIF-GFIQLS-T-ISEVLVS-YCS</w:t>
      </w:r>
      <w:r>
        <w:rPr>
          <w:highlight w:val="yellow"/>
        </w:rPr>
        <w:t>IILSV</w:t>
      </w:r>
      <w:r>
        <w:t>LKIHSA----</w:t>
        <w:br/>
      </w:r>
    </w:p>
    <w:p>
      <w:r>
        <w:t>&gt;Q8VFQ8</w:t>
        <w:br/>
      </w:r>
    </w:p>
    <w:p>
      <w:r>
        <w:t>----IQ</w:t>
      </w:r>
      <w:r>
        <w:rPr>
          <w:highlight w:val="yellow"/>
        </w:rPr>
        <w:t>VNELA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TVF-GFIELS-T-ISGVLVS-YCY</w:t>
      </w:r>
      <w:r>
        <w:rPr>
          <w:highlight w:val="yellow"/>
        </w:rPr>
        <w:t>IILSV</w:t>
      </w:r>
      <w:r>
        <w:t>LKI-------</w:t>
        <w:br/>
      </w:r>
    </w:p>
    <w:p>
      <w:r>
        <w:t>&gt;Q8VFQ9</w:t>
        <w:br/>
      </w:r>
    </w:p>
    <w:p>
      <w:r>
        <w:t>---DTQ</w:t>
      </w:r>
      <w:r>
        <w:rPr>
          <w:highlight w:val="yellow"/>
        </w:rPr>
        <w:t>VNVLV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TVF-GFIELS-T-ISGVLIS-YCY</w:t>
      </w:r>
      <w:r>
        <w:rPr>
          <w:highlight w:val="yellow"/>
        </w:rPr>
        <w:t>IISSV</w:t>
      </w:r>
      <w:r>
        <w:t>L---------</w:t>
        <w:br/>
      </w:r>
    </w:p>
    <w:p>
      <w:r>
        <w:t>&gt;Q8VG97</w:t>
        <w:br/>
      </w:r>
    </w:p>
    <w:p>
      <w:r>
        <w:t>----TE</w:t>
      </w:r>
      <w:r>
        <w:rPr>
          <w:highlight w:val="yellow"/>
        </w:rPr>
        <w:t>VNELA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TIF-GFIELS-T-ISGVLVS-YCY</w:t>
      </w:r>
      <w:r>
        <w:rPr>
          <w:highlight w:val="yellow"/>
        </w:rPr>
        <w:t>IISSV</w:t>
      </w:r>
      <w:r>
        <w:t>L---------</w:t>
        <w:br/>
      </w:r>
    </w:p>
    <w:p>
      <w:r>
        <w:t>&gt;Q7TRX0</w:t>
        <w:br/>
      </w:r>
    </w:p>
    <w:p>
      <w:r>
        <w:t>----TR</w:t>
      </w:r>
      <w:r>
        <w:rPr>
          <w:highlight w:val="yellow"/>
        </w:rPr>
        <w:t>INELV</w:t>
      </w:r>
      <w:r>
        <w:rPr>
          <w:highlight w:val="yellow"/>
        </w:rPr>
        <w:t>L</w:t>
      </w:r>
      <w:r>
        <w:rPr>
          <w:highlight w:val="yellow"/>
        </w:rPr>
        <w:t>L</w:t>
      </w:r>
      <w:r>
        <w:t>FLG-GAVILI-P-LLLILVS-YIR</w:t>
      </w:r>
      <w:r>
        <w:rPr>
          <w:highlight w:val="yellow"/>
        </w:rPr>
        <w:t>I----</w:t>
      </w:r>
      <w:r>
        <w:t>----------</w:t>
        <w:br/>
      </w:r>
    </w:p>
    <w:p>
      <w:r>
        <w:t>&gt;Q7TRX6</w:t>
        <w:br/>
      </w:r>
    </w:p>
    <w:p>
      <w:r>
        <w:t>----TF</w:t>
      </w:r>
      <w:r>
        <w:rPr>
          <w:highlight w:val="yellow"/>
        </w:rPr>
        <w:t>VNELM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ILG-GIIIII-P-FLLIGMS-YVR</w:t>
      </w:r>
      <w:r>
        <w:rPr>
          <w:highlight w:val="yellow"/>
        </w:rPr>
        <w:t>I----</w:t>
      </w:r>
      <w:r>
        <w:t>----------</w:t>
        <w:br/>
      </w:r>
    </w:p>
    <w:p>
      <w:r>
        <w:t>&gt;Q7TRX7</w:t>
        <w:br/>
      </w:r>
    </w:p>
    <w:p>
      <w:r>
        <w:t>----TF</w:t>
      </w:r>
      <w:r>
        <w:rPr>
          <w:highlight w:val="yellow"/>
        </w:rPr>
        <w:t>VNELM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IMG-GIIIII-P-FLLIVMS-YVR</w:t>
      </w:r>
      <w:r>
        <w:rPr>
          <w:highlight w:val="yellow"/>
        </w:rPr>
        <w:t>I----</w:t>
      </w:r>
      <w:r>
        <w:t>----------</w:t>
        <w:br/>
      </w:r>
    </w:p>
    <w:p>
      <w:r>
        <w:t>&gt;Q8VGR3</w:t>
        <w:br/>
      </w:r>
    </w:p>
    <w:p>
      <w:r>
        <w:t>----TY</w:t>
      </w:r>
      <w:r>
        <w:rPr>
          <w:highlight w:val="yellow"/>
        </w:rPr>
        <w:t>VNELM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IMG-GIISII-P-FLLIVMS-YVR</w:t>
      </w:r>
      <w:r>
        <w:rPr>
          <w:highlight w:val="yellow"/>
        </w:rPr>
        <w:t>I----</w:t>
      </w:r>
      <w:r>
        <w:t>----------</w:t>
        <w:br/>
      </w:r>
    </w:p>
    <w:p>
      <w:r>
        <w:t>&gt;Q7TRX4</w:t>
        <w:br/>
      </w:r>
    </w:p>
    <w:p>
      <w:r>
        <w:t>----IH</w:t>
      </w:r>
      <w:r>
        <w:rPr>
          <w:highlight w:val="yellow"/>
        </w:rPr>
        <w:t>INELM</w:t>
      </w:r>
      <w:r>
        <w:rPr>
          <w:highlight w:val="yellow"/>
        </w:rPr>
        <w:t>I</w:t>
      </w:r>
      <w:r>
        <w:rPr>
          <w:highlight w:val="yellow"/>
        </w:rPr>
        <w:t>M</w:t>
      </w:r>
      <w:r>
        <w:t>IIG-ALVVIL-P-FLLIIVS-YAH</w:t>
      </w:r>
      <w:r>
        <w:rPr>
          <w:highlight w:val="yellow"/>
        </w:rPr>
        <w:t>I----</w:t>
      </w:r>
      <w:r>
        <w:t>----------</w:t>
        <w:br/>
      </w:r>
    </w:p>
    <w:p>
      <w:r>
        <w:t>&gt;Q8VFP9</w:t>
        <w:br/>
      </w:r>
    </w:p>
    <w:p>
      <w:r>
        <w:t>----TT</w:t>
      </w:r>
      <w:r>
        <w:rPr>
          <w:highlight w:val="yellow"/>
        </w:rPr>
        <w:t>INDLI</w:t>
      </w:r>
      <w:r>
        <w:rPr>
          <w:highlight w:val="yellow"/>
        </w:rPr>
        <w:t>I</w:t>
      </w:r>
      <w:r>
        <w:rPr>
          <w:highlight w:val="yellow"/>
        </w:rPr>
        <w:t>L</w:t>
      </w:r>
      <w:r>
        <w:t>VLG-NAVITL-P-FICILVS-YGY</w:t>
      </w:r>
      <w:r>
        <w:rPr>
          <w:highlight w:val="yellow"/>
        </w:rPr>
        <w:t>IGVTI</w:t>
      </w:r>
      <w:r>
        <w:t>LKTPSI----</w:t>
        <w:br/>
      </w:r>
    </w:p>
    <w:p>
      <w:r>
        <w:t>&gt;Q8VGJ7</w:t>
        <w:br/>
      </w:r>
    </w:p>
    <w:p>
      <w:r>
        <w:t>----TS</w:t>
      </w:r>
      <w:r>
        <w:rPr>
          <w:highlight w:val="yellow"/>
        </w:rPr>
        <w:t>INELV</w:t>
      </w:r>
      <w:r>
        <w:rPr>
          <w:highlight w:val="yellow"/>
        </w:rPr>
        <w:t>I</w:t>
      </w:r>
      <w:r>
        <w:rPr>
          <w:highlight w:val="yellow"/>
        </w:rPr>
        <w:t>L</w:t>
      </w:r>
      <w:r>
        <w:t>VLG-NVVITL-P-FICILVS-YGY</w:t>
      </w:r>
      <w:r>
        <w:rPr>
          <w:highlight w:val="yellow"/>
        </w:rPr>
        <w:t>IGVTI</w:t>
      </w:r>
      <w:r>
        <w:t>L---------</w:t>
        <w:br/>
      </w:r>
    </w:p>
    <w:p>
      <w:r>
        <w:t>&gt;Q8VGK8</w:t>
        <w:br/>
      </w:r>
    </w:p>
    <w:p>
      <w:r>
        <w:t>----TT</w:t>
      </w:r>
      <w:r>
        <w:rPr>
          <w:highlight w:val="yellow"/>
        </w:rPr>
        <w:t>INELV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VLG-NVVITL-P-FICILVS-YGY</w:t>
      </w:r>
      <w:r>
        <w:rPr>
          <w:highlight w:val="yellow"/>
        </w:rPr>
        <w:t>IGVTI</w:t>
      </w:r>
      <w:r>
        <w:t>L---------</w:t>
        <w:br/>
      </w:r>
    </w:p>
    <w:p>
      <w:r>
        <w:t>&gt;Q8VGK4</w:t>
        <w:br/>
      </w:r>
    </w:p>
    <w:p>
      <w:r>
        <w:t>----TT</w:t>
      </w:r>
      <w:r>
        <w:rPr>
          <w:highlight w:val="yellow"/>
        </w:rPr>
        <w:t>INELV</w:t>
      </w:r>
      <w:r>
        <w:rPr>
          <w:highlight w:val="yellow"/>
        </w:rPr>
        <w:t>I</w:t>
      </w:r>
      <w:r>
        <w:rPr>
          <w:highlight w:val="yellow"/>
        </w:rPr>
        <w:t>L</w:t>
      </w:r>
      <w:r>
        <w:t>VLG-NVVITL-P-FICILVS-YGH</w:t>
      </w:r>
      <w:r>
        <w:rPr>
          <w:highlight w:val="yellow"/>
        </w:rPr>
        <w:t>I----</w:t>
      </w:r>
      <w:r>
        <w:t>----------</w:t>
        <w:br/>
      </w:r>
    </w:p>
    <w:p>
      <w:r>
        <w:t>&gt;Q8VGK6</w:t>
        <w:br/>
      </w:r>
    </w:p>
    <w:p>
      <w:r>
        <w:t>-SSDTT</w:t>
      </w:r>
      <w:r>
        <w:rPr>
          <w:highlight w:val="yellow"/>
        </w:rPr>
        <w:t>INQLV</w:t>
      </w:r>
      <w:r>
        <w:rPr>
          <w:highlight w:val="yellow"/>
        </w:rPr>
        <w:t>I</w:t>
      </w:r>
      <w:r>
        <w:rPr>
          <w:highlight w:val="yellow"/>
        </w:rPr>
        <w:t>L</w:t>
      </w:r>
      <w:r>
        <w:t>VLG-NVVISL-P-FICILVS-YGR</w:t>
      </w:r>
      <w:r>
        <w:rPr>
          <w:highlight w:val="yellow"/>
        </w:rPr>
        <w:t>I----</w:t>
      </w:r>
      <w:r>
        <w:t>----------</w:t>
        <w:br/>
      </w:r>
    </w:p>
    <w:p>
      <w:r>
        <w:t>&gt;Q8VGJ9</w:t>
        <w:br/>
      </w:r>
    </w:p>
    <w:p>
      <w:r>
        <w:t>----TT</w:t>
      </w:r>
      <w:r>
        <w:rPr>
          <w:highlight w:val="yellow"/>
        </w:rPr>
        <w:t>INELV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TVG-VVIITV-P-LICILVS-YGY</w:t>
      </w:r>
      <w:r>
        <w:rPr>
          <w:highlight w:val="yellow"/>
        </w:rPr>
        <w:t>IGATI</w:t>
      </w:r>
      <w:r>
        <w:t>L---------</w:t>
        <w:br/>
      </w:r>
    </w:p>
    <w:p>
      <w:r>
        <w:t>&gt;Q8VGK5</w:t>
        <w:br/>
      </w:r>
    </w:p>
    <w:p>
      <w:r>
        <w:t>----TT</w:t>
      </w:r>
      <w:r>
        <w:rPr>
          <w:highlight w:val="yellow"/>
        </w:rPr>
        <w:t>INELV</w:t>
      </w:r>
      <w:r>
        <w:rPr>
          <w:highlight w:val="yellow"/>
        </w:rPr>
        <w:t>I</w:t>
      </w:r>
      <w:r>
        <w:rPr>
          <w:highlight w:val="yellow"/>
        </w:rPr>
        <w:t>L</w:t>
      </w:r>
      <w:r>
        <w:t>TLA-VVVITV-P-FICILVS-YGH</w:t>
      </w:r>
      <w:r>
        <w:rPr>
          <w:highlight w:val="yellow"/>
        </w:rPr>
        <w:t>IG---</w:t>
      </w:r>
      <w:r>
        <w:t>----------</w:t>
        <w:br/>
      </w:r>
    </w:p>
    <w:p>
      <w:r>
        <w:t>&gt;Q8VGK0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-FG-GTVLMV-P-FVSIVIS-YVR</w:t>
      </w:r>
      <w:r>
        <w:rPr>
          <w:highlight w:val="yellow"/>
        </w:rPr>
        <w:t>IVFAV</w:t>
      </w:r>
      <w:r>
        <w:t>LRVQTS----</w:t>
        <w:br/>
      </w:r>
    </w:p>
    <w:p>
      <w:r>
        <w:t>&gt;Q8VGK1</w:t>
        <w:br/>
      </w:r>
    </w:p>
    <w:p>
      <w:r>
        <w:t>----TH</w:t>
      </w:r>
      <w:r>
        <w:rPr>
          <w:highlight w:val="yellow"/>
        </w:rPr>
        <w:t>VNELM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ALG-GTVLMV-P-FVCIVIS-YIH</w:t>
      </w:r>
      <w:r>
        <w:rPr>
          <w:highlight w:val="yellow"/>
        </w:rPr>
        <w:t>IVFAI</w:t>
      </w:r>
      <w:r>
        <w:t>LKVRTP----</w:t>
        <w:br/>
      </w:r>
    </w:p>
    <w:p>
      <w:r>
        <w:t>&gt;Q8VEU7</w:t>
        <w:br/>
      </w:r>
    </w:p>
    <w:p>
      <w:r>
        <w:t>----TQ</w:t>
      </w:r>
      <w:r>
        <w:rPr>
          <w:highlight w:val="yellow"/>
        </w:rPr>
        <w:t>INNLL</w:t>
      </w:r>
      <w:r>
        <w:rPr>
          <w:highlight w:val="yellow"/>
        </w:rPr>
        <w:t>I</w:t>
      </w:r>
      <w:r>
        <w:rPr>
          <w:highlight w:val="yellow"/>
        </w:rPr>
        <w:t>L</w:t>
      </w:r>
      <w:r>
        <w:t>IVG-GTVIFV-P-FVFILVS-YAL</w:t>
      </w:r>
      <w:r>
        <w:rPr>
          <w:highlight w:val="yellow"/>
        </w:rPr>
        <w:t>IGTAV</w:t>
      </w:r>
      <w:r>
        <w:t>L---------</w:t>
        <w:br/>
      </w:r>
    </w:p>
    <w:p>
      <w:r>
        <w:t>&gt;Q7TRY4</w:t>
        <w:br/>
      </w:r>
    </w:p>
    <w:p>
      <w:r>
        <w:t>----TS</w:t>
      </w:r>
      <w:r>
        <w:rPr>
          <w:highlight w:val="yellow"/>
        </w:rPr>
        <w:t>INELL</w:t>
      </w:r>
      <w:r>
        <w:rPr>
          <w:highlight w:val="yellow"/>
        </w:rPr>
        <w:t>A</w:t>
      </w:r>
      <w:r>
        <w:rPr>
          <w:highlight w:val="yellow"/>
        </w:rPr>
        <w:t>F</w:t>
      </w:r>
      <w:r>
        <w:t>TEG-SVVIMS-P-FIFIVVS-YIY</w:t>
      </w:r>
      <w:r>
        <w:rPr>
          <w:highlight w:val="yellow"/>
        </w:rPr>
        <w:t>ITRTV</w:t>
      </w:r>
      <w:r>
        <w:t>L---------</w:t>
        <w:br/>
      </w:r>
    </w:p>
    <w:p>
      <w:r>
        <w:t>&gt;Q8VGH0</w:t>
        <w:br/>
      </w:r>
    </w:p>
    <w:p>
      <w:r>
        <w:t>----TF</w:t>
      </w:r>
      <w:r>
        <w:rPr>
          <w:highlight w:val="yellow"/>
        </w:rPr>
        <w:t>INDIT</w:t>
      </w:r>
      <w:r>
        <w:rPr>
          <w:highlight w:val="yellow"/>
        </w:rPr>
        <w:t>A</w:t>
      </w:r>
      <w:r>
        <w:rPr>
          <w:highlight w:val="yellow"/>
        </w:rPr>
        <w:t>F</w:t>
      </w:r>
      <w:r>
        <w:t>TVG-GLTSIT-P-FTCITVS-YGY</w:t>
      </w:r>
      <w:r>
        <w:rPr>
          <w:highlight w:val="yellow"/>
        </w:rPr>
        <w:t>ILSNV</w:t>
      </w:r>
      <w:r>
        <w:t>L---------</w:t>
        <w:br/>
      </w:r>
    </w:p>
    <w:p>
      <w:r>
        <w:t>&gt;Q8VGH1</w:t>
        <w:br/>
      </w:r>
    </w:p>
    <w:p>
      <w:r>
        <w:t>----TF</w:t>
      </w:r>
      <w:r>
        <w:rPr>
          <w:highlight w:val="yellow"/>
        </w:rPr>
        <w:t>INDLM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TVG-GVIFLT-P-FSCIVVS-YVY</w:t>
      </w:r>
      <w:r>
        <w:rPr>
          <w:highlight w:val="yellow"/>
        </w:rPr>
        <w:t>IFSKV</w:t>
      </w:r>
      <w:r>
        <w:t>L---------</w:t>
        <w:br/>
      </w:r>
    </w:p>
    <w:p>
      <w:r>
        <w:t>&gt;Q8VGT9</w:t>
        <w:br/>
      </w:r>
    </w:p>
    <w:p>
      <w:r>
        <w:t>----TF</w:t>
      </w:r>
      <w:r>
        <w:rPr>
          <w:highlight w:val="yellow"/>
        </w:rPr>
        <w:t>VNNLA</w:t>
      </w:r>
      <w:r>
        <w:rPr>
          <w:highlight w:val="yellow"/>
        </w:rPr>
        <w:t>I</w:t>
      </w:r>
      <w:r>
        <w:rPr>
          <w:highlight w:val="yellow"/>
        </w:rPr>
        <w:t>Y</w:t>
      </w:r>
      <w:r>
        <w:t>IAS-VVFIMV-P-FLLILVS-YGK</w:t>
      </w:r>
      <w:r>
        <w:rPr>
          <w:highlight w:val="yellow"/>
        </w:rPr>
        <w:t>I----</w:t>
      </w:r>
      <w:r>
        <w:t>----------</w:t>
        <w:br/>
      </w:r>
    </w:p>
    <w:p>
      <w:r>
        <w:t>&gt;Q8VGI1</w:t>
        <w:br/>
      </w:r>
    </w:p>
    <w:p>
      <w:r>
        <w:t>----TR</w:t>
      </w:r>
      <w:r>
        <w:rPr>
          <w:highlight w:val="yellow"/>
        </w:rPr>
        <w:t>VNEVV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IVA-SIFLVL-P-FALITMS-YVR</w:t>
      </w:r>
      <w:r>
        <w:rPr>
          <w:highlight w:val="yellow"/>
        </w:rPr>
        <w:t>IV---</w:t>
      </w:r>
      <w:r>
        <w:t>----------</w:t>
        <w:br/>
      </w:r>
    </w:p>
    <w:p>
      <w:r>
        <w:t>&gt;Q8VFM9</w:t>
        <w:br/>
      </w:r>
    </w:p>
    <w:p>
      <w:r>
        <w:t>----TT</w:t>
      </w:r>
      <w:r>
        <w:rPr>
          <w:highlight w:val="yellow"/>
        </w:rPr>
        <w:t>VNKIF</w:t>
      </w:r>
      <w:r>
        <w:rPr>
          <w:highlight w:val="yellow"/>
        </w:rPr>
        <w:t>V</w:t>
      </w:r>
      <w:r>
        <w:rPr>
          <w:highlight w:val="yellow"/>
        </w:rPr>
        <w:t>L</w:t>
      </w:r>
      <w:r>
        <w:t>IVA-GMVIAT-P-FVCILAS-YAR</w:t>
      </w:r>
      <w:r>
        <w:rPr>
          <w:highlight w:val="yellow"/>
        </w:rPr>
        <w:t>II---</w:t>
      </w:r>
      <w:r>
        <w:t>----------</w:t>
        <w:br/>
      </w:r>
    </w:p>
    <w:p>
      <w:r>
        <w:t>&gt;Q7TRL3</w:t>
        <w:br/>
      </w:r>
    </w:p>
    <w:p>
      <w:r>
        <w:t>----TT</w:t>
      </w:r>
      <w:r>
        <w:rPr>
          <w:highlight w:val="yellow"/>
        </w:rPr>
        <w:t>FNEIQ</w:t>
      </w:r>
      <w:r>
        <w:rPr>
          <w:highlight w:val="yellow"/>
        </w:rPr>
        <w:t>L</w:t>
      </w:r>
      <w:r>
        <w:rPr>
          <w:highlight w:val="yellow"/>
        </w:rPr>
        <w:t>A</w:t>
      </w:r>
      <w:r>
        <w:t>VSS-VILVVV-P-LSLILVS-YGA</w:t>
      </w:r>
      <w:r>
        <w:rPr>
          <w:highlight w:val="yellow"/>
        </w:rPr>
        <w:t>IARAV</w:t>
      </w:r>
      <w:r>
        <w:t>M---------</w:t>
        <w:br/>
      </w:r>
    </w:p>
    <w:p>
      <w:r>
        <w:t>&gt;Q8VFG2</w:t>
        <w:br/>
      </w:r>
    </w:p>
    <w:p>
      <w:r>
        <w:t>----TT</w:t>
      </w:r>
      <w:r>
        <w:rPr>
          <w:highlight w:val="yellow"/>
        </w:rPr>
        <w:t>VNEVT</w:t>
      </w:r>
      <w:r>
        <w:rPr>
          <w:highlight w:val="yellow"/>
        </w:rPr>
        <w:t>L</w:t>
      </w:r>
      <w:r>
        <w:rPr>
          <w:highlight w:val="yellow"/>
        </w:rPr>
        <w:t>A</w:t>
      </w:r>
      <w:r>
        <w:t>VVA-TFFIMG-P-LSMILVS-YSY</w:t>
      </w:r>
      <w:r>
        <w:rPr>
          <w:highlight w:val="yellow"/>
        </w:rPr>
        <w:t>IAQTV</w:t>
      </w:r>
      <w:r>
        <w:t>F---------</w:t>
        <w:br/>
      </w:r>
    </w:p>
    <w:p>
      <w:r>
        <w:t>&gt;Q8VFE2</w:t>
        <w:br/>
      </w:r>
    </w:p>
    <w:p>
      <w:r>
        <w:t>----TS</w:t>
      </w:r>
      <w:r>
        <w:rPr>
          <w:highlight w:val="yellow"/>
        </w:rPr>
        <w:t>LNELQ</w:t>
      </w:r>
      <w:r>
        <w:rPr>
          <w:highlight w:val="yellow"/>
        </w:rPr>
        <w:t>I</w:t>
      </w:r>
      <w:r>
        <w:rPr>
          <w:highlight w:val="yellow"/>
        </w:rPr>
        <w:t>I</w:t>
      </w:r>
      <w:r>
        <w:t>LAA-ALIILC-P-FGLILSS-YGR</w:t>
      </w:r>
      <w:r>
        <w:rPr>
          <w:highlight w:val="yellow"/>
        </w:rPr>
        <w:t>I----</w:t>
      </w:r>
      <w:r>
        <w:t>----------</w:t>
        <w:br/>
      </w:r>
    </w:p>
    <w:p>
      <w:r>
        <w:t>&gt;Q8VFQ1</w:t>
        <w:br/>
      </w:r>
    </w:p>
    <w:p>
      <w:r>
        <w:t>----IH</w:t>
      </w:r>
      <w:r>
        <w:rPr>
          <w:highlight w:val="yellow"/>
        </w:rPr>
        <w:t>ANEVQ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VAS-LVLLLL-P-LALILTS-YGH</w:t>
      </w:r>
      <w:r>
        <w:rPr>
          <w:highlight w:val="yellow"/>
        </w:rPr>
        <w:t>I----</w:t>
      </w:r>
      <w:r>
        <w:t>----------</w:t>
        <w:br/>
      </w:r>
    </w:p>
    <w:p>
      <w:r>
        <w:t>&gt;Q7TRY2</w:t>
        <w:br/>
      </w:r>
    </w:p>
    <w:p>
      <w:r>
        <w:t>------</w:t>
      </w:r>
      <w:r>
        <w:rPr>
          <w:highlight w:val="yellow"/>
        </w:rPr>
        <w:t>--ELA</w:t>
      </w:r>
      <w:r>
        <w:rPr>
          <w:highlight w:val="yellow"/>
        </w:rPr>
        <w:t>L</w:t>
      </w:r>
      <w:r>
        <w:rPr>
          <w:highlight w:val="yellow"/>
        </w:rPr>
        <w:t>S</w:t>
      </w:r>
      <w:r>
        <w:t>ISG-VLILLL-P-LSLIFIS-YGH</w:t>
      </w:r>
      <w:r>
        <w:rPr>
          <w:highlight w:val="yellow"/>
        </w:rPr>
        <w:t>VLGAV</w:t>
      </w:r>
      <w:r>
        <w:t>LHMRS-----</w:t>
        <w:br/>
      </w:r>
    </w:p>
    <w:p>
      <w:r>
        <w:t>&gt;Q8VG49</w:t>
        <w:br/>
      </w:r>
    </w:p>
    <w:p>
      <w:r>
        <w:t>----TQ</w:t>
      </w:r>
      <w:r>
        <w:rPr>
          <w:highlight w:val="yellow"/>
        </w:rPr>
        <w:t>TSEMA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LMG-VVILLI-P-VSLILVS-YGH</w:t>
      </w:r>
      <w:r>
        <w:rPr>
          <w:highlight w:val="yellow"/>
        </w:rPr>
        <w:t>IIVTV</w:t>
      </w:r>
      <w:r>
        <w:t>VKMKS-----</w:t>
        <w:br/>
      </w:r>
    </w:p>
    <w:p>
      <w:r>
        <w:t>&gt;Q920Z2</w:t>
        <w:br/>
      </w:r>
    </w:p>
    <w:p>
      <w:r>
        <w:t>----TY</w:t>
      </w:r>
      <w:r>
        <w:rPr>
          <w:highlight w:val="yellow"/>
        </w:rPr>
        <w:t>NAEMA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LVG-VIILLA-P-VSLILVS-YGN</w:t>
      </w:r>
      <w:r>
        <w:rPr>
          <w:highlight w:val="yellow"/>
        </w:rPr>
        <w:t>I----</w:t>
      </w:r>
      <w:r>
        <w:t>----------</w:t>
        <w:br/>
      </w:r>
    </w:p>
    <w:p>
      <w:r>
        <w:t>&gt;Q9EP55</w:t>
        <w:br/>
      </w:r>
    </w:p>
    <w:p>
      <w:r>
        <w:t>----TY</w:t>
      </w:r>
      <w:r>
        <w:rPr>
          <w:highlight w:val="yellow"/>
        </w:rPr>
        <w:t>TAEMV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AMG-IIILLG-P-VSLILFS-YWN</w:t>
      </w:r>
      <w:r>
        <w:rPr>
          <w:highlight w:val="yellow"/>
        </w:rPr>
        <w:t>I----</w:t>
      </w:r>
      <w:r>
        <w:t>----------</w:t>
        <w:br/>
      </w:r>
    </w:p>
    <w:p>
      <w:r>
        <w:t>&gt;Q9EPG6</w:t>
        <w:br/>
      </w:r>
    </w:p>
    <w:p>
      <w:r>
        <w:t>----TY</w:t>
      </w:r>
      <w:r>
        <w:rPr>
          <w:highlight w:val="yellow"/>
        </w:rPr>
        <w:t>STEMA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AMG-VVILLA-P-VSLILIS-YWN</w:t>
      </w:r>
      <w:r>
        <w:rPr>
          <w:highlight w:val="yellow"/>
        </w:rPr>
        <w:t>IISTV</w:t>
      </w:r>
      <w:r>
        <w:t>I---------</w:t>
        <w:br/>
      </w:r>
    </w:p>
    <w:p>
      <w:r>
        <w:t>&gt;Q8VGV7</w:t>
        <w:br/>
      </w:r>
    </w:p>
    <w:p>
      <w:r>
        <w:t>----TH</w:t>
      </w:r>
      <w:r>
        <w:rPr>
          <w:highlight w:val="yellow"/>
        </w:rPr>
        <w:t>SNELA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LEG-GFLMLG-P-CSLIVLS-YAR</w:t>
      </w:r>
      <w:r>
        <w:rPr>
          <w:highlight w:val="yellow"/>
        </w:rPr>
        <w:t>I----</w:t>
      </w:r>
      <w:r>
        <w:t>----------</w:t>
        <w:br/>
      </w:r>
    </w:p>
    <w:p>
      <w:r>
        <w:t>&gt;Q8VFG3</w:t>
        <w:br/>
      </w:r>
    </w:p>
    <w:p>
      <w:r>
        <w:t>----SR</w:t>
      </w:r>
      <w:r>
        <w:rPr>
          <w:highlight w:val="yellow"/>
        </w:rPr>
        <w:t>VIEIV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TLG-VIFLLV-P-LSLILIS-YAV</w:t>
      </w:r>
      <w:r>
        <w:rPr>
          <w:highlight w:val="yellow"/>
        </w:rPr>
        <w:t>ITQAV</w:t>
      </w:r>
      <w:r>
        <w:t>M---------</w:t>
        <w:br/>
      </w:r>
    </w:p>
    <w:p>
      <w:r>
        <w:t>&gt;Q8VGJ8</w:t>
        <w:br/>
      </w:r>
    </w:p>
    <w:p>
      <w:r>
        <w:t>----TH</w:t>
      </w:r>
      <w:r>
        <w:rPr>
          <w:highlight w:val="yellow"/>
        </w:rPr>
        <w:t>INELM</w:t>
      </w:r>
      <w:r>
        <w:rPr>
          <w:highlight w:val="yellow"/>
        </w:rPr>
        <w:t>I</w:t>
      </w:r>
      <w:r>
        <w:rPr>
          <w:highlight w:val="yellow"/>
        </w:rPr>
        <w:t>I</w:t>
      </w:r>
      <w:r>
        <w:t>TMG-LVFLAV-P-LMLIVFS-YVC</w:t>
      </w:r>
      <w:r>
        <w:rPr>
          <w:highlight w:val="yellow"/>
        </w:rPr>
        <w:t>ISWAV</w:t>
      </w:r>
      <w:r>
        <w:t>LGIPSS----</w:t>
        <w:br/>
      </w:r>
    </w:p>
    <w:p>
      <w:r>
        <w:t>&gt;Q7TRN3</w:t>
        <w:br/>
      </w:r>
    </w:p>
    <w:p>
      <w:r>
        <w:t>----TS</w:t>
      </w:r>
      <w:r>
        <w:rPr>
          <w:highlight w:val="yellow"/>
        </w:rPr>
        <w:t>KYELM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VMG-VAFLIP-P-LAAILAS-YIL</w:t>
      </w:r>
      <w:r>
        <w:rPr>
          <w:highlight w:val="yellow"/>
        </w:rPr>
        <w:t>ILFTV</w:t>
      </w:r>
      <w:r>
        <w:t>LNKPS-----</w:t>
        <w:br/>
      </w:r>
    </w:p>
    <w:p>
      <w:r>
        <w:t>&gt;Q9EPF7</w:t>
        <w:br/>
      </w:r>
    </w:p>
    <w:p>
      <w:r>
        <w:t>----TS</w:t>
      </w:r>
      <w:r>
        <w:rPr>
          <w:highlight w:val="yellow"/>
        </w:rPr>
        <w:t>KYELM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VMG-VTFLIP-P-LAAILAS-YSL</w:t>
      </w:r>
      <w:r>
        <w:rPr>
          <w:highlight w:val="yellow"/>
        </w:rPr>
        <w:t>ILFTV</w:t>
      </w:r>
      <w:r>
        <w:t>LHMPS-----</w:t>
        <w:br/>
      </w:r>
    </w:p>
    <w:p>
      <w:r>
        <w:t>&gt;Q8VFM5</w:t>
        <w:br/>
      </w:r>
    </w:p>
    <w:p>
      <w:r>
        <w:t>----TS</w:t>
      </w:r>
      <w:r>
        <w:rPr>
          <w:highlight w:val="yellow"/>
        </w:rPr>
        <w:t>KYELM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VMG-VIFLLL-P-LAAILSS-YTL</w:t>
      </w:r>
      <w:r>
        <w:rPr>
          <w:highlight w:val="yellow"/>
        </w:rPr>
        <w:t>ILLTV</w:t>
      </w:r>
      <w:r>
        <w:t>LHMPS-----</w:t>
        <w:br/>
      </w:r>
    </w:p>
    <w:p>
      <w:r>
        <w:t>&gt;Q9D3U9</w:t>
        <w:br/>
      </w:r>
    </w:p>
    <w:p>
      <w:r>
        <w:t>----TS</w:t>
      </w:r>
      <w:r>
        <w:rPr>
          <w:highlight w:val="yellow"/>
        </w:rPr>
        <w:t>QYELM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VTG-VIFLLL-P-LSAIITS-YSL</w:t>
      </w:r>
      <w:r>
        <w:rPr>
          <w:highlight w:val="yellow"/>
        </w:rPr>
        <w:t>ILFTV</w:t>
      </w:r>
      <w:r>
        <w:t>LHMPS-----</w:t>
        <w:br/>
      </w:r>
    </w:p>
    <w:p>
      <w:r>
        <w:t>&gt;Q9EPF8</w:t>
        <w:br/>
      </w:r>
    </w:p>
    <w:p>
      <w:r>
        <w:t>----TS</w:t>
      </w:r>
      <w:r>
        <w:rPr>
          <w:highlight w:val="yellow"/>
        </w:rPr>
        <w:t>QYELM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VTG-VTFLLL-P-LSAIVTS-YTL</w:t>
      </w:r>
      <w:r>
        <w:rPr>
          <w:highlight w:val="yellow"/>
        </w:rPr>
        <w:t>ILSTV</w:t>
      </w:r>
      <w:r>
        <w:t>LHMPS-----</w:t>
        <w:br/>
      </w:r>
    </w:p>
    <w:p>
      <w:r>
        <w:t>&gt;Q8VFM3</w:t>
        <w:br/>
      </w:r>
    </w:p>
    <w:p>
      <w:r>
        <w:t>------</w:t>
      </w:r>
      <w:r>
        <w:rPr>
          <w:highlight w:val="yellow"/>
        </w:rPr>
        <w:t>-YELM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LMG-VTLLFP-A-LAAILTS-YSL</w:t>
      </w:r>
      <w:r>
        <w:rPr>
          <w:highlight w:val="yellow"/>
        </w:rPr>
        <w:t>ILLTV</w:t>
      </w:r>
      <w:r>
        <w:t>LHMPS-----</w:t>
        <w:br/>
      </w:r>
    </w:p>
    <w:p>
      <w:r>
        <w:t>&gt;Q9EPF6</w:t>
        <w:br/>
      </w:r>
    </w:p>
    <w:p>
      <w:r>
        <w:t>------</w:t>
      </w:r>
      <w:r>
        <w:rPr>
          <w:highlight w:val="yellow"/>
        </w:rPr>
        <w:t>-YELM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LMG-VTLLFP-A-LAAILAS-YSL</w:t>
      </w:r>
      <w:r>
        <w:rPr>
          <w:highlight w:val="yellow"/>
        </w:rPr>
        <w:t>ILFTV</w:t>
      </w:r>
      <w:r>
        <w:t>LHMPS-----</w:t>
        <w:br/>
      </w:r>
    </w:p>
    <w:p>
      <w:r>
        <w:t>&gt;Q7TRN4</w:t>
        <w:br/>
      </w:r>
    </w:p>
    <w:p>
      <w:r>
        <w:t>------</w:t>
      </w:r>
      <w:r>
        <w:rPr>
          <w:highlight w:val="yellow"/>
        </w:rPr>
        <w:t>-YELM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LMG-VIVLIL-P-LTAILAS-YSL</w:t>
      </w:r>
      <w:r>
        <w:rPr>
          <w:highlight w:val="yellow"/>
        </w:rPr>
        <w:t>ILFTV</w:t>
      </w:r>
      <w:r>
        <w:t>LNMPS-----</w:t>
        <w:br/>
      </w:r>
    </w:p>
    <w:p>
      <w:r>
        <w:t>&gt;Q9EPF5</w:t>
        <w:br/>
      </w:r>
    </w:p>
    <w:p>
      <w:r>
        <w:t>----TS</w:t>
      </w:r>
      <w:r>
        <w:rPr>
          <w:highlight w:val="yellow"/>
        </w:rPr>
        <w:t>TYELM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LAG-VSVLIL-P-LAVILAS-YVR</w:t>
      </w:r>
      <w:r>
        <w:rPr>
          <w:highlight w:val="yellow"/>
        </w:rPr>
        <w:t>ILFTV</w:t>
      </w:r>
      <w:r>
        <w:t>LHMPS-----</w:t>
        <w:br/>
      </w:r>
    </w:p>
    <w:p>
      <w:r>
        <w:t>&gt;Q8VFM4</w:t>
        <w:br/>
      </w:r>
    </w:p>
    <w:p>
      <w:r>
        <w:t>----TS</w:t>
      </w:r>
      <w:r>
        <w:rPr>
          <w:highlight w:val="yellow"/>
        </w:rPr>
        <w:t>SYKLV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LVG-VFMLIL-P-LTAIFFS-YAR</w:t>
      </w:r>
      <w:r>
        <w:rPr>
          <w:highlight w:val="yellow"/>
        </w:rPr>
        <w:t>I----</w:t>
      </w:r>
      <w:r>
        <w:t>----------</w:t>
        <w:br/>
      </w:r>
    </w:p>
    <w:p>
      <w:r>
        <w:t>&gt;Q8VGD8</w:t>
        <w:br/>
      </w:r>
    </w:p>
    <w:p>
      <w:r>
        <w:t>------</w:t>
      </w:r>
      <w:r>
        <w:rPr>
          <w:highlight w:val="yellow"/>
        </w:rPr>
        <w:t>-YKQV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VTG-VVVLLV-P-ITFITAS-YAL</w:t>
      </w:r>
      <w:r>
        <w:rPr>
          <w:highlight w:val="yellow"/>
        </w:rPr>
        <w:t>ILAAV</w:t>
      </w:r>
      <w:r>
        <w:t>LRMHS-----</w:t>
        <w:br/>
      </w:r>
    </w:p>
    <w:p>
      <w:r>
        <w:t>&gt;Q7TRZ4</w:t>
        <w:br/>
      </w:r>
    </w:p>
    <w:p>
      <w:r>
        <w:t>------</w:t>
      </w:r>
      <w:r>
        <w:rPr>
          <w:highlight w:val="yellow"/>
        </w:rPr>
        <w:t>-YEHT</w:t>
      </w:r>
      <w:r>
        <w:rPr>
          <w:highlight w:val="yellow"/>
        </w:rPr>
        <w:t>V</w:t>
      </w:r>
      <w:r>
        <w:rPr>
          <w:highlight w:val="yellow"/>
        </w:rPr>
        <w:t>L</w:t>
      </w:r>
      <w:r>
        <w:t>VSG-LVILLL-P-FLAILAS-YAR</w:t>
      </w:r>
      <w:r>
        <w:rPr>
          <w:highlight w:val="yellow"/>
        </w:rPr>
        <w:t>VLVVV</w:t>
      </w:r>
      <w:r>
        <w:t>LQMGS-----</w:t>
        <w:br/>
      </w:r>
    </w:p>
    <w:p>
      <w:r>
        <w:t>&gt;Q8VGJ5</w:t>
        <w:br/>
      </w:r>
    </w:p>
    <w:p>
      <w:r>
        <w:t>------</w:t>
      </w:r>
      <w:r>
        <w:rPr>
          <w:highlight w:val="yellow"/>
        </w:rPr>
        <w:t>-YEYT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VST-ILFLVF-P-FIGIVCS-YGR</w:t>
      </w:r>
      <w:r>
        <w:rPr>
          <w:highlight w:val="yellow"/>
        </w:rPr>
        <w:t>VFLAI</w:t>
      </w:r>
      <w:r>
        <w:t>YRMHS-----</w:t>
        <w:br/>
      </w:r>
    </w:p>
    <w:p>
      <w:r>
        <w:t>&gt;Q8VEY6</w:t>
        <w:br/>
      </w:r>
    </w:p>
    <w:p>
      <w:r>
        <w:t>------</w:t>
      </w:r>
      <w:r>
        <w:rPr>
          <w:highlight w:val="yellow"/>
        </w:rPr>
        <w:t>-IEMV</w:t>
      </w:r>
      <w:r>
        <w:rPr>
          <w:highlight w:val="yellow"/>
        </w:rPr>
        <w:t>D</w:t>
      </w:r>
      <w:r>
        <w:rPr>
          <w:highlight w:val="yellow"/>
        </w:rPr>
        <w:t>F</w:t>
      </w:r>
      <w:r>
        <w:t>VLS-VFVIVI-P-ISLIVAS-YIG</w:t>
      </w:r>
      <w:r>
        <w:rPr>
          <w:highlight w:val="yellow"/>
        </w:rPr>
        <w:t>IAKAI</w:t>
      </w:r>
      <w:r>
        <w:t>LKIKS-----</w:t>
        <w:br/>
      </w:r>
    </w:p>
    <w:p>
      <w:r>
        <w:t>&gt;Q8VFG4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S</w:t>
      </w:r>
      <w:r>
        <w:t>IVG-TFYSLV-P-LSLILIS-YGF</w:t>
      </w:r>
      <w:r>
        <w:rPr>
          <w:highlight w:val="yellow"/>
        </w:rPr>
        <w:t>IVATV</w:t>
      </w:r>
      <w:r>
        <w:t>LRIRSS----</w:t>
        <w:br/>
      </w:r>
    </w:p>
    <w:p>
      <w:r>
        <w:t>&gt;Q8VFY3</w:t>
        <w:br/>
      </w:r>
    </w:p>
    <w:p>
      <w:r>
        <w:t>------</w:t>
      </w:r>
      <w:r>
        <w:rPr>
          <w:highlight w:val="yellow"/>
        </w:rPr>
        <w:t>-NDRL</w:t>
      </w:r>
      <w:r>
        <w:rPr>
          <w:highlight w:val="yellow"/>
        </w:rPr>
        <w:t>D</w:t>
      </w:r>
      <w:r>
        <w:rPr>
          <w:highlight w:val="yellow"/>
        </w:rPr>
        <w:t>F</w:t>
      </w:r>
      <w:r>
        <w:t>ILG-FIFLLV-P-LSLILAS-YAC</w:t>
      </w:r>
      <w:r>
        <w:rPr>
          <w:highlight w:val="yellow"/>
        </w:rPr>
        <w:t>IFASI</w:t>
      </w:r>
      <w:r>
        <w:t>LRIRSS----</w:t>
        <w:br/>
      </w:r>
    </w:p>
    <w:p>
      <w:r>
        <w:t>&gt;Q8VGB1</w:t>
        <w:br/>
      </w:r>
    </w:p>
    <w:p>
      <w:r>
        <w:t>------</w:t>
      </w:r>
      <w:r>
        <w:rPr>
          <w:highlight w:val="yellow"/>
        </w:rPr>
        <w:t>-NDRI</w:t>
      </w:r>
      <w:r>
        <w:rPr>
          <w:highlight w:val="yellow"/>
        </w:rPr>
        <w:t>D</w:t>
      </w:r>
      <w:r>
        <w:rPr>
          <w:highlight w:val="yellow"/>
        </w:rPr>
        <w:t>F</w:t>
      </w:r>
      <w:r>
        <w:t>ILG-FILLLV-P-LSFILAS-YVC</w:t>
      </w:r>
      <w:r>
        <w:rPr>
          <w:highlight w:val="yellow"/>
        </w:rPr>
        <w:t>IFATI</w:t>
      </w:r>
      <w:r>
        <w:t>LRIRS-----</w:t>
        <w:br/>
      </w:r>
    </w:p>
    <w:p>
      <w:r>
        <w:t>&gt;Q7TRZ7</w:t>
        <w:br/>
      </w:r>
    </w:p>
    <w:p>
      <w:r>
        <w:t>----TS</w:t>
      </w:r>
      <w:r>
        <w:rPr>
          <w:highlight w:val="yellow"/>
        </w:rPr>
        <w:t>AFEFF</w:t>
      </w:r>
      <w:r>
        <w:rPr>
          <w:highlight w:val="yellow"/>
        </w:rPr>
        <w:t>M</w:t>
      </w:r>
      <w:r>
        <w:rPr>
          <w:highlight w:val="yellow"/>
        </w:rPr>
        <w:t>Y</w:t>
      </w:r>
      <w:r>
        <w:t>ICC-VLMLLI-P-FSLILMS-YGL</w:t>
      </w:r>
      <w:r>
        <w:rPr>
          <w:highlight w:val="yellow"/>
        </w:rPr>
        <w:t>ILAAV</w:t>
      </w:r>
      <w:r>
        <w:t>LRMRS-----</w:t>
        <w:br/>
      </w:r>
    </w:p>
    <w:p>
      <w:r>
        <w:t>&gt;Q8VFG7</w:t>
        <w:br/>
      </w:r>
    </w:p>
    <w:p>
      <w:r>
        <w:t>----TK</w:t>
      </w:r>
      <w:r>
        <w:rPr>
          <w:highlight w:val="yellow"/>
        </w:rPr>
        <w:t>VFEFF</w:t>
      </w:r>
      <w:r>
        <w:rPr>
          <w:highlight w:val="yellow"/>
        </w:rPr>
        <w:t>M</w:t>
      </w:r>
      <w:r>
        <w:rPr>
          <w:highlight w:val="yellow"/>
        </w:rPr>
        <w:t>Y</w:t>
      </w:r>
      <w:r>
        <w:t>ICC-ILMLLI-P-LSLVLAS-YSL</w:t>
      </w:r>
      <w:r>
        <w:rPr>
          <w:highlight w:val="yellow"/>
        </w:rPr>
        <w:t>ILATV</w:t>
      </w:r>
      <w:r>
        <w:t>LRMRS-----</w:t>
        <w:br/>
      </w:r>
    </w:p>
    <w:p>
      <w:r>
        <w:t>&gt;Q8VET2</w:t>
        <w:br/>
      </w:r>
    </w:p>
    <w:p>
      <w:r>
        <w:t>-----S</w:t>
      </w:r>
      <w:r>
        <w:rPr>
          <w:highlight w:val="yellow"/>
        </w:rPr>
        <w:t>LFEDL</w:t>
      </w:r>
      <w:r>
        <w:rPr>
          <w:highlight w:val="yellow"/>
        </w:rPr>
        <w:t>I</w:t>
      </w:r>
      <w:r>
        <w:rPr>
          <w:highlight w:val="yellow"/>
        </w:rPr>
        <w:t>Y</w:t>
      </w:r>
      <w:r>
        <w:t>ACC-VVMLLL-P-LGVIVAS-YAR</w:t>
      </w:r>
      <w:r>
        <w:rPr>
          <w:highlight w:val="yellow"/>
        </w:rPr>
        <w:t>VLTT-</w:t>
      </w:r>
      <w:r>
        <w:t>----------</w:t>
        <w:br/>
      </w:r>
    </w:p>
    <w:p>
      <w:r>
        <w:t>&gt;Q8VGD7</w:t>
        <w:br/>
      </w:r>
    </w:p>
    <w:p>
      <w:r>
        <w:t>-----S</w:t>
      </w:r>
      <w:r>
        <w:rPr>
          <w:highlight w:val="yellow"/>
        </w:rPr>
        <w:t>LYETM</w:t>
      </w:r>
      <w:r>
        <w:rPr>
          <w:highlight w:val="yellow"/>
        </w:rPr>
        <w:t>I</w:t>
      </w:r>
      <w:r>
        <w:rPr>
          <w:highlight w:val="yellow"/>
        </w:rPr>
        <w:t>Y</w:t>
      </w:r>
      <w:r>
        <w:t>VCC-VLMLLL-P-FSVISAS-YLR</w:t>
      </w:r>
      <w:r>
        <w:rPr>
          <w:highlight w:val="yellow"/>
        </w:rPr>
        <w:t>ILVAV</w:t>
      </w:r>
      <w:r>
        <w:t>LRMRS-----</w:t>
        <w:br/>
      </w:r>
    </w:p>
    <w:p>
      <w:r>
        <w:t>&gt;Q8VGD9</w:t>
        <w:br/>
      </w:r>
    </w:p>
    <w:p>
      <w:r>
        <w:t>-----W</w:t>
      </w:r>
      <w:r>
        <w:rPr>
          <w:highlight w:val="yellow"/>
        </w:rPr>
        <w:t>LYETL</w:t>
      </w:r>
      <w:r>
        <w:rPr>
          <w:highlight w:val="yellow"/>
        </w:rPr>
        <w:t>M</w:t>
      </w:r>
      <w:r>
        <w:rPr>
          <w:highlight w:val="yellow"/>
        </w:rPr>
        <w:t>Y</w:t>
      </w:r>
      <w:r>
        <w:t>VCC-VLMLLI-P-VTVISGS-YTS</w:t>
      </w:r>
      <w:r>
        <w:rPr>
          <w:highlight w:val="yellow"/>
        </w:rPr>
        <w:t>ILLTV</w:t>
      </w:r>
      <w:r>
        <w:t>LRMNS-----</w:t>
        <w:br/>
      </w:r>
    </w:p>
    <w:p>
      <w:r>
        <w:t>&gt;Q8VF37</w:t>
        <w:br/>
      </w:r>
    </w:p>
    <w:p>
      <w:r>
        <w:t>----KA</w:t>
      </w:r>
      <w:r>
        <w:rPr>
          <w:highlight w:val="yellow"/>
        </w:rPr>
        <w:t>IYEMV</w:t>
      </w:r>
      <w:r>
        <w:rPr>
          <w:highlight w:val="yellow"/>
        </w:rPr>
        <w:t>M</w:t>
      </w:r>
      <w:r>
        <w:rPr>
          <w:highlight w:val="yellow"/>
        </w:rPr>
        <w:t>Y</w:t>
      </w:r>
      <w:r>
        <w:t>ICC-VVMLLV-P-FSVVITS-YAQ</w:t>
      </w:r>
      <w:r>
        <w:rPr>
          <w:highlight w:val="yellow"/>
        </w:rPr>
        <w:t>ILVTV</w:t>
      </w:r>
      <w:r>
        <w:t>HHIKS-----</w:t>
        <w:br/>
      </w:r>
    </w:p>
    <w:p>
      <w:r>
        <w:t>&gt;Q8VF87</w:t>
        <w:br/>
      </w:r>
    </w:p>
    <w:p>
      <w:r>
        <w:t>-----L</w:t>
      </w:r>
      <w:r>
        <w:rPr>
          <w:highlight w:val="yellow"/>
        </w:rPr>
        <w:t>IFERI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FCC-VIMLTL-P-VAIIIAS-YTR</w:t>
      </w:r>
      <w:r>
        <w:rPr>
          <w:highlight w:val="yellow"/>
        </w:rPr>
        <w:t>VILTV</w:t>
      </w:r>
      <w:r>
        <w:t>LHMSSA----</w:t>
        <w:br/>
      </w:r>
    </w:p>
    <w:p>
      <w:r>
        <w:t>&gt;Q8VFA2</w:t>
        <w:br/>
      </w:r>
    </w:p>
    <w:p>
      <w:r>
        <w:t>-----L</w:t>
      </w:r>
      <w:r>
        <w:rPr>
          <w:highlight w:val="yellow"/>
        </w:rPr>
        <w:t>IFEKI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FCC-VIMLIF-P-VVIVIAS-YIC</w:t>
      </w:r>
      <w:r>
        <w:rPr>
          <w:highlight w:val="yellow"/>
        </w:rPr>
        <w:t>VILAV</w:t>
      </w:r>
      <w:r>
        <w:t>IKMASA----</w:t>
        <w:br/>
      </w:r>
    </w:p>
    <w:p>
      <w:r>
        <w:t>&gt;Q8VGD6</w:t>
        <w:br/>
      </w:r>
    </w:p>
    <w:p>
      <w:r>
        <w:t>--ADTS</w:t>
      </w:r>
      <w:r>
        <w:rPr>
          <w:highlight w:val="yellow"/>
        </w:rPr>
        <w:t>LFDTL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ACC-VFMLLL-P-FSIIVTS-YAR</w:t>
      </w:r>
      <w:r>
        <w:rPr>
          <w:highlight w:val="yellow"/>
        </w:rPr>
        <w:t>-----</w:t>
      </w:r>
      <w:r>
        <w:t>----------</w:t>
        <w:br/>
      </w:r>
    </w:p>
    <w:p>
      <w:r>
        <w:t>&gt;Q7TS19</w:t>
        <w:br/>
      </w:r>
    </w:p>
    <w:p>
      <w:r>
        <w:t>---DIT</w:t>
      </w:r>
      <w:r>
        <w:rPr>
          <w:highlight w:val="yellow"/>
        </w:rPr>
        <w:t>MNVLI</w:t>
      </w:r>
      <w:r>
        <w:rPr>
          <w:highlight w:val="yellow"/>
        </w:rPr>
        <w:t>M</w:t>
      </w:r>
      <w:r>
        <w:rPr>
          <w:highlight w:val="yellow"/>
        </w:rPr>
        <w:t>T</w:t>
      </w:r>
      <w:r>
        <w:t>VAS-IVLLMI-P-LMLIFVS-YIF</w:t>
      </w:r>
      <w:r>
        <w:rPr>
          <w:highlight w:val="yellow"/>
        </w:rPr>
        <w:t>ILSSI</w:t>
      </w:r>
      <w:r>
        <w:t>L---------</w:t>
        <w:br/>
      </w:r>
    </w:p>
    <w:p>
      <w:r>
        <w:t>&gt;Q80ZX9</w:t>
        <w:br/>
      </w:r>
    </w:p>
    <w:p>
      <w:r>
        <w:t>----IS</w:t>
      </w:r>
      <w:r>
        <w:rPr>
          <w:highlight w:val="yellow"/>
        </w:rPr>
        <w:t>LNALI</w:t>
      </w:r>
      <w:r>
        <w:rPr>
          <w:highlight w:val="yellow"/>
        </w:rPr>
        <w:t>L</w:t>
      </w:r>
      <w:r>
        <w:rPr>
          <w:highlight w:val="yellow"/>
        </w:rPr>
        <w:t>T</w:t>
      </w:r>
      <w:r>
        <w:t>VAT-AVLTMT-P-LLLICLS-YIF</w:t>
      </w:r>
      <w:r>
        <w:rPr>
          <w:highlight w:val="yellow"/>
        </w:rPr>
        <w:t>ILAAI</w:t>
      </w:r>
      <w:r>
        <w:t>LRVPS-----</w:t>
        <w:br/>
      </w:r>
    </w:p>
    <w:p>
      <w:r>
        <w:t>&gt;Q9QZ18</w:t>
        <w:br/>
      </w:r>
    </w:p>
    <w:p>
      <w:r>
        <w:t>----TS</w:t>
      </w:r>
      <w:r>
        <w:rPr>
          <w:highlight w:val="yellow"/>
        </w:rPr>
        <w:t>VSDAF</w:t>
      </w:r>
      <w:r>
        <w:rPr>
          <w:highlight w:val="yellow"/>
        </w:rPr>
        <w:t>L</w:t>
      </w:r>
      <w:r>
        <w:rPr>
          <w:highlight w:val="yellow"/>
        </w:rPr>
        <w:t>L</w:t>
      </w:r>
      <w:r>
        <w:t>VGA-ILLLPI-P-LTLICLS-YML</w:t>
      </w:r>
      <w:r>
        <w:rPr>
          <w:highlight w:val="yellow"/>
        </w:rPr>
        <w:t>ILATI</w:t>
      </w:r>
      <w:r>
        <w:t>LRVPS-----</w:t>
        <w:br/>
      </w:r>
    </w:p>
    <w:p>
      <w:r>
        <w:t>&gt;Q8VEZ4</w:t>
        <w:br/>
      </w:r>
    </w:p>
    <w:p>
      <w:r>
        <w:t>----IH</w:t>
      </w:r>
      <w:r>
        <w:rPr>
          <w:highlight w:val="yellow"/>
        </w:rPr>
        <w:t>VNQAV</w:t>
      </w:r>
      <w:r>
        <w:rPr>
          <w:highlight w:val="yellow"/>
        </w:rPr>
        <w:t>L</w:t>
      </w:r>
      <w:r>
        <w:rPr>
          <w:highlight w:val="yellow"/>
        </w:rPr>
        <w:t>Y</w:t>
      </w:r>
      <w:r>
        <w:t>VVS-ILVLTV-P-FLLIFIS-YVF</w:t>
      </w:r>
      <w:r>
        <w:rPr>
          <w:highlight w:val="yellow"/>
        </w:rPr>
        <w:t>IASTI</w:t>
      </w:r>
      <w:r>
        <w:t>L---------</w:t>
        <w:br/>
      </w:r>
    </w:p>
    <w:p>
      <w:r>
        <w:t>&gt;Q8VGP8</w:t>
        <w:br/>
      </w:r>
    </w:p>
    <w:p>
      <w:r>
        <w:t>----IH</w:t>
      </w:r>
      <w:r>
        <w:rPr>
          <w:highlight w:val="yellow"/>
        </w:rPr>
        <w:t>VHQAV</w:t>
      </w:r>
      <w:r>
        <w:rPr>
          <w:highlight w:val="yellow"/>
        </w:rPr>
        <w:t>L</w:t>
      </w:r>
      <w:r>
        <w:rPr>
          <w:highlight w:val="yellow"/>
        </w:rPr>
        <w:t>Y</w:t>
      </w:r>
      <w:r>
        <w:t>VVG-ILVLTV-P-FLLICIS-YVF</w:t>
      </w:r>
      <w:r>
        <w:rPr>
          <w:highlight w:val="yellow"/>
        </w:rPr>
        <w:t>IASTI</w:t>
      </w:r>
      <w:r>
        <w:t>L---------</w:t>
        <w:br/>
      </w:r>
    </w:p>
    <w:p>
      <w:r>
        <w:t>&gt;Q8VEZ5</w:t>
        <w:br/>
      </w:r>
    </w:p>
    <w:p>
      <w:r>
        <w:t>----IH</w:t>
      </w:r>
      <w:r>
        <w:rPr>
          <w:highlight w:val="yellow"/>
        </w:rPr>
        <w:t>VHQAV</w:t>
      </w:r>
      <w:r>
        <w:rPr>
          <w:highlight w:val="yellow"/>
        </w:rPr>
        <w:t>L</w:t>
      </w:r>
      <w:r>
        <w:rPr>
          <w:highlight w:val="yellow"/>
        </w:rPr>
        <w:t>Y</w:t>
      </w:r>
      <w:r>
        <w:t>VVG-ILVLTV-P-FLLIFIS-YVF</w:t>
      </w:r>
      <w:r>
        <w:rPr>
          <w:highlight w:val="yellow"/>
        </w:rPr>
        <w:t>IVSTI</w:t>
      </w:r>
      <w:r>
        <w:t>LRMRSA----</w:t>
        <w:br/>
      </w:r>
    </w:p>
    <w:p>
      <w:r>
        <w:t>&gt;Q8VF55</w:t>
        <w:br/>
      </w:r>
    </w:p>
    <w:p>
      <w:r>
        <w:t>------</w:t>
      </w:r>
      <w:r>
        <w:rPr>
          <w:highlight w:val="yellow"/>
        </w:rPr>
        <w:t>-HRTA</w:t>
      </w:r>
      <w:r>
        <w:rPr>
          <w:highlight w:val="yellow"/>
        </w:rPr>
        <w:t>L</w:t>
      </w:r>
      <w:r>
        <w:rPr>
          <w:highlight w:val="yellow"/>
        </w:rPr>
        <w:t>Y</w:t>
      </w:r>
      <w:r>
        <w:t>IIS-FIVLSI-P-LTLISIS-YVF</w:t>
      </w:r>
      <w:r>
        <w:rPr>
          <w:highlight w:val="yellow"/>
        </w:rPr>
        <w:t>IITAI</w:t>
      </w:r>
      <w:r>
        <w:t>LRIRSA----</w:t>
        <w:br/>
      </w:r>
    </w:p>
    <w:p>
      <w:r>
        <w:t>&gt;Q8VGJ6</w:t>
        <w:br/>
      </w:r>
    </w:p>
    <w:p>
      <w:r>
        <w:t>------</w:t>
      </w:r>
      <w:r>
        <w:rPr>
          <w:highlight w:val="yellow"/>
        </w:rPr>
        <w:t>-HEAT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VVS-VIVLTI-P-FLLITLS-YVF</w:t>
      </w:r>
      <w:r>
        <w:rPr>
          <w:highlight w:val="yellow"/>
        </w:rPr>
        <w:t>IVDAI</w:t>
      </w:r>
      <w:r>
        <w:t>LKIRSA----</w:t>
        <w:br/>
      </w:r>
    </w:p>
    <w:p>
      <w:r>
        <w:t>&gt;Q8VG32</w:t>
        <w:br/>
      </w:r>
    </w:p>
    <w:p>
      <w:r>
        <w:t>------</w:t>
      </w:r>
      <w:r>
        <w:rPr>
          <w:highlight w:val="yellow"/>
        </w:rPr>
        <w:t>-NQVL</w:t>
      </w:r>
      <w:r>
        <w:rPr>
          <w:highlight w:val="yellow"/>
        </w:rPr>
        <w:t>T</w:t>
      </w:r>
      <w:r>
        <w:rPr>
          <w:highlight w:val="yellow"/>
        </w:rPr>
        <w:t>L</w:t>
      </w:r>
      <w:r>
        <w:t>VLT-LMVLTA-P-AIFLFVS-YAL</w:t>
      </w:r>
      <w:r>
        <w:rPr>
          <w:highlight w:val="yellow"/>
        </w:rPr>
        <w:t>IISTI</w:t>
      </w:r>
      <w:r>
        <w:t>LKIASS----</w:t>
        <w:br/>
      </w:r>
    </w:p>
    <w:p>
      <w:r>
        <w:t>&gt;Q8VGE1</w:t>
        <w:br/>
      </w:r>
    </w:p>
    <w:p>
      <w:r>
        <w:t>------</w:t>
      </w:r>
      <w:r>
        <w:rPr>
          <w:highlight w:val="yellow"/>
        </w:rPr>
        <w:t>-NEII</w:t>
      </w:r>
      <w:r>
        <w:rPr>
          <w:highlight w:val="yellow"/>
        </w:rPr>
        <w:t>N</w:t>
      </w:r>
      <w:r>
        <w:rPr>
          <w:highlight w:val="yellow"/>
        </w:rPr>
        <w:t>F</w:t>
      </w:r>
      <w:r>
        <w:t>VVS-VFVLIL-P-MGVVFIS-YVV</w:t>
      </w:r>
      <w:r>
        <w:rPr>
          <w:highlight w:val="yellow"/>
        </w:rPr>
        <w:t>IISTI</w:t>
      </w:r>
      <w:r>
        <w:t>LKIASA----</w:t>
        <w:br/>
      </w:r>
    </w:p>
    <w:p>
      <w:r>
        <w:t>&gt;Q8VFE3</w:t>
        <w:br/>
      </w:r>
    </w:p>
    <w:p>
      <w:r>
        <w:t>------</w:t>
      </w:r>
      <w:r>
        <w:rPr>
          <w:highlight w:val="yellow"/>
        </w:rPr>
        <w:t>-AQVT</w:t>
      </w:r>
      <w:r>
        <w:rPr>
          <w:highlight w:val="yellow"/>
        </w:rPr>
        <w:t>T</w:t>
      </w:r>
      <w:r>
        <w:rPr>
          <w:highlight w:val="yellow"/>
        </w:rPr>
        <w:t>F</w:t>
      </w:r>
      <w:r>
        <w:t>VLS-VVFLTV-P-FGLVLIS-YAQ</w:t>
      </w:r>
      <w:r>
        <w:rPr>
          <w:highlight w:val="yellow"/>
        </w:rPr>
        <w:t>IVVTV</w:t>
      </w:r>
      <w:r>
        <w:t>LRVPSG----</w:t>
        <w:br/>
      </w:r>
    </w:p>
    <w:p>
      <w:r>
        <w:t>&gt;Q7TS30</w:t>
        <w:br/>
      </w:r>
    </w:p>
    <w:p>
      <w:r>
        <w:t>------</w:t>
      </w:r>
      <w:r>
        <w:rPr>
          <w:highlight w:val="yellow"/>
        </w:rPr>
        <w:t>-NDAT</w:t>
      </w:r>
      <w:r>
        <w:rPr>
          <w:highlight w:val="yellow"/>
        </w:rPr>
        <w:t>L</w:t>
      </w:r>
      <w:r>
        <w:rPr>
          <w:highlight w:val="yellow"/>
        </w:rPr>
        <w:t>A</w:t>
      </w:r>
      <w:r>
        <w:t>VLV-AFFVLV-P-LALILLS-YGF</w:t>
      </w:r>
      <w:r>
        <w:rPr>
          <w:highlight w:val="yellow"/>
        </w:rPr>
        <w:t>IARAV</w:t>
      </w:r>
      <w:r>
        <w:t>MRIQS-----</w:t>
        <w:br/>
      </w:r>
    </w:p>
    <w:p>
      <w:r>
        <w:t>&gt;Q8VFC2</w:t>
        <w:br/>
      </w:r>
    </w:p>
    <w:p>
      <w:r>
        <w:t>------</w:t>
      </w:r>
      <w:r>
        <w:rPr>
          <w:highlight w:val="yellow"/>
        </w:rPr>
        <w:t>-NEMT</w:t>
      </w:r>
      <w:r>
        <w:rPr>
          <w:highlight w:val="yellow"/>
        </w:rPr>
        <w:t>L</w:t>
      </w:r>
      <w:r>
        <w:rPr>
          <w:highlight w:val="yellow"/>
        </w:rPr>
        <w:t>M</w:t>
      </w:r>
      <w:r>
        <w:t>VMS-AIFVVI-P-LILILSS-YAA</w:t>
      </w:r>
      <w:r>
        <w:rPr>
          <w:highlight w:val="yellow"/>
        </w:rPr>
        <w:t>IAWTV</w:t>
      </w:r>
      <w:r>
        <w:t>LEMQS-----</w:t>
        <w:br/>
      </w:r>
    </w:p>
    <w:p>
      <w:r>
        <w:t>&gt;Q7TRI8</w:t>
        <w:br/>
      </w:r>
    </w:p>
    <w:p>
      <w:r>
        <w:t>------</w:t>
      </w:r>
      <w:r>
        <w:rPr>
          <w:highlight w:val="yellow"/>
        </w:rPr>
        <w:t>--EVQ</w:t>
      </w:r>
      <w:r>
        <w:rPr>
          <w:highlight w:val="yellow"/>
        </w:rPr>
        <w:t>M</w:t>
      </w:r>
      <w:r>
        <w:rPr>
          <w:highlight w:val="yellow"/>
        </w:rPr>
        <w:t>S</w:t>
      </w:r>
      <w:r>
        <w:t>IAS-VILLVL-P-LAIILSS-YGA</w:t>
      </w:r>
      <w:r>
        <w:rPr>
          <w:highlight w:val="yellow"/>
        </w:rPr>
        <w:t>IVKSV</w:t>
      </w:r>
      <w:r>
        <w:t>LKIKSP----</w:t>
        <w:br/>
      </w:r>
    </w:p>
    <w:p>
      <w:r>
        <w:t>&gt;Q8VFA3</w:t>
        <w:br/>
      </w:r>
    </w:p>
    <w:p>
      <w:r>
        <w:t>------</w:t>
      </w:r>
      <w:r>
        <w:rPr>
          <w:highlight w:val="yellow"/>
        </w:rPr>
        <w:t>-TEAK</w:t>
      </w:r>
      <w:r>
        <w:rPr>
          <w:highlight w:val="yellow"/>
        </w:rPr>
        <w:t>M</w:t>
      </w:r>
      <w:r>
        <w:rPr>
          <w:highlight w:val="yellow"/>
        </w:rPr>
        <w:t>F</w:t>
      </w:r>
      <w:r>
        <w:t>VAR-TIVLVC-P-AALILGS-YAH</w:t>
      </w:r>
      <w:r>
        <w:rPr>
          <w:highlight w:val="yellow"/>
        </w:rPr>
        <w:t>ITRAV</w:t>
      </w:r>
      <w:r>
        <w:t>L---------</w:t>
        <w:br/>
      </w:r>
    </w:p>
    <w:p>
      <w:r>
        <w:t>&gt;Q8VFA9</w:t>
        <w:br/>
      </w:r>
    </w:p>
    <w:p>
      <w:r>
        <w:t>------</w:t>
      </w:r>
      <w:r>
        <w:rPr>
          <w:highlight w:val="yellow"/>
        </w:rPr>
        <w:t>-TEAK</w:t>
      </w:r>
      <w:r>
        <w:rPr>
          <w:highlight w:val="yellow"/>
        </w:rPr>
        <w:t>M</w:t>
      </w:r>
      <w:r>
        <w:rPr>
          <w:highlight w:val="yellow"/>
        </w:rPr>
        <w:t>F</w:t>
      </w:r>
      <w:r>
        <w:t>VAR-TIVLVC-P-AVLILGS-YVH</w:t>
      </w:r>
      <w:r>
        <w:rPr>
          <w:highlight w:val="yellow"/>
        </w:rPr>
        <w:t>IAKAV</w:t>
      </w:r>
      <w:r>
        <w:t>LKVKSM----</w:t>
        <w:br/>
      </w:r>
    </w:p>
    <w:p>
      <w:r>
        <w:t>&gt;Q8VFA4</w:t>
        <w:br/>
      </w:r>
    </w:p>
    <w:p>
      <w:r>
        <w:t>------</w:t>
      </w:r>
      <w:r>
        <w:rPr>
          <w:highlight w:val="yellow"/>
        </w:rPr>
        <w:t>-TEAK</w:t>
      </w:r>
      <w:r>
        <w:rPr>
          <w:highlight w:val="yellow"/>
        </w:rPr>
        <w:t>M</w:t>
      </w:r>
      <w:r>
        <w:rPr>
          <w:highlight w:val="yellow"/>
        </w:rPr>
        <w:t>F</w:t>
      </w:r>
      <w:r>
        <w:t>VAR-AIILVF-P-ATLILGS-YAH</w:t>
      </w:r>
      <w:r>
        <w:rPr>
          <w:highlight w:val="yellow"/>
        </w:rPr>
        <w:t>IARAV</w:t>
      </w:r>
      <w:r>
        <w:t>LKVKST----</w:t>
        <w:br/>
      </w:r>
    </w:p>
    <w:p>
      <w:r>
        <w:t>&gt;Q8VGX0</w:t>
        <w:br/>
      </w:r>
    </w:p>
    <w:p>
      <w:r>
        <w:t>------</w:t>
      </w:r>
      <w:r>
        <w:rPr>
          <w:highlight w:val="yellow"/>
        </w:rPr>
        <w:t>-TEVK</w:t>
      </w:r>
      <w:r>
        <w:rPr>
          <w:highlight w:val="yellow"/>
        </w:rPr>
        <w:t>M</w:t>
      </w:r>
      <w:r>
        <w:rPr>
          <w:highlight w:val="yellow"/>
        </w:rPr>
        <w:t>F</w:t>
      </w:r>
      <w:r>
        <w:t>VAR-TIILIF-P-AALILGS-YGH</w:t>
      </w:r>
      <w:r>
        <w:rPr>
          <w:highlight w:val="yellow"/>
        </w:rPr>
        <w:t>IARAI</w:t>
      </w:r>
      <w:r>
        <w:t>LRIKSM----</w:t>
        <w:br/>
      </w:r>
    </w:p>
    <w:p>
      <w:r>
        <w:t>&gt;Q8VFA6</w:t>
        <w:br/>
      </w:r>
    </w:p>
    <w:p>
      <w:r>
        <w:t>------</w:t>
      </w:r>
      <w:r>
        <w:rPr>
          <w:highlight w:val="yellow"/>
        </w:rPr>
        <w:t>-TEAK</w:t>
      </w:r>
      <w:r>
        <w:rPr>
          <w:highlight w:val="yellow"/>
        </w:rPr>
        <w:t>M</w:t>
      </w:r>
      <w:r>
        <w:rPr>
          <w:highlight w:val="yellow"/>
        </w:rPr>
        <w:t>F</w:t>
      </w:r>
      <w:r>
        <w:t>VAR-AVIVAV-P-AMLILGS-YAQ</w:t>
      </w:r>
      <w:r>
        <w:rPr>
          <w:highlight w:val="yellow"/>
        </w:rPr>
        <w:t>IARAV</w:t>
      </w:r>
      <w:r>
        <w:t>L---------</w:t>
        <w:br/>
      </w:r>
    </w:p>
    <w:p>
      <w:r>
        <w:t>&gt;Q8VFA7</w:t>
        <w:br/>
      </w:r>
    </w:p>
    <w:p>
      <w:r>
        <w:t>------</w:t>
      </w:r>
      <w:r>
        <w:rPr>
          <w:highlight w:val="yellow"/>
        </w:rPr>
        <w:t>-TEAK</w:t>
      </w:r>
      <w:r>
        <w:rPr>
          <w:highlight w:val="yellow"/>
        </w:rPr>
        <w:t>M</w:t>
      </w:r>
      <w:r>
        <w:rPr>
          <w:highlight w:val="yellow"/>
        </w:rPr>
        <w:t>F</w:t>
      </w:r>
      <w:r>
        <w:t>VAR-VVIVAV-P-AMLILGS-YAQ</w:t>
      </w:r>
      <w:r>
        <w:rPr>
          <w:highlight w:val="yellow"/>
        </w:rPr>
        <w:t>IARAV</w:t>
      </w:r>
      <w:r>
        <w:t>L---------</w:t>
        <w:br/>
      </w:r>
    </w:p>
    <w:p>
      <w:r>
        <w:t>&gt;Q8VGW9</w:t>
        <w:br/>
      </w:r>
    </w:p>
    <w:p>
      <w:r>
        <w:t>------</w:t>
      </w:r>
      <w:r>
        <w:rPr>
          <w:highlight w:val="yellow"/>
        </w:rPr>
        <w:t>-TGAK</w:t>
      </w:r>
      <w:r>
        <w:rPr>
          <w:highlight w:val="yellow"/>
        </w:rPr>
        <w:t>M</w:t>
      </w:r>
      <w:r>
        <w:rPr>
          <w:highlight w:val="yellow"/>
        </w:rPr>
        <w:t>F</w:t>
      </w:r>
      <w:r>
        <w:t>VVR-VVFLIF-P-ITLILSS-YAN</w:t>
      </w:r>
      <w:r>
        <w:rPr>
          <w:highlight w:val="yellow"/>
        </w:rPr>
        <w:t>IAQAV</w:t>
      </w:r>
      <w:r>
        <w:t>LKTKSM----</w:t>
        <w:br/>
      </w:r>
    </w:p>
    <w:p>
      <w:r>
        <w:t>&gt;Q8VFA8</w:t>
        <w:br/>
      </w:r>
    </w:p>
    <w:p>
      <w:r>
        <w:t>-----V</w:t>
      </w:r>
      <w:r>
        <w:rPr>
          <w:highlight w:val="yellow"/>
        </w:rPr>
        <w:t>GTETY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WAG-AVILVC-P-VALILGT-YAH</w:t>
      </w:r>
      <w:r>
        <w:rPr>
          <w:highlight w:val="yellow"/>
        </w:rPr>
        <w:t>IAHAV</w:t>
      </w:r>
      <w:r>
        <w:t>LKIKSR----</w:t>
        <w:br/>
      </w:r>
    </w:p>
    <w:p>
      <w:r>
        <w:t>&gt;Q8VGW6</w:t>
        <w:br/>
      </w:r>
    </w:p>
    <w:p>
      <w:r>
        <w:t>------</w:t>
      </w:r>
      <w:r>
        <w:rPr>
          <w:highlight w:val="yellow"/>
        </w:rPr>
        <w:t>--EAE</w:t>
      </w:r>
      <w:r>
        <w:rPr>
          <w:highlight w:val="yellow"/>
        </w:rPr>
        <w:t>L</w:t>
      </w:r>
      <w:r>
        <w:rPr>
          <w:highlight w:val="yellow"/>
        </w:rPr>
        <w:t>N</w:t>
      </w:r>
      <w:r>
        <w:t>VLG-ALLLLV-P-LSLILGT-YVF</w:t>
      </w:r>
      <w:r>
        <w:rPr>
          <w:highlight w:val="yellow"/>
        </w:rPr>
        <w:t>IAQAV</w:t>
      </w:r>
      <w:r>
        <w:t>LKLRSA----</w:t>
        <w:br/>
      </w:r>
    </w:p>
    <w:p>
      <w:r>
        <w:t>&gt;Q7TRI7</w:t>
        <w:br/>
      </w:r>
    </w:p>
    <w:p>
      <w:r>
        <w:t>----KE</w:t>
      </w:r>
      <w:r>
        <w:rPr>
          <w:highlight w:val="yellow"/>
        </w:rPr>
        <w:t>FNELA</w:t>
      </w:r>
      <w:r>
        <w:rPr>
          <w:highlight w:val="yellow"/>
        </w:rPr>
        <w:t>L</w:t>
      </w:r>
      <w:r>
        <w:rPr>
          <w:highlight w:val="yellow"/>
        </w:rPr>
        <w:t>S</w:t>
      </w:r>
      <w:r>
        <w:t>VVC-IFILIV-P-LCLILAS-YVN</w:t>
      </w:r>
      <w:r>
        <w:rPr>
          <w:highlight w:val="yellow"/>
        </w:rPr>
        <w:t>IGCAV</w:t>
      </w:r>
      <w:r>
        <w:t>LRIKSS----</w:t>
        <w:br/>
      </w:r>
    </w:p>
    <w:p>
      <w:r>
        <w:t>&gt;Q8VG72</w:t>
        <w:br/>
      </w:r>
    </w:p>
    <w:p>
      <w:r>
        <w:t>----KE</w:t>
      </w:r>
      <w:r>
        <w:rPr>
          <w:highlight w:val="yellow"/>
        </w:rPr>
        <w:t>SNELA</w:t>
      </w:r>
      <w:r>
        <w:rPr>
          <w:highlight w:val="yellow"/>
        </w:rPr>
        <w:t>L</w:t>
      </w:r>
      <w:r>
        <w:rPr>
          <w:highlight w:val="yellow"/>
        </w:rPr>
        <w:t>S</w:t>
      </w:r>
      <w:r>
        <w:t>VVC-IFILAV-P-LCLILAS-YVN</w:t>
      </w:r>
      <w:r>
        <w:rPr>
          <w:highlight w:val="yellow"/>
        </w:rPr>
        <w:t>IGCAV</w:t>
      </w:r>
      <w:r>
        <w:t>LRIKSS----</w:t>
        <w:br/>
      </w:r>
    </w:p>
    <w:p>
      <w:r>
        <w:t>&gt;Q8VEY4</w:t>
        <w:br/>
      </w:r>
    </w:p>
    <w:p>
      <w:r>
        <w:t>----KE</w:t>
      </w:r>
      <w:r>
        <w:rPr>
          <w:highlight w:val="yellow"/>
        </w:rPr>
        <w:t>TNELA</w:t>
      </w:r>
      <w:r>
        <w:rPr>
          <w:highlight w:val="yellow"/>
        </w:rPr>
        <w:t>L</w:t>
      </w:r>
      <w:r>
        <w:rPr>
          <w:highlight w:val="yellow"/>
        </w:rPr>
        <w:t>S</w:t>
      </w:r>
      <w:r>
        <w:t>VIC-IFLLAV-P-LCLILAS-YAS</w:t>
      </w:r>
      <w:r>
        <w:rPr>
          <w:highlight w:val="yellow"/>
        </w:rPr>
        <w:t>I----</w:t>
      </w:r>
      <w:r>
        <w:t>----------</w:t>
        <w:br/>
      </w:r>
    </w:p>
    <w:p>
      <w:r>
        <w:t>&gt;Q8VG95</w:t>
        <w:br/>
      </w:r>
    </w:p>
    <w:p>
      <w:r>
        <w:t>----KE</w:t>
      </w:r>
      <w:r>
        <w:rPr>
          <w:highlight w:val="yellow"/>
        </w:rPr>
        <w:t>TNELA</w:t>
      </w:r>
      <w:r>
        <w:rPr>
          <w:highlight w:val="yellow"/>
        </w:rPr>
        <w:t>L</w:t>
      </w:r>
      <w:r>
        <w:rPr>
          <w:highlight w:val="yellow"/>
        </w:rPr>
        <w:t>S</w:t>
      </w:r>
      <w:r>
        <w:t>VVC-IFLLAV-P-LCLILAS-YAS</w:t>
      </w:r>
      <w:r>
        <w:rPr>
          <w:highlight w:val="yellow"/>
        </w:rPr>
        <w:t>I----</w:t>
      </w:r>
      <w:r>
        <w:t>----------</w:t>
        <w:br/>
      </w:r>
    </w:p>
    <w:p>
      <w:r>
        <w:t>&gt;Q8VG94</w:t>
        <w:br/>
      </w:r>
    </w:p>
    <w:p>
      <w:r>
        <w:t>----KE</w:t>
      </w:r>
      <w:r>
        <w:rPr>
          <w:highlight w:val="yellow"/>
        </w:rPr>
        <w:t>TNELA</w:t>
      </w:r>
      <w:r>
        <w:rPr>
          <w:highlight w:val="yellow"/>
        </w:rPr>
        <w:t>L</w:t>
      </w:r>
      <w:r>
        <w:rPr>
          <w:highlight w:val="yellow"/>
        </w:rPr>
        <w:t>S</w:t>
      </w:r>
      <w:r>
        <w:t>VVC-IFLLAI-P-LCLILAS-YAS</w:t>
      </w:r>
      <w:r>
        <w:rPr>
          <w:highlight w:val="yellow"/>
        </w:rPr>
        <w:t>I----</w:t>
      </w:r>
      <w:r>
        <w:t>----------</w:t>
        <w:br/>
      </w:r>
    </w:p>
    <w:p>
      <w:r>
        <w:t>&gt;Q8VEV0</w:t>
        <w:br/>
      </w:r>
    </w:p>
    <w:p>
      <w:r>
        <w:t>----TR</w:t>
      </w:r>
      <w:r>
        <w:rPr>
          <w:highlight w:val="yellow"/>
        </w:rPr>
        <w:t>LNQVV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AGS-VMVLLG-P-LCLVLVS-YTR</w:t>
      </w:r>
      <w:r>
        <w:rPr>
          <w:highlight w:val="yellow"/>
        </w:rPr>
        <w:t>I----</w:t>
      </w:r>
      <w:r>
        <w:t>----------</w:t>
        <w:br/>
      </w:r>
    </w:p>
    <w:p>
      <w:r>
        <w:t>&gt;Q8VF17</w:t>
        <w:br/>
      </w:r>
    </w:p>
    <w:p>
      <w:r>
        <w:t>----TT</w:t>
      </w:r>
      <w:r>
        <w:rPr>
          <w:highlight w:val="yellow"/>
        </w:rPr>
        <w:t>LNQVV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AAC-VFILVA-P-LCFVLVS-YTR</w:t>
      </w:r>
      <w:r>
        <w:rPr>
          <w:highlight w:val="yellow"/>
        </w:rPr>
        <w:t>I----</w:t>
      </w:r>
      <w:r>
        <w:t>----------</w:t>
        <w:br/>
      </w:r>
    </w:p>
    <w:p>
      <w:r>
        <w:t>&gt;Q8VF18</w:t>
        <w:br/>
      </w:r>
    </w:p>
    <w:p>
      <w:r>
        <w:t>----TT</w:t>
      </w:r>
      <w:r>
        <w:rPr>
          <w:highlight w:val="yellow"/>
        </w:rPr>
        <w:t>LNQVV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AAC-VFTLVG-P-LCFVLVS-YTR</w:t>
      </w:r>
      <w:r>
        <w:rPr>
          <w:highlight w:val="yellow"/>
        </w:rPr>
        <w:t>I----</w:t>
      </w:r>
      <w:r>
        <w:t>----------</w:t>
        <w:br/>
      </w:r>
    </w:p>
    <w:p>
      <w:r>
        <w:t>&gt;Q8VFS3</w:t>
        <w:br/>
      </w:r>
    </w:p>
    <w:p>
      <w:r>
        <w:t>----TT</w:t>
      </w:r>
      <w:r>
        <w:rPr>
          <w:highlight w:val="yellow"/>
        </w:rPr>
        <w:t>LNQVV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AAC-VFALVG-P-LCLVLVS-YTR</w:t>
      </w:r>
      <w:r>
        <w:rPr>
          <w:highlight w:val="yellow"/>
        </w:rPr>
        <w:t>I----</w:t>
      </w:r>
      <w:r>
        <w:t>----------</w:t>
        <w:br/>
      </w:r>
    </w:p>
    <w:p>
      <w:r>
        <w:t>&gt;Q8VF80</w:t>
        <w:br/>
      </w:r>
    </w:p>
    <w:p>
      <w:r>
        <w:t>----IT</w:t>
      </w:r>
      <w:r>
        <w:rPr>
          <w:highlight w:val="yellow"/>
        </w:rPr>
        <w:t>LNQVV</w:t>
      </w:r>
      <w:r>
        <w:rPr>
          <w:highlight w:val="yellow"/>
        </w:rPr>
        <w:t>I</w:t>
      </w:r>
      <w:r>
        <w:rPr>
          <w:highlight w:val="yellow"/>
        </w:rPr>
        <w:t>L</w:t>
      </w:r>
      <w:r>
        <w:t>ASS-VVVLLV-P-CCLVSLS-YAY</w:t>
      </w:r>
      <w:r>
        <w:rPr>
          <w:highlight w:val="yellow"/>
        </w:rPr>
        <w:t>IVTAI</w:t>
      </w:r>
      <w:r>
        <w:t>LKIRS-----</w:t>
        <w:br/>
      </w:r>
    </w:p>
    <w:p>
      <w:r>
        <w:t>&gt;Q8VGP6</w:t>
        <w:br/>
      </w:r>
    </w:p>
    <w:p>
      <w:r>
        <w:t>----TR</w:t>
      </w:r>
      <w:r>
        <w:rPr>
          <w:highlight w:val="yellow"/>
        </w:rPr>
        <w:t>INELM</w:t>
      </w:r>
      <w:r>
        <w:rPr>
          <w:highlight w:val="yellow"/>
        </w:rPr>
        <w:t>V</w:t>
      </w:r>
      <w:r>
        <w:rPr>
          <w:highlight w:val="yellow"/>
        </w:rPr>
        <w:t>L</w:t>
      </w:r>
      <w:r>
        <w:t>AGA-VSVLVG-P-FSSIVVS-YAH</w:t>
      </w:r>
      <w:r>
        <w:rPr>
          <w:highlight w:val="yellow"/>
        </w:rPr>
        <w:t>ILCAI</w:t>
      </w:r>
      <w:r>
        <w:t>LKIKS-----</w:t>
        <w:br/>
      </w:r>
    </w:p>
    <w:p>
      <w:r>
        <w:t>&gt;Q7TRN0</w:t>
        <w:br/>
      </w:r>
    </w:p>
    <w:p>
      <w:r>
        <w:t>----TA</w:t>
      </w:r>
      <w:r>
        <w:rPr>
          <w:highlight w:val="yellow"/>
        </w:rPr>
        <w:t>RFEVY</w:t>
      </w:r>
      <w:r>
        <w:rPr>
          <w:highlight w:val="yellow"/>
        </w:rPr>
        <w:t>A</w:t>
      </w:r>
      <w:r>
        <w:rPr>
          <w:highlight w:val="yellow"/>
        </w:rPr>
        <w:t>I</w:t>
      </w:r>
      <w:r>
        <w:t>VGT-ILVVMI-P-CLLILCS-YTL</w:t>
      </w:r>
      <w:r>
        <w:rPr>
          <w:highlight w:val="yellow"/>
        </w:rPr>
        <w:t>IAASI</w:t>
      </w:r>
      <w:r>
        <w:t>LKIPSA----</w:t>
        <w:br/>
      </w:r>
    </w:p>
    <w:p>
      <w:r>
        <w:t>&gt;Q8VEW1</w:t>
        <w:br/>
      </w:r>
    </w:p>
    <w:p>
      <w:r>
        <w:t>----TF</w:t>
      </w:r>
      <w:r>
        <w:rPr>
          <w:highlight w:val="yellow"/>
        </w:rPr>
        <w:t>LFEVY</w:t>
      </w:r>
      <w:r>
        <w:rPr>
          <w:highlight w:val="yellow"/>
        </w:rPr>
        <w:t>A</w:t>
      </w:r>
      <w:r>
        <w:rPr>
          <w:highlight w:val="yellow"/>
        </w:rPr>
        <w:t>F</w:t>
      </w:r>
      <w:r>
        <w:t>TGT-ILIVMV-P-FLLILLS-YTR</w:t>
      </w:r>
      <w:r>
        <w:rPr>
          <w:highlight w:val="yellow"/>
        </w:rPr>
        <w:t>I----</w:t>
      </w:r>
      <w:r>
        <w:t>----------</w:t>
        <w:br/>
      </w:r>
    </w:p>
    <w:p>
      <w:r>
        <w:t>&gt;Q7TRJ5</w:t>
        <w:br/>
      </w:r>
    </w:p>
    <w:p>
      <w:r>
        <w:t>----TS</w:t>
      </w:r>
      <w:r>
        <w:rPr>
          <w:highlight w:val="yellow"/>
        </w:rPr>
        <w:t>QNEAA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VAA-VLCISS-P-FLLIIYS-YVR</w:t>
      </w:r>
      <w:r>
        <w:rPr>
          <w:highlight w:val="yellow"/>
        </w:rPr>
        <w:t>ILVA-</w:t>
      </w:r>
      <w:r>
        <w:t>----------</w:t>
        <w:br/>
      </w:r>
    </w:p>
    <w:p>
      <w:r>
        <w:t>&gt;Q7TRJ6</w:t>
        <w:br/>
      </w:r>
    </w:p>
    <w:p>
      <w:r>
        <w:t>----TS</w:t>
      </w:r>
      <w:r>
        <w:rPr>
          <w:highlight w:val="yellow"/>
        </w:rPr>
        <w:t>QNEAA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VAV-VLCISS-P-FLLIIYS-YVR</w:t>
      </w:r>
      <w:r>
        <w:rPr>
          <w:highlight w:val="yellow"/>
        </w:rPr>
        <w:t>ILVA-</w:t>
      </w:r>
      <w:r>
        <w:t>----------</w:t>
        <w:br/>
      </w:r>
    </w:p>
    <w:p>
      <w:r>
        <w:t>&gt;Q8VEY1</w:t>
        <w:br/>
      </w:r>
    </w:p>
    <w:p>
      <w:r>
        <w:t>----TS</w:t>
      </w:r>
      <w:r>
        <w:rPr>
          <w:highlight w:val="yellow"/>
        </w:rPr>
        <w:t>QNEAA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VVA-ILCISS-P-FLLIIYS-YVR</w:t>
      </w:r>
      <w:r>
        <w:rPr>
          <w:highlight w:val="yellow"/>
        </w:rPr>
        <w:t>ILVA-</w:t>
      </w:r>
      <w:r>
        <w:t>----------</w:t>
        <w:br/>
      </w:r>
    </w:p>
    <w:p>
      <w:r>
        <w:t>&gt;Q8VFQ2</w:t>
        <w:br/>
      </w:r>
    </w:p>
    <w:p>
      <w:r>
        <w:t>----TS</w:t>
      </w:r>
      <w:r>
        <w:rPr>
          <w:highlight w:val="yellow"/>
        </w:rPr>
        <w:t>QNEAA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VTV-VLCISS-P-FLLIIYS-YVR</w:t>
      </w:r>
      <w:r>
        <w:rPr>
          <w:highlight w:val="yellow"/>
        </w:rPr>
        <w:t>ILFA-</w:t>
      </w:r>
      <w:r>
        <w:t>----------</w:t>
        <w:br/>
      </w:r>
    </w:p>
    <w:p>
      <w:r>
        <w:t>&gt;W4VSP0</w:t>
        <w:br/>
      </w:r>
    </w:p>
    <w:p>
      <w:r>
        <w:t>----TS</w:t>
      </w:r>
      <w:r>
        <w:rPr>
          <w:highlight w:val="yellow"/>
        </w:rPr>
        <w:t>QNEAA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VAA-VLCIFS-P-FLLIISS-YVR</w:t>
      </w:r>
      <w:r>
        <w:rPr>
          <w:highlight w:val="yellow"/>
        </w:rPr>
        <w:t>ILIAV</w:t>
      </w:r>
      <w:r>
        <w:t>LVMPS-----</w:t>
        <w:br/>
      </w:r>
    </w:p>
    <w:p>
      <w:r>
        <w:t>&gt;Q7TRV7</w:t>
        <w:br/>
      </w:r>
    </w:p>
    <w:p>
      <w:r>
        <w:t>----TS</w:t>
      </w:r>
      <w:r>
        <w:rPr>
          <w:highlight w:val="yellow"/>
        </w:rPr>
        <w:t>ANEVA</w:t>
      </w:r>
      <w:r>
        <w:rPr>
          <w:highlight w:val="yellow"/>
        </w:rPr>
        <w:t>I</w:t>
      </w:r>
      <w:r>
        <w:rPr>
          <w:highlight w:val="yellow"/>
        </w:rPr>
        <w:t>M</w:t>
      </w:r>
      <w:r>
        <w:t>VSS-IILLMT-P-FCLVLLS-YIQ</w:t>
      </w:r>
      <w:r>
        <w:rPr>
          <w:highlight w:val="yellow"/>
        </w:rPr>
        <w:t>IIST-</w:t>
      </w:r>
      <w:r>
        <w:t>----------</w:t>
        <w:br/>
      </w:r>
    </w:p>
    <w:p>
      <w:r>
        <w:t>&gt;Q7TRK1</w:t>
        <w:br/>
      </w:r>
    </w:p>
    <w:p>
      <w:r>
        <w:t>----TS</w:t>
      </w:r>
      <w:r>
        <w:rPr>
          <w:highlight w:val="yellow"/>
        </w:rPr>
        <w:t>LNELA</w:t>
      </w:r>
      <w:r>
        <w:rPr>
          <w:highlight w:val="yellow"/>
        </w:rPr>
        <w:t>L</w:t>
      </w:r>
      <w:r>
        <w:rPr>
          <w:highlight w:val="yellow"/>
        </w:rPr>
        <w:t>L</w:t>
      </w:r>
      <w:r>
        <w:t>SIG-ILIGWT-P-FLCIILS-YLY</w:t>
      </w:r>
      <w:r>
        <w:rPr>
          <w:highlight w:val="yellow"/>
        </w:rPr>
        <w:t>IISTI</w:t>
      </w:r>
      <w:r>
        <w:t>L---------</w:t>
        <w:br/>
      </w:r>
    </w:p>
    <w:p>
      <w:r>
        <w:t>&gt;Q8VF81</w:t>
        <w:br/>
      </w:r>
    </w:p>
    <w:p>
      <w:r>
        <w:t>----IS</w:t>
      </w:r>
      <w:r>
        <w:rPr>
          <w:highlight w:val="yellow"/>
        </w:rPr>
        <w:t>FNKVM</w:t>
      </w:r>
      <w:r>
        <w:rPr>
          <w:highlight w:val="yellow"/>
        </w:rPr>
        <w:t>V</w:t>
      </w:r>
      <w:r>
        <w:rPr>
          <w:highlight w:val="yellow"/>
        </w:rPr>
        <w:t>A</w:t>
      </w:r>
      <w:r>
        <w:t>ISG-FLVIML-P-CCLVLFS-YTR</w:t>
      </w:r>
      <w:r>
        <w:rPr>
          <w:highlight w:val="yellow"/>
        </w:rPr>
        <w:t>I----</w:t>
      </w:r>
      <w:r>
        <w:t>----------</w:t>
        <w:br/>
      </w:r>
    </w:p>
    <w:p>
      <w:r>
        <w:t>&gt;Q7TRF0</w:t>
        <w:br/>
      </w:r>
    </w:p>
    <w:p>
      <w:r>
        <w:t>----TL</w:t>
      </w:r>
      <w:r>
        <w:rPr>
          <w:highlight w:val="yellow"/>
        </w:rPr>
        <w:t>INHIL</w:t>
      </w:r>
      <w:r>
        <w:rPr>
          <w:highlight w:val="yellow"/>
        </w:rPr>
        <w:t>L</w:t>
      </w:r>
      <w:r>
        <w:rPr>
          <w:highlight w:val="yellow"/>
        </w:rPr>
        <w:t>Y</w:t>
      </w:r>
      <w:r>
        <w:t>ILI-CVLGFI-P-FSGILYS-YCK</w:t>
      </w:r>
      <w:r>
        <w:rPr>
          <w:highlight w:val="yellow"/>
        </w:rPr>
        <w:t>I----</w:t>
      </w:r>
      <w:r>
        <w:t>----------</w:t>
        <w:br/>
      </w:r>
    </w:p>
    <w:p>
      <w:r>
        <w:t>&gt;Q8VGG4</w:t>
        <w:br/>
      </w:r>
    </w:p>
    <w:p>
      <w:r>
        <w:t>----TL</w:t>
      </w:r>
      <w:r>
        <w:rPr>
          <w:highlight w:val="yellow"/>
        </w:rPr>
        <w:t>INHIL</w:t>
      </w:r>
      <w:r>
        <w:rPr>
          <w:highlight w:val="yellow"/>
        </w:rPr>
        <w:t>L</w:t>
      </w:r>
      <w:r>
        <w:rPr>
          <w:highlight w:val="yellow"/>
        </w:rPr>
        <w:t>Y</w:t>
      </w:r>
      <w:r>
        <w:t>IVI-WVLGFI-P-FSGILYS-YYK</w:t>
      </w:r>
      <w:r>
        <w:rPr>
          <w:highlight w:val="yellow"/>
        </w:rPr>
        <w:t>IFSS-</w:t>
      </w:r>
      <w:r>
        <w:t>----------</w:t>
        <w:br/>
      </w:r>
    </w:p>
    <w:p>
      <w:r>
        <w:t>&gt;Q7TRG8</w:t>
        <w:br/>
      </w:r>
    </w:p>
    <w:p>
      <w:r>
        <w:t>----IL</w:t>
      </w:r>
      <w:r>
        <w:rPr>
          <w:highlight w:val="yellow"/>
        </w:rPr>
        <w:t>INNIL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LVT-SLLGVL-P-LSGIIYS-YTR</w:t>
      </w:r>
      <w:r>
        <w:rPr>
          <w:highlight w:val="yellow"/>
        </w:rPr>
        <w:t>I----</w:t>
      </w:r>
      <w:r>
        <w:t>----------</w:t>
        <w:br/>
      </w:r>
    </w:p>
    <w:p>
      <w:r>
        <w:t>&gt;Q7TRG9</w:t>
        <w:br/>
      </w:r>
    </w:p>
    <w:p>
      <w:r>
        <w:t>----IL</w:t>
      </w:r>
      <w:r>
        <w:rPr>
          <w:highlight w:val="yellow"/>
        </w:rPr>
        <w:t>INNIL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LVT-SLFGIL-P-LSGIIYS-YTK</w:t>
      </w:r>
      <w:r>
        <w:rPr>
          <w:highlight w:val="yellow"/>
        </w:rPr>
        <w:t>I----</w:t>
      </w:r>
      <w:r>
        <w:t>----------</w:t>
        <w:br/>
      </w:r>
    </w:p>
    <w:p>
      <w:r>
        <w:t>&gt;Q8VGB8</w:t>
        <w:br/>
      </w:r>
    </w:p>
    <w:p>
      <w:r>
        <w:t>----TF</w:t>
      </w:r>
      <w:r>
        <w:rPr>
          <w:highlight w:val="yellow"/>
        </w:rPr>
        <w:t>INNVV</w:t>
      </w:r>
      <w:r>
        <w:rPr>
          <w:highlight w:val="yellow"/>
        </w:rPr>
        <w:t>L</w:t>
      </w:r>
      <w:r>
        <w:rPr>
          <w:highlight w:val="yellow"/>
        </w:rPr>
        <w:t>Y</w:t>
      </w:r>
      <w:r>
        <w:t>IVT-GIMGFF-P-LAGILFS-YSQ</w:t>
      </w:r>
      <w:r>
        <w:rPr>
          <w:highlight w:val="yellow"/>
        </w:rPr>
        <w:t>I----</w:t>
      </w:r>
      <w:r>
        <w:t>----------</w:t>
        <w:br/>
      </w:r>
    </w:p>
    <w:p>
      <w:r>
        <w:t>&gt;Q7TRG0</w:t>
        <w:br/>
      </w:r>
    </w:p>
    <w:p>
      <w:r>
        <w:t>SCSDTF</w:t>
      </w:r>
      <w:r>
        <w:rPr>
          <w:highlight w:val="yellow"/>
        </w:rPr>
        <w:t>INILF</w:t>
      </w:r>
      <w:r>
        <w:rPr>
          <w:highlight w:val="yellow"/>
        </w:rPr>
        <w:t>I</w:t>
      </w:r>
      <w:r>
        <w:rPr>
          <w:highlight w:val="yellow"/>
        </w:rPr>
        <w:t>Y</w:t>
      </w:r>
      <w:r>
        <w:t>TAT-IVFSVI-P-LSGIIFS-YIQ</w:t>
      </w:r>
      <w:r>
        <w:rPr>
          <w:highlight w:val="yellow"/>
        </w:rPr>
        <w:t>I----</w:t>
      </w:r>
      <w:r>
        <w:t>----------</w:t>
        <w:br/>
      </w:r>
    </w:p>
    <w:p>
      <w:r>
        <w:t>&gt;Q7TRG4</w:t>
        <w:br/>
      </w:r>
    </w:p>
    <w:p>
      <w:r>
        <w:t>----TF</w:t>
      </w:r>
      <w:r>
        <w:rPr>
          <w:highlight w:val="yellow"/>
        </w:rPr>
        <w:t>INTLL</w:t>
      </w:r>
      <w:r>
        <w:rPr>
          <w:highlight w:val="yellow"/>
        </w:rPr>
        <w:t>I</w:t>
      </w:r>
      <w:r>
        <w:rPr>
          <w:highlight w:val="yellow"/>
        </w:rPr>
        <w:t>Y</w:t>
      </w:r>
      <w:r>
        <w:t>TVT-SVFAGF-P-LAGIIFS-YIQ</w:t>
      </w:r>
      <w:r>
        <w:rPr>
          <w:highlight w:val="yellow"/>
        </w:rPr>
        <w:t>IVSS-</w:t>
      </w:r>
      <w:r>
        <w:t>----------</w:t>
        <w:br/>
      </w:r>
    </w:p>
    <w:p>
      <w:r>
        <w:t>&gt;Q7TRG7</w:t>
        <w:br/>
      </w:r>
    </w:p>
    <w:p>
      <w:r>
        <w:t>----TL</w:t>
      </w:r>
      <w:r>
        <w:rPr>
          <w:highlight w:val="yellow"/>
        </w:rPr>
        <w:t>INDIL</w:t>
      </w:r>
      <w:r>
        <w:rPr>
          <w:highlight w:val="yellow"/>
        </w:rPr>
        <w:t>I</w:t>
      </w:r>
      <w:r>
        <w:rPr>
          <w:highlight w:val="yellow"/>
        </w:rPr>
        <w:t>Y</w:t>
      </w:r>
      <w:r>
        <w:t>LAT-FIFGGI-P-ISGIIFS-YVQ</w:t>
      </w:r>
      <w:r>
        <w:rPr>
          <w:highlight w:val="yellow"/>
        </w:rPr>
        <w:t>IASS-</w:t>
      </w:r>
      <w:r>
        <w:t>----------</w:t>
        <w:br/>
      </w:r>
    </w:p>
    <w:p>
      <w:r>
        <w:t>&gt;Q8VFF4</w:t>
        <w:br/>
      </w:r>
    </w:p>
    <w:p>
      <w:r>
        <w:t>ACSDTL</w:t>
      </w:r>
      <w:r>
        <w:rPr>
          <w:highlight w:val="yellow"/>
        </w:rPr>
        <w:t>INYIL</w:t>
      </w:r>
      <w:r>
        <w:rPr>
          <w:highlight w:val="yellow"/>
        </w:rPr>
        <w:t>I</w:t>
      </w:r>
      <w:r>
        <w:rPr>
          <w:highlight w:val="yellow"/>
        </w:rPr>
        <w:t>Y</w:t>
      </w:r>
      <w:r>
        <w:t>LAT-FIFGGI-P-ISGIIFS-YTR</w:t>
      </w:r>
      <w:r>
        <w:rPr>
          <w:highlight w:val="yellow"/>
        </w:rPr>
        <w:t>I----</w:t>
      </w:r>
      <w:r>
        <w:t>----------</w:t>
        <w:br/>
      </w:r>
    </w:p>
    <w:p>
      <w:r>
        <w:t>&gt;Q8VFM8</w:t>
        <w:br/>
      </w:r>
    </w:p>
    <w:p>
      <w:r>
        <w:t>----TL</w:t>
      </w:r>
      <w:r>
        <w:rPr>
          <w:highlight w:val="yellow"/>
        </w:rPr>
        <w:t>VNYIL</w:t>
      </w:r>
      <w:r>
        <w:rPr>
          <w:highlight w:val="yellow"/>
        </w:rPr>
        <w:t>I</w:t>
      </w:r>
      <w:r>
        <w:rPr>
          <w:highlight w:val="yellow"/>
        </w:rPr>
        <w:t>Y</w:t>
      </w:r>
      <w:r>
        <w:t>LAT-IILNGI-P-ISGIIFS-YTQ</w:t>
      </w:r>
      <w:r>
        <w:rPr>
          <w:highlight w:val="yellow"/>
        </w:rPr>
        <w:t>I----</w:t>
      </w:r>
      <w:r>
        <w:t>----------</w:t>
        <w:br/>
      </w:r>
    </w:p>
    <w:p>
      <w:r>
        <w:t>&gt;Q7TRG2</w:t>
        <w:br/>
      </w:r>
    </w:p>
    <w:p>
      <w:r>
        <w:t>----TL</w:t>
      </w:r>
      <w:r>
        <w:rPr>
          <w:highlight w:val="yellow"/>
        </w:rPr>
        <w:t>INNIL</w:t>
      </w:r>
      <w:r>
        <w:rPr>
          <w:highlight w:val="yellow"/>
        </w:rPr>
        <w:t>I</w:t>
      </w:r>
      <w:r>
        <w:rPr>
          <w:highlight w:val="yellow"/>
        </w:rPr>
        <w:t>Y</w:t>
      </w:r>
      <w:r>
        <w:t>ISA-FMFGGI-P-FFGIFLS-YTE</w:t>
      </w:r>
      <w:r>
        <w:rPr>
          <w:highlight w:val="yellow"/>
        </w:rPr>
        <w:t>I----</w:t>
      </w:r>
      <w:r>
        <w:t>----------</w:t>
        <w:br/>
      </w:r>
    </w:p>
    <w:p>
      <w:r>
        <w:t>&gt;Q8VGX1</w:t>
        <w:br/>
      </w:r>
    </w:p>
    <w:p>
      <w:r>
        <w:t>----TL</w:t>
      </w:r>
      <w:r>
        <w:rPr>
          <w:highlight w:val="yellow"/>
        </w:rPr>
        <w:t>IDNIL</w:t>
      </w:r>
      <w:r>
        <w:rPr>
          <w:highlight w:val="yellow"/>
        </w:rPr>
        <w:t>I</w:t>
      </w:r>
      <w:r>
        <w:rPr>
          <w:highlight w:val="yellow"/>
        </w:rPr>
        <w:t>Y</w:t>
      </w:r>
      <w:r>
        <w:t>ISS-CIFGGV-P-LSGIILS-YCQ</w:t>
      </w:r>
      <w:r>
        <w:rPr>
          <w:highlight w:val="yellow"/>
        </w:rPr>
        <w:t>I----</w:t>
      </w:r>
      <w:r>
        <w:t>----------</w:t>
        <w:br/>
      </w:r>
    </w:p>
    <w:p>
      <w:r>
        <w:t>&gt;Q8VFJ3</w:t>
        <w:br/>
      </w:r>
    </w:p>
    <w:p>
      <w:r>
        <w:t>----SL</w:t>
      </w:r>
      <w:r>
        <w:rPr>
          <w:highlight w:val="yellow"/>
        </w:rPr>
        <w:t>INNIL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VTS-SIFAGV-P-LCGIIFS-YVH</w:t>
      </w:r>
      <w:r>
        <w:rPr>
          <w:highlight w:val="yellow"/>
        </w:rPr>
        <w:t>IVSTV</w:t>
      </w:r>
      <w:r>
        <w:t>LKMPSL----</w:t>
        <w:br/>
      </w:r>
    </w:p>
    <w:p>
      <w:r>
        <w:t>&gt;Q8VFJ4</w:t>
        <w:br/>
      </w:r>
    </w:p>
    <w:p>
      <w:r>
        <w:t>----NL</w:t>
      </w:r>
      <w:r>
        <w:rPr>
          <w:highlight w:val="yellow"/>
        </w:rPr>
        <w:t>INNIL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VTA-SSFAGV-P-LCGIIFS-YVH</w:t>
      </w:r>
      <w:r>
        <w:rPr>
          <w:highlight w:val="yellow"/>
        </w:rPr>
        <w:t>IVSTV</w:t>
      </w:r>
      <w:r>
        <w:t>L---------</w:t>
        <w:br/>
      </w:r>
    </w:p>
    <w:p>
      <w:r>
        <w:t>&gt;Q8VFJ5</w:t>
        <w:br/>
      </w:r>
    </w:p>
    <w:p>
      <w:r>
        <w:t>----SL</w:t>
      </w:r>
      <w:r>
        <w:rPr>
          <w:highlight w:val="yellow"/>
        </w:rPr>
        <w:t>INNIL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VTA-SIFAGL-P-LFAIIFS-YTH</w:t>
      </w:r>
      <w:r>
        <w:rPr>
          <w:highlight w:val="yellow"/>
        </w:rPr>
        <w:t>I----</w:t>
      </w:r>
      <w:r>
        <w:t>----------</w:t>
        <w:br/>
      </w:r>
    </w:p>
    <w:p>
      <w:r>
        <w:t>&gt;Q8VGG6</w:t>
        <w:br/>
      </w:r>
    </w:p>
    <w:p>
      <w:r>
        <w:t>----TL</w:t>
      </w:r>
      <w:r>
        <w:rPr>
          <w:highlight w:val="yellow"/>
        </w:rPr>
        <w:t>INNIL</w:t>
      </w:r>
      <w:r>
        <w:rPr>
          <w:highlight w:val="yellow"/>
        </w:rPr>
        <w:t>I</w:t>
      </w:r>
      <w:r>
        <w:rPr>
          <w:highlight w:val="yellow"/>
        </w:rPr>
        <w:t>Y</w:t>
      </w:r>
      <w:r>
        <w:t>VMS-SALGGM-P-LVGIIFS-YYK</w:t>
      </w:r>
      <w:r>
        <w:rPr>
          <w:highlight w:val="yellow"/>
        </w:rPr>
        <w:t>IISS-</w:t>
      </w:r>
      <w:r>
        <w:t>----------</w:t>
        <w:br/>
      </w:r>
    </w:p>
    <w:p>
      <w:r>
        <w:t>&gt;Q7TRF8</w:t>
        <w:br/>
      </w:r>
    </w:p>
    <w:p>
      <w:r>
        <w:t>----TR</w:t>
      </w:r>
      <w:r>
        <w:rPr>
          <w:highlight w:val="yellow"/>
        </w:rPr>
        <w:t>IDNIV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VAT-CVFGGV-P-LCGIIYS-YYH</w:t>
      </w:r>
      <w:r>
        <w:rPr>
          <w:highlight w:val="yellow"/>
        </w:rPr>
        <w:t>IMST-</w:t>
      </w:r>
      <w:r>
        <w:t>----------</w:t>
        <w:br/>
      </w:r>
    </w:p>
    <w:p>
      <w:r>
        <w:t>&gt;Q8VFI7</w:t>
        <w:br/>
      </w:r>
    </w:p>
    <w:p>
      <w:r>
        <w:t>----TL</w:t>
      </w:r>
      <w:r>
        <w:rPr>
          <w:highlight w:val="yellow"/>
        </w:rPr>
        <w:t>SSNIV</w:t>
      </w:r>
      <w:r>
        <w:rPr>
          <w:highlight w:val="yellow"/>
        </w:rPr>
        <w:t>I</w:t>
      </w:r>
      <w:r>
        <w:rPr>
          <w:highlight w:val="yellow"/>
        </w:rPr>
        <w:t>Y</w:t>
      </w:r>
      <w:r>
        <w:t>FIG-VILGIF-P-VLGIILS-YCK</w:t>
      </w:r>
      <w:r>
        <w:rPr>
          <w:highlight w:val="yellow"/>
        </w:rPr>
        <w:t>I----</w:t>
      </w:r>
      <w:r>
        <w:t>----------</w:t>
        <w:br/>
      </w:r>
    </w:p>
    <w:p>
      <w:r>
        <w:t>&gt;Q8VFI8</w:t>
        <w:br/>
      </w:r>
    </w:p>
    <w:p>
      <w:r>
        <w:t>----TF</w:t>
      </w:r>
      <w:r>
        <w:rPr>
          <w:highlight w:val="yellow"/>
        </w:rPr>
        <w:t>NNNIL</w:t>
      </w:r>
      <w:r>
        <w:rPr>
          <w:highlight w:val="yellow"/>
        </w:rPr>
        <w:t>M</w:t>
      </w:r>
      <w:r>
        <w:rPr>
          <w:highlight w:val="yellow"/>
        </w:rPr>
        <w:t>Y</w:t>
      </w:r>
      <w:r>
        <w:t>VIG-VILGVF-P-LSGILIS-YFK</w:t>
      </w:r>
      <w:r>
        <w:rPr>
          <w:highlight w:val="yellow"/>
        </w:rPr>
        <w:t>IISS-</w:t>
      </w:r>
      <w:r>
        <w:t>----------</w:t>
        <w:br/>
      </w:r>
    </w:p>
    <w:p>
      <w:r>
        <w:t>&gt;Q7TRF5</w:t>
        <w:br/>
      </w:r>
    </w:p>
    <w:p>
      <w:r>
        <w:t>----TT</w:t>
      </w:r>
      <w:r>
        <w:rPr>
          <w:highlight w:val="yellow"/>
        </w:rPr>
        <w:t>INDIV</w:t>
      </w:r>
      <w:r>
        <w:rPr>
          <w:highlight w:val="yellow"/>
        </w:rPr>
        <w:t>M</w:t>
      </w:r>
      <w:r>
        <w:rPr>
          <w:highlight w:val="yellow"/>
        </w:rPr>
        <w:t>F</w:t>
      </w:r>
      <w:r>
        <w:t>LLS-IITGFL-P-ASGIFYS-YYK</w:t>
      </w:r>
      <w:r>
        <w:rPr>
          <w:highlight w:val="yellow"/>
        </w:rPr>
        <w:t>ITSS-</w:t>
      </w:r>
      <w:r>
        <w:t>----------</w:t>
        <w:br/>
      </w:r>
    </w:p>
    <w:p>
      <w:r>
        <w:t>&gt;Q7TRF6</w:t>
        <w:br/>
      </w:r>
    </w:p>
    <w:p>
      <w:r>
        <w:t>----TT</w:t>
      </w:r>
      <w:r>
        <w:rPr>
          <w:highlight w:val="yellow"/>
        </w:rPr>
        <w:t>INDIA</w:t>
      </w:r>
      <w:r>
        <w:rPr>
          <w:highlight w:val="yellow"/>
        </w:rPr>
        <w:t>M</w:t>
      </w:r>
      <w:r>
        <w:rPr>
          <w:highlight w:val="yellow"/>
        </w:rPr>
        <w:t>F</w:t>
      </w:r>
      <w:r>
        <w:t>LSS-IIVGFL-P-ASGIFYS-YYK</w:t>
      </w:r>
      <w:r>
        <w:rPr>
          <w:highlight w:val="yellow"/>
        </w:rPr>
        <w:t>ITSS-</w:t>
      </w:r>
      <w:r>
        <w:t>----------</w:t>
        <w:br/>
      </w:r>
    </w:p>
    <w:p>
      <w:r>
        <w:t>&gt;Q8VFF7</w:t>
        <w:br/>
      </w:r>
    </w:p>
    <w:p>
      <w:r>
        <w:t>-CSDTS</w:t>
      </w:r>
      <w:r>
        <w:rPr>
          <w:highlight w:val="yellow"/>
        </w:rPr>
        <w:t>INSIV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LVS-IIVGFL-P-ASGIFYS-YYK</w:t>
      </w:r>
      <w:r>
        <w:rPr>
          <w:highlight w:val="yellow"/>
        </w:rPr>
        <w:t>I----</w:t>
      </w:r>
      <w:r>
        <w:t>----------</w:t>
        <w:br/>
      </w:r>
    </w:p>
    <w:p>
      <w:r>
        <w:t>&gt;Q8VGU6</w:t>
        <w:br/>
      </w:r>
    </w:p>
    <w:p>
      <w:r>
        <w:t>----IS</w:t>
      </w:r>
      <w:r>
        <w:rPr>
          <w:highlight w:val="yellow"/>
        </w:rPr>
        <w:t>LNDMV</w:t>
      </w:r>
      <w:r>
        <w:rPr>
          <w:highlight w:val="yellow"/>
        </w:rPr>
        <w:t>I</w:t>
      </w:r>
      <w:r>
        <w:rPr>
          <w:highlight w:val="yellow"/>
        </w:rPr>
        <w:t>Y</w:t>
      </w:r>
      <w:r>
        <w:t>IAA-MLLVVG-P-LSGILYS-YSK</w:t>
      </w:r>
      <w:r>
        <w:rPr>
          <w:highlight w:val="yellow"/>
        </w:rPr>
        <w:t>I----</w:t>
      </w:r>
      <w:r>
        <w:t>----------</w:t>
        <w:br/>
      </w:r>
    </w:p>
    <w:p>
      <w:r>
        <w:t>&gt;Q8VGU7</w:t>
        <w:br/>
      </w:r>
    </w:p>
    <w:p>
      <w:r>
        <w:t>----TF</w:t>
      </w:r>
      <w:r>
        <w:rPr>
          <w:highlight w:val="yellow"/>
        </w:rPr>
        <w:t>LNDMV</w:t>
      </w:r>
      <w:r>
        <w:rPr>
          <w:highlight w:val="yellow"/>
        </w:rPr>
        <w:t>I</w:t>
      </w:r>
      <w:r>
        <w:rPr>
          <w:highlight w:val="yellow"/>
        </w:rPr>
        <w:t>Y</w:t>
      </w:r>
      <w:r>
        <w:t>ITA-MLLAVG-P-FSGILYS-YSR</w:t>
      </w:r>
      <w:r>
        <w:rPr>
          <w:highlight w:val="yellow"/>
        </w:rPr>
        <w:t>I----</w:t>
      </w:r>
      <w:r>
        <w:t>----------</w:t>
        <w:br/>
      </w:r>
    </w:p>
    <w:p>
      <w:r>
        <w:t>&gt;Q8VGU8</w:t>
        <w:br/>
      </w:r>
    </w:p>
    <w:p>
      <w:r>
        <w:t>----AF</w:t>
      </w:r>
      <w:r>
        <w:rPr>
          <w:highlight w:val="yellow"/>
        </w:rPr>
        <w:t>LNDMV</w:t>
      </w:r>
      <w:r>
        <w:rPr>
          <w:highlight w:val="yellow"/>
        </w:rPr>
        <w:t>I</w:t>
      </w:r>
      <w:r>
        <w:rPr>
          <w:highlight w:val="yellow"/>
        </w:rPr>
        <w:t>Y</w:t>
      </w:r>
      <w:r>
        <w:t>FTL-VLLAIV-P-LAGVFYS-YFK</w:t>
      </w:r>
      <w:r>
        <w:rPr>
          <w:highlight w:val="yellow"/>
        </w:rPr>
        <w:t>IVSS-</w:t>
      </w:r>
      <w:r>
        <w:t>----------</w:t>
        <w:br/>
      </w:r>
    </w:p>
    <w:p>
      <w:r>
        <w:t>&gt;Q8VGX5</w:t>
        <w:br/>
      </w:r>
    </w:p>
    <w:p>
      <w:r>
        <w:t>----TF</w:t>
      </w:r>
      <w:r>
        <w:rPr>
          <w:highlight w:val="yellow"/>
        </w:rPr>
        <w:t>LNDVV</w:t>
      </w:r>
      <w:r>
        <w:rPr>
          <w:highlight w:val="yellow"/>
        </w:rPr>
        <w:t>M</w:t>
      </w:r>
      <w:r>
        <w:rPr>
          <w:highlight w:val="yellow"/>
        </w:rPr>
        <w:t>Y</w:t>
      </w:r>
      <w:r>
        <w:t>FAL-VLLAIV-P-LFGILYS-YSK</w:t>
      </w:r>
      <w:r>
        <w:rPr>
          <w:highlight w:val="yellow"/>
        </w:rPr>
        <w:t>I----</w:t>
      </w:r>
      <w:r>
        <w:t>----------</w:t>
        <w:br/>
      </w:r>
    </w:p>
    <w:p>
      <w:r>
        <w:t>&gt;Q9JHB2</w:t>
        <w:br/>
      </w:r>
    </w:p>
    <w:p>
      <w:r>
        <w:t>----TF</w:t>
      </w:r>
      <w:r>
        <w:rPr>
          <w:highlight w:val="yellow"/>
        </w:rPr>
        <w:t>PNDMV</w:t>
      </w:r>
      <w:r>
        <w:rPr>
          <w:highlight w:val="yellow"/>
        </w:rPr>
        <w:t>M</w:t>
      </w:r>
      <w:r>
        <w:rPr>
          <w:highlight w:val="yellow"/>
        </w:rPr>
        <w:t>Y</w:t>
      </w:r>
      <w:r>
        <w:t>FAA-ILLGGG-P-LAGILYS-YSK</w:t>
      </w:r>
      <w:r>
        <w:rPr>
          <w:highlight w:val="yellow"/>
        </w:rPr>
        <w:t>IV---</w:t>
      </w:r>
      <w:r>
        <w:t>----------</w:t>
        <w:br/>
      </w:r>
    </w:p>
    <w:p>
      <w:r>
        <w:t>&gt;Q7TRF3</w:t>
        <w:br/>
      </w:r>
    </w:p>
    <w:p>
      <w:r>
        <w:t>----NH</w:t>
      </w:r>
      <w:r>
        <w:rPr>
          <w:highlight w:val="yellow"/>
        </w:rPr>
        <w:t>VNNVF</w:t>
      </w:r>
      <w:r>
        <w:rPr>
          <w:highlight w:val="yellow"/>
        </w:rPr>
        <w:t>M</w:t>
      </w:r>
      <w:r>
        <w:rPr>
          <w:highlight w:val="yellow"/>
        </w:rPr>
        <w:t>Y</w:t>
      </w:r>
      <w:r>
        <w:t>VVT-SLLGVI-P-MTGILMS-YSQ</w:t>
      </w:r>
      <w:r>
        <w:rPr>
          <w:highlight w:val="yellow"/>
        </w:rPr>
        <w:t>IF---</w:t>
      </w:r>
      <w:r>
        <w:t>----------</w:t>
        <w:br/>
      </w:r>
    </w:p>
    <w:p>
      <w:r>
        <w:t>&gt;Q8VEY9</w:t>
        <w:br/>
      </w:r>
    </w:p>
    <w:p>
      <w:r>
        <w:t>----TH</w:t>
      </w:r>
      <w:r>
        <w:rPr>
          <w:highlight w:val="yellow"/>
        </w:rPr>
        <w:t>INNIF</w:t>
      </w:r>
      <w:r>
        <w:rPr>
          <w:highlight w:val="yellow"/>
        </w:rPr>
        <w:t>L</w:t>
      </w:r>
      <w:r>
        <w:rPr>
          <w:highlight w:val="yellow"/>
        </w:rPr>
        <w:t>Y</w:t>
      </w:r>
      <w:r>
        <w:t>LVT-AVLGMF-P-VIGIAFS-YFH</w:t>
      </w:r>
      <w:r>
        <w:rPr>
          <w:highlight w:val="yellow"/>
        </w:rPr>
        <w:t>IVSAL</w:t>
      </w:r>
      <w:r>
        <w:t>MKMSS-----</w:t>
        <w:br/>
      </w:r>
    </w:p>
    <w:p>
      <w:r>
        <w:t>&gt;Q8VFF6</w:t>
        <w:br/>
      </w:r>
    </w:p>
    <w:p>
      <w:r>
        <w:t>----NF</w:t>
      </w:r>
      <w:r>
        <w:rPr>
          <w:highlight w:val="yellow"/>
        </w:rPr>
        <w:t>INYLL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TVS-VLFFGV-P-VFGIILS-YIH</w:t>
      </w:r>
      <w:r>
        <w:rPr>
          <w:highlight w:val="yellow"/>
        </w:rPr>
        <w:t>IISSV</w:t>
      </w:r>
      <w:r>
        <w:t>L---------</w:t>
        <w:br/>
      </w:r>
    </w:p>
    <w:p>
      <w:r>
        <w:t>&gt;Q7TRY0</w:t>
        <w:br/>
      </w:r>
    </w:p>
    <w:p>
      <w:r>
        <w:t>----TS</w:t>
      </w:r>
      <w:r>
        <w:rPr>
          <w:highlight w:val="yellow"/>
        </w:rPr>
        <w:t>LNDIM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TVG-ALPIIT-P-FVGILTS-YTR</w:t>
      </w:r>
      <w:r>
        <w:rPr>
          <w:highlight w:val="yellow"/>
        </w:rPr>
        <w:t>I----</w:t>
      </w:r>
      <w:r>
        <w:t>----------</w:t>
        <w:br/>
      </w:r>
    </w:p>
    <w:p>
      <w:r>
        <w:t>&gt;Q7TRH4</w:t>
        <w:br/>
      </w:r>
    </w:p>
    <w:p>
      <w:r>
        <w:t>----TS</w:t>
      </w:r>
      <w:r>
        <w:rPr>
          <w:highlight w:val="yellow"/>
        </w:rPr>
        <w:t>LLEVM</w:t>
      </w:r>
      <w:r>
        <w:rPr>
          <w:highlight w:val="yellow"/>
        </w:rPr>
        <w:t>A</w:t>
      </w:r>
      <w:r>
        <w:rPr>
          <w:highlight w:val="yellow"/>
        </w:rPr>
        <w:t>F</w:t>
      </w:r>
      <w:r>
        <w:t>ILA-LMTLIV-T-LIIVILS-YAH</w:t>
      </w:r>
      <w:r>
        <w:rPr>
          <w:highlight w:val="yellow"/>
        </w:rPr>
        <w:t>I----</w:t>
      </w:r>
      <w:r>
        <w:t>----------</w:t>
        <w:br/>
      </w:r>
    </w:p>
    <w:p>
      <w:r>
        <w:t>&gt;Q8VFU0</w:t>
        <w:br/>
      </w:r>
    </w:p>
    <w:p>
      <w:r>
        <w:t>----TN</w:t>
      </w:r>
      <w:r>
        <w:rPr>
          <w:highlight w:val="yellow"/>
        </w:rPr>
        <w:t>LLDLM</w:t>
      </w:r>
      <w:r>
        <w:rPr>
          <w:highlight w:val="yellow"/>
        </w:rPr>
        <w:t>A</w:t>
      </w:r>
      <w:r>
        <w:rPr>
          <w:highlight w:val="yellow"/>
        </w:rPr>
        <w:t>F</w:t>
      </w:r>
      <w:r>
        <w:t>ILA-LMTLIV-T-LVIVIFS-YAH</w:t>
      </w:r>
      <w:r>
        <w:rPr>
          <w:highlight w:val="yellow"/>
        </w:rPr>
        <w:t>I----</w:t>
      </w:r>
      <w:r>
        <w:t>----------</w:t>
        <w:br/>
      </w:r>
    </w:p>
    <w:p>
      <w:r>
        <w:t>&gt;Q8VFU5</w:t>
        <w:br/>
      </w:r>
    </w:p>
    <w:p>
      <w:r>
        <w:t>----TH</w:t>
      </w:r>
      <w:r>
        <w:rPr>
          <w:highlight w:val="yellow"/>
        </w:rPr>
        <w:t>FIEVI</w:t>
      </w:r>
      <w:r>
        <w:rPr>
          <w:highlight w:val="yellow"/>
        </w:rPr>
        <w:t>Q</w:t>
      </w:r>
      <w:r>
        <w:rPr>
          <w:highlight w:val="yellow"/>
        </w:rPr>
        <w:t>F</w:t>
      </w:r>
      <w:r>
        <w:t>LLA-AVTLIL-T-LLLVILS-YTH</w:t>
      </w:r>
      <w:r>
        <w:rPr>
          <w:highlight w:val="yellow"/>
        </w:rPr>
        <w:t>I----</w:t>
      </w:r>
      <w:r>
        <w:t>----------</w:t>
        <w:br/>
      </w:r>
    </w:p>
    <w:p>
      <w:r>
        <w:t>&gt;Q8VGJ3</w:t>
        <w:br/>
      </w:r>
    </w:p>
    <w:p>
      <w:r>
        <w:t>----TH</w:t>
      </w:r>
      <w:r>
        <w:rPr>
          <w:highlight w:val="yellow"/>
        </w:rPr>
        <w:t>FLELM</w:t>
      </w:r>
      <w:r>
        <w:rPr>
          <w:highlight w:val="yellow"/>
        </w:rPr>
        <w:t>A</w:t>
      </w:r>
      <w:r>
        <w:rPr>
          <w:highlight w:val="yellow"/>
        </w:rPr>
        <w:t>F</w:t>
      </w:r>
      <w:r>
        <w:t>SLA-VVTLMV-T-LTLIILS-YTN</w:t>
      </w:r>
      <w:r>
        <w:rPr>
          <w:highlight w:val="yellow"/>
        </w:rPr>
        <w:t>I----</w:t>
      </w:r>
      <w:r>
        <w:t>----------</w:t>
        <w:br/>
      </w:r>
    </w:p>
    <w:p>
      <w:r>
        <w:t>&gt;Q7TRH8</w:t>
        <w:br/>
      </w:r>
    </w:p>
    <w:p>
      <w:r>
        <w:t>SCTDTA</w:t>
      </w:r>
      <w:r>
        <w:rPr>
          <w:highlight w:val="yellow"/>
        </w:rPr>
        <w:t>FLELL</w:t>
      </w:r>
      <w:r>
        <w:rPr>
          <w:highlight w:val="yellow"/>
        </w:rPr>
        <w:t>A</w:t>
      </w:r>
      <w:r>
        <w:rPr>
          <w:highlight w:val="yellow"/>
        </w:rPr>
        <w:t>F</w:t>
      </w:r>
      <w:r>
        <w:t>FLA-VFTLMV-T-LTLVILS-YSF</w:t>
      </w:r>
      <w:r>
        <w:rPr>
          <w:highlight w:val="yellow"/>
        </w:rPr>
        <w:t>I----</w:t>
      </w:r>
      <w:r>
        <w:t>----------</w:t>
        <w:br/>
      </w:r>
    </w:p>
    <w:p>
      <w:r>
        <w:t>&gt;Q7TRH9</w:t>
        <w:br/>
      </w:r>
    </w:p>
    <w:p>
      <w:r>
        <w:t>SCTDTA</w:t>
      </w:r>
      <w:r>
        <w:rPr>
          <w:highlight w:val="yellow"/>
        </w:rPr>
        <w:t>FLELF</w:t>
      </w:r>
      <w:r>
        <w:rPr>
          <w:highlight w:val="yellow"/>
        </w:rPr>
        <w:t>A</w:t>
      </w:r>
      <w:r>
        <w:rPr>
          <w:highlight w:val="yellow"/>
        </w:rPr>
        <w:t>F</w:t>
      </w:r>
      <w:r>
        <w:t>FLA-VLTLIV-T-LTLVILS-YSF</w:t>
      </w:r>
      <w:r>
        <w:rPr>
          <w:highlight w:val="yellow"/>
        </w:rPr>
        <w:t>I----</w:t>
      </w:r>
      <w:r>
        <w:t>----------</w:t>
        <w:br/>
      </w:r>
    </w:p>
    <w:p>
      <w:r>
        <w:t>&gt;Q7TRH5</w:t>
        <w:br/>
      </w:r>
    </w:p>
    <w:p>
      <w:r>
        <w:t>------</w:t>
      </w:r>
      <w:r>
        <w:rPr>
          <w:highlight w:val="yellow"/>
        </w:rPr>
        <w:t>-LELM</w:t>
      </w:r>
      <w:r>
        <w:rPr>
          <w:highlight w:val="yellow"/>
        </w:rPr>
        <w:t>S</w:t>
      </w:r>
      <w:r>
        <w:rPr>
          <w:highlight w:val="yellow"/>
        </w:rPr>
        <w:t>F</w:t>
      </w:r>
      <w:r>
        <w:t>ILA-LITLMT-T-LMLIILS-YIC</w:t>
      </w:r>
      <w:r>
        <w:rPr>
          <w:highlight w:val="yellow"/>
        </w:rPr>
        <w:t>ILRTI</w:t>
      </w:r>
      <w:r>
        <w:t>LKFPS-----</w:t>
        <w:br/>
      </w:r>
    </w:p>
    <w:p>
      <w:r>
        <w:t>&gt;Q8VEX8</w:t>
        <w:br/>
      </w:r>
    </w:p>
    <w:p>
      <w:r>
        <w:t>------</w:t>
      </w:r>
      <w:r>
        <w:rPr>
          <w:highlight w:val="yellow"/>
        </w:rPr>
        <w:t>-LELM</w:t>
      </w:r>
      <w:r>
        <w:rPr>
          <w:highlight w:val="yellow"/>
        </w:rPr>
        <w:t>S</w:t>
      </w:r>
      <w:r>
        <w:rPr>
          <w:highlight w:val="yellow"/>
        </w:rPr>
        <w:t>F</w:t>
      </w:r>
      <w:r>
        <w:t>ILA-LITLMT-T-LMLIILS-YTC</w:t>
      </w:r>
      <w:r>
        <w:rPr>
          <w:highlight w:val="yellow"/>
        </w:rPr>
        <w:t>ILRTI</w:t>
      </w:r>
      <w:r>
        <w:t>LKFPS-----</w:t>
        <w:br/>
      </w:r>
    </w:p>
    <w:p>
      <w:r>
        <w:t>&gt;Q8VGI8</w:t>
        <w:br/>
      </w:r>
    </w:p>
    <w:p>
      <w:r>
        <w:t>------</w:t>
      </w:r>
      <w:r>
        <w:rPr>
          <w:highlight w:val="yellow"/>
        </w:rPr>
        <w:t>-LELM</w:t>
      </w:r>
      <w:r>
        <w:rPr>
          <w:highlight w:val="yellow"/>
        </w:rPr>
        <w:t>A</w:t>
      </w:r>
      <w:r>
        <w:rPr>
          <w:highlight w:val="yellow"/>
        </w:rPr>
        <w:t>F</w:t>
      </w:r>
      <w:r>
        <w:t>FLA-VFTLIV-T-LALVILS-YTL</w:t>
      </w:r>
      <w:r>
        <w:rPr>
          <w:highlight w:val="yellow"/>
        </w:rPr>
        <w:t>ILRTI</w:t>
      </w:r>
      <w:r>
        <w:t>LKIPS-----</w:t>
        <w:br/>
      </w:r>
    </w:p>
    <w:p>
      <w:r>
        <w:t>&gt;Q7TRI3</w:t>
        <w:br/>
      </w:r>
    </w:p>
    <w:p>
      <w:r>
        <w:t>-----R</w:t>
      </w:r>
      <w:r>
        <w:rPr>
          <w:highlight w:val="yellow"/>
        </w:rPr>
        <w:t>LLEAF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YCA-SITLLF-T-LALVILS-YIC</w:t>
      </w:r>
      <w:r>
        <w:rPr>
          <w:highlight w:val="yellow"/>
        </w:rPr>
        <w:t>IINTI</w:t>
      </w:r>
      <w:r>
        <w:t>LRFPSA----</w:t>
        <w:br/>
      </w:r>
    </w:p>
    <w:p>
      <w:r>
        <w:t>&gt;Q7TRI4</w:t>
        <w:br/>
      </w:r>
    </w:p>
    <w:p>
      <w:r>
        <w:t>-----R</w:t>
      </w:r>
      <w:r>
        <w:rPr>
          <w:highlight w:val="yellow"/>
        </w:rPr>
        <w:t>LLEAF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YCA-SITLLF-T-LALVILS-YIC</w:t>
      </w:r>
      <w:r>
        <w:rPr>
          <w:highlight w:val="yellow"/>
        </w:rPr>
        <w:t>IINTI</w:t>
      </w:r>
      <w:r>
        <w:t>LRFPSA----</w:t>
        <w:br/>
      </w:r>
    </w:p>
    <w:p>
      <w:r>
        <w:t>&gt;Q7TRI5</w:t>
        <w:br/>
      </w:r>
    </w:p>
    <w:p>
      <w:r>
        <w:t>------</w:t>
      </w:r>
      <w:r>
        <w:rPr>
          <w:highlight w:val="yellow"/>
        </w:rPr>
        <w:t>-LETI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YFA-FITLLF-T-LALVILS-YIC</w:t>
      </w:r>
      <w:r>
        <w:rPr>
          <w:highlight w:val="yellow"/>
        </w:rPr>
        <w:t>IINTI</w:t>
      </w:r>
      <w:r>
        <w:t>LRFPSA----</w:t>
        <w:br/>
      </w:r>
    </w:p>
    <w:p>
      <w:r>
        <w:t>&gt;Q7TRH7</w:t>
        <w:br/>
      </w:r>
    </w:p>
    <w:p>
      <w:r>
        <w:t>------</w:t>
      </w:r>
      <w:r>
        <w:rPr>
          <w:highlight w:val="yellow"/>
        </w:rPr>
        <w:t>-IEMM</w:t>
      </w:r>
      <w:r>
        <w:rPr>
          <w:highlight w:val="yellow"/>
        </w:rPr>
        <w:t>S</w:t>
      </w:r>
      <w:r>
        <w:rPr>
          <w:highlight w:val="yellow"/>
        </w:rPr>
        <w:t>F</w:t>
      </w:r>
      <w:r>
        <w:t>VLA-VVTLVV-T-LVLVSLS-YSF</w:t>
      </w:r>
      <w:r>
        <w:rPr>
          <w:highlight w:val="yellow"/>
        </w:rPr>
        <w:t>IIKTI</w:t>
      </w:r>
      <w:r>
        <w:t>M---------</w:t>
        <w:br/>
      </w:r>
    </w:p>
    <w:p>
      <w:r>
        <w:t>&gt;Q7TRI2</w:t>
        <w:br/>
      </w:r>
    </w:p>
    <w:p>
      <w:r>
        <w:t>------</w:t>
      </w:r>
      <w:r>
        <w:rPr>
          <w:highlight w:val="yellow"/>
        </w:rPr>
        <w:t>-LEMM</w:t>
      </w:r>
      <w:r>
        <w:rPr>
          <w:highlight w:val="yellow"/>
        </w:rPr>
        <w:t>S</w:t>
      </w:r>
      <w:r>
        <w:rPr>
          <w:highlight w:val="yellow"/>
        </w:rPr>
        <w:t>F</w:t>
      </w:r>
      <w:r>
        <w:t>VLA-VVTLVV-T-LVLVSLS-YSF</w:t>
      </w:r>
      <w:r>
        <w:rPr>
          <w:highlight w:val="yellow"/>
        </w:rPr>
        <w:t>IIKTI</w:t>
      </w:r>
      <w:r>
        <w:t>M---------</w:t>
        <w:br/>
      </w:r>
    </w:p>
    <w:p>
      <w:r>
        <w:t>&gt;Q8VG46</w:t>
        <w:br/>
      </w:r>
    </w:p>
    <w:p>
      <w:r>
        <w:t>----TR</w:t>
      </w:r>
      <w:r>
        <w:rPr>
          <w:highlight w:val="yellow"/>
        </w:rPr>
        <w:t>LIELM</w:t>
      </w:r>
      <w:r>
        <w:rPr>
          <w:highlight w:val="yellow"/>
        </w:rPr>
        <w:t>A</w:t>
      </w:r>
      <w:r>
        <w:rPr>
          <w:highlight w:val="yellow"/>
        </w:rPr>
        <w:t>F</w:t>
      </w:r>
      <w:r>
        <w:t>ALA-IMTLII-T-LILVLFS-YTL</w:t>
      </w:r>
      <w:r>
        <w:rPr>
          <w:highlight w:val="yellow"/>
        </w:rPr>
        <w:t>IIKTI</w:t>
      </w:r>
      <w:r>
        <w:t>L---------</w:t>
        <w:br/>
      </w:r>
    </w:p>
    <w:p>
      <w:r>
        <w:t>&gt;Q7TRI6</w:t>
        <w:br/>
      </w:r>
    </w:p>
    <w:p>
      <w:r>
        <w:t>-----S</w:t>
      </w:r>
      <w:r>
        <w:rPr>
          <w:highlight w:val="yellow"/>
        </w:rPr>
        <w:t>LIEKV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LVA-SVTLVV-T-LMLVTLS-YTF</w:t>
      </w:r>
      <w:r>
        <w:rPr>
          <w:highlight w:val="yellow"/>
        </w:rPr>
        <w:t>IIKTI</w:t>
      </w:r>
      <w:r>
        <w:t>L---------</w:t>
        <w:br/>
      </w:r>
    </w:p>
    <w:p>
      <w:r>
        <w:t>&gt;Q8VG33</w:t>
        <w:br/>
      </w:r>
    </w:p>
    <w:p>
      <w:r>
        <w:t>-----S</w:t>
      </w:r>
      <w:r>
        <w:rPr>
          <w:highlight w:val="yellow"/>
        </w:rPr>
        <w:t>LIEKV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LVA-SVTLVV-T-LMLVTLS-YTF</w:t>
      </w:r>
      <w:r>
        <w:rPr>
          <w:highlight w:val="yellow"/>
        </w:rPr>
        <w:t>IIKTI</w:t>
      </w:r>
      <w:r>
        <w:t>L---------</w:t>
        <w:br/>
      </w:r>
    </w:p>
    <w:p>
      <w:r>
        <w:t>&gt;Q8K501</w:t>
        <w:br/>
      </w:r>
    </w:p>
    <w:p>
      <w:r>
        <w:t>-----A</w:t>
      </w:r>
      <w:r>
        <w:rPr>
          <w:highlight w:val="yellow"/>
        </w:rPr>
        <w:t>FIEKI</w:t>
      </w:r>
      <w:r>
        <w:rPr>
          <w:highlight w:val="yellow"/>
        </w:rPr>
        <w:t>V</w:t>
      </w:r>
      <w:r>
        <w:rPr>
          <w:highlight w:val="yellow"/>
        </w:rPr>
        <w:t>L</w:t>
      </w:r>
      <w:r>
        <w:t>AFA-ILTLII-T-LVCVVLS-YTY</w:t>
      </w:r>
      <w:r>
        <w:rPr>
          <w:highlight w:val="yellow"/>
        </w:rPr>
        <w:t>IIKTI</w:t>
      </w:r>
      <w:r>
        <w:t>L---------</w:t>
        <w:br/>
      </w:r>
    </w:p>
    <w:p>
      <w:r>
        <w:t>&gt;Q8VGC4</w:t>
        <w:br/>
      </w:r>
    </w:p>
    <w:p>
      <w:r>
        <w:t>-----E</w:t>
      </w:r>
      <w:r>
        <w:rPr>
          <w:highlight w:val="yellow"/>
        </w:rPr>
        <w:t>FIERF</w:t>
      </w:r>
      <w:r>
        <w:rPr>
          <w:highlight w:val="yellow"/>
        </w:rPr>
        <w:t>V</w:t>
      </w:r>
      <w:r>
        <w:rPr>
          <w:highlight w:val="yellow"/>
        </w:rPr>
        <w:t>L</w:t>
      </w:r>
      <w:r>
        <w:t>ILA-VLTLMF-T-LLCVVMS-YTY</w:t>
      </w:r>
      <w:r>
        <w:rPr>
          <w:highlight w:val="yellow"/>
        </w:rPr>
        <w:t>IIRTI</w:t>
      </w:r>
      <w:r>
        <w:t>L---------</w:t>
        <w:br/>
      </w:r>
    </w:p>
    <w:p>
      <w:r>
        <w:t>&gt;Q8VEU0</w:t>
        <w:br/>
      </w:r>
    </w:p>
    <w:p>
      <w:r>
        <w:t>-----W</w:t>
      </w:r>
      <w:r>
        <w:rPr>
          <w:highlight w:val="yellow"/>
        </w:rPr>
        <w:t>LIEQM</w:t>
      </w:r>
      <w:r>
        <w:rPr>
          <w:highlight w:val="yellow"/>
        </w:rPr>
        <w:t>V</w:t>
      </w:r>
      <w:r>
        <w:rPr>
          <w:highlight w:val="yellow"/>
        </w:rPr>
        <w:t>I</w:t>
      </w:r>
      <w:r>
        <w:t>GSA-VLTFII-T-LLCVVFS-YMY</w:t>
      </w:r>
      <w:r>
        <w:rPr>
          <w:highlight w:val="yellow"/>
        </w:rPr>
        <w:t>IIRTV</w:t>
      </w:r>
      <w:r>
        <w:t>L---------</w:t>
        <w:br/>
      </w:r>
    </w:p>
    <w:p>
      <w:r>
        <w:t>&gt;Q8VFH3</w:t>
        <w:br/>
      </w:r>
    </w:p>
    <w:p>
      <w:r>
        <w:t>-----W</w:t>
      </w:r>
      <w:r>
        <w:rPr>
          <w:highlight w:val="yellow"/>
        </w:rPr>
        <w:t>LIEQI</w:t>
      </w:r>
      <w:r>
        <w:rPr>
          <w:highlight w:val="yellow"/>
        </w:rPr>
        <w:t>V</w:t>
      </w:r>
      <w:r>
        <w:rPr>
          <w:highlight w:val="yellow"/>
        </w:rPr>
        <w:t>I</w:t>
      </w:r>
      <w:r>
        <w:t>VSA-VLTFIT-T-LLCVSLS-YIY</w:t>
      </w:r>
      <w:r>
        <w:rPr>
          <w:highlight w:val="yellow"/>
        </w:rPr>
        <w:t>IIRTI</w:t>
      </w:r>
      <w:r>
        <w:t>L---------</w:t>
        <w:br/>
      </w:r>
    </w:p>
    <w:p>
      <w:r>
        <w:t>&gt;Q8VFH7</w:t>
        <w:br/>
      </w:r>
    </w:p>
    <w:p>
      <w:r>
        <w:t>-----W</w:t>
      </w:r>
      <w:r>
        <w:rPr>
          <w:highlight w:val="yellow"/>
        </w:rPr>
        <w:t>LIEQI</w:t>
      </w:r>
      <w:r>
        <w:rPr>
          <w:highlight w:val="yellow"/>
        </w:rPr>
        <w:t>V</w:t>
      </w:r>
      <w:r>
        <w:rPr>
          <w:highlight w:val="yellow"/>
        </w:rPr>
        <w:t>I</w:t>
      </w:r>
      <w:r>
        <w:t>VCA-VFTFIM-T-LVCVSLS-YIY</w:t>
      </w:r>
      <w:r>
        <w:rPr>
          <w:highlight w:val="yellow"/>
        </w:rPr>
        <w:t>IIRTI</w:t>
      </w:r>
      <w:r>
        <w:t>L---------</w:t>
        <w:br/>
      </w:r>
    </w:p>
    <w:p>
      <w:r>
        <w:t>&gt;Q8VFH6</w:t>
        <w:br/>
      </w:r>
    </w:p>
    <w:p>
      <w:r>
        <w:t>-----W</w:t>
      </w:r>
      <w:r>
        <w:rPr>
          <w:highlight w:val="yellow"/>
        </w:rPr>
        <w:t>LIEQL</w:t>
      </w:r>
      <w:r>
        <w:rPr>
          <w:highlight w:val="yellow"/>
        </w:rPr>
        <w:t>V</w:t>
      </w:r>
      <w:r>
        <w:rPr>
          <w:highlight w:val="yellow"/>
        </w:rPr>
        <w:t>I</w:t>
      </w:r>
      <w:r>
        <w:t>VCA-VLTFIL-T-LVCVTLS-YVH</w:t>
      </w:r>
      <w:r>
        <w:rPr>
          <w:highlight w:val="yellow"/>
        </w:rPr>
        <w:t>IIKTI</w:t>
      </w:r>
      <w:r>
        <w:t>L---------</w:t>
        <w:br/>
      </w:r>
    </w:p>
    <w:p>
      <w:r>
        <w:t>&gt;Q8VF26</w:t>
        <w:br/>
      </w:r>
    </w:p>
    <w:p>
      <w:r>
        <w:t>-----W</w:t>
      </w:r>
      <w:r>
        <w:rPr>
          <w:highlight w:val="yellow"/>
        </w:rPr>
        <w:t>FLEQT</w:t>
      </w:r>
      <w:r>
        <w:rPr>
          <w:highlight w:val="yellow"/>
        </w:rPr>
        <w:t>V</w:t>
      </w:r>
      <w:r>
        <w:rPr>
          <w:highlight w:val="yellow"/>
        </w:rPr>
        <w:t>I</w:t>
      </w:r>
      <w:r>
        <w:t>VCA-VLTFII-T-LIVVILS-YIY</w:t>
      </w:r>
      <w:r>
        <w:rPr>
          <w:highlight w:val="yellow"/>
        </w:rPr>
        <w:t>IIRTI</w:t>
      </w:r>
      <w:r>
        <w:t>L---------</w:t>
        <w:br/>
      </w:r>
    </w:p>
    <w:p>
      <w:r>
        <w:t>&gt;Q8VGC5</w:t>
        <w:br/>
      </w:r>
    </w:p>
    <w:p>
      <w:r>
        <w:t>-----W</w:t>
      </w:r>
      <w:r>
        <w:rPr>
          <w:highlight w:val="yellow"/>
        </w:rPr>
        <w:t>FMEQT</w:t>
      </w:r>
      <w:r>
        <w:rPr>
          <w:highlight w:val="yellow"/>
        </w:rPr>
        <w:t>V</w:t>
      </w:r>
      <w:r>
        <w:rPr>
          <w:highlight w:val="yellow"/>
        </w:rPr>
        <w:t>L</w:t>
      </w:r>
      <w:r>
        <w:t>ICA-VLTLII-T-LVCVVLS-YVN</w:t>
      </w:r>
      <w:r>
        <w:rPr>
          <w:highlight w:val="yellow"/>
        </w:rPr>
        <w:t>IIKTV</w:t>
      </w:r>
      <w:r>
        <w:t>L---------</w:t>
        <w:br/>
      </w:r>
    </w:p>
    <w:p>
      <w:r>
        <w:t>&gt;Q8VGJ0</w:t>
        <w:br/>
      </w:r>
    </w:p>
    <w:p>
      <w:r>
        <w:t>-----W</w:t>
      </w:r>
      <w:r>
        <w:rPr>
          <w:highlight w:val="yellow"/>
        </w:rPr>
        <w:t>VIEQM</w:t>
      </w:r>
      <w:r>
        <w:rPr>
          <w:highlight w:val="yellow"/>
        </w:rPr>
        <w:t>V</w:t>
      </w:r>
      <w:r>
        <w:rPr>
          <w:highlight w:val="yellow"/>
        </w:rPr>
        <w:t>I</w:t>
      </w:r>
      <w:r>
        <w:t>LVA-VFALII-T-LICVILS-YTY</w:t>
      </w:r>
      <w:r>
        <w:rPr>
          <w:highlight w:val="yellow"/>
        </w:rPr>
        <w:t>IIRTI</w:t>
      </w:r>
      <w:r>
        <w:t>L---------</w:t>
        <w:br/>
      </w:r>
    </w:p>
    <w:p>
      <w:r>
        <w:t>&gt;Q8VFH8</w:t>
        <w:br/>
      </w:r>
    </w:p>
    <w:p>
      <w:r>
        <w:t>-----K</w:t>
      </w:r>
      <w:r>
        <w:rPr>
          <w:highlight w:val="yellow"/>
        </w:rPr>
        <w:t>FLEKM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SCA-VFTLMF-T-LALVFWS-YTY</w:t>
      </w:r>
      <w:r>
        <w:rPr>
          <w:highlight w:val="yellow"/>
        </w:rPr>
        <w:t>IIRTI</w:t>
      </w:r>
      <w:r>
        <w:t>V---------</w:t>
        <w:br/>
      </w:r>
    </w:p>
    <w:p>
      <w:r>
        <w:t>&gt;Q8VGJ2</w:t>
        <w:br/>
      </w:r>
    </w:p>
    <w:p>
      <w:r>
        <w:t>-----K</w:t>
      </w:r>
      <w:r>
        <w:rPr>
          <w:highlight w:val="yellow"/>
        </w:rPr>
        <w:t>FLERM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SCA-VFTLML-T-LVLIFLS-YTY</w:t>
      </w:r>
      <w:r>
        <w:rPr>
          <w:highlight w:val="yellow"/>
        </w:rPr>
        <w:t>IIKTI</w:t>
      </w:r>
      <w:r>
        <w:t>V---------</w:t>
        <w:br/>
      </w:r>
    </w:p>
    <w:p>
      <w:r>
        <w:t>&gt;Q8VFI0</w:t>
        <w:br/>
      </w:r>
    </w:p>
    <w:p>
      <w:r>
        <w:t>-----L</w:t>
      </w:r>
      <w:r>
        <w:rPr>
          <w:highlight w:val="yellow"/>
        </w:rPr>
        <w:t>FLEVI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YVA-LVALLF-T-LALVILS-YMY</w:t>
      </w:r>
      <w:r>
        <w:rPr>
          <w:highlight w:val="yellow"/>
        </w:rPr>
        <w:t>IIRTI</w:t>
      </w:r>
      <w:r>
        <w:t>L---------</w:t>
        <w:br/>
      </w:r>
    </w:p>
    <w:p>
      <w:r>
        <w:t>&gt;Q8VFI3</w:t>
        <w:br/>
      </w:r>
    </w:p>
    <w:p>
      <w:r>
        <w:t>-----W</w:t>
      </w:r>
      <w:r>
        <w:rPr>
          <w:highlight w:val="yellow"/>
        </w:rPr>
        <w:t>LLEVI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YVA-LVTLLF-T-LALVILS-YMY</w:t>
      </w:r>
      <w:r>
        <w:rPr>
          <w:highlight w:val="yellow"/>
        </w:rPr>
        <w:t>IFRTI</w:t>
      </w:r>
      <w:r>
        <w:t>L---------</w:t>
        <w:br/>
      </w:r>
    </w:p>
    <w:p>
      <w:r>
        <w:t>&gt;Q8VG45</w:t>
        <w:br/>
      </w:r>
    </w:p>
    <w:p>
      <w:r>
        <w:t>-CTDTH</w:t>
      </w:r>
      <w:r>
        <w:rPr>
          <w:highlight w:val="yellow"/>
        </w:rPr>
        <w:t>IIELM</w:t>
      </w:r>
      <w:r>
        <w:rPr>
          <w:highlight w:val="yellow"/>
        </w:rPr>
        <w:t>M</w:t>
      </w:r>
      <w:r>
        <w:rPr>
          <w:highlight w:val="yellow"/>
        </w:rPr>
        <w:t>L</w:t>
      </w:r>
      <w:r>
        <w:t>LSA-ILTLLV-T-LVLVSLS-YTN</w:t>
      </w:r>
      <w:r>
        <w:rPr>
          <w:highlight w:val="yellow"/>
        </w:rPr>
        <w:t>I----</w:t>
      </w:r>
      <w:r>
        <w:t>----------</w:t>
        <w:br/>
      </w:r>
    </w:p>
    <w:p>
      <w:r>
        <w:t>&gt;Q8VGI9</w:t>
        <w:br/>
      </w:r>
    </w:p>
    <w:p>
      <w:r>
        <w:t>----TR</w:t>
      </w:r>
      <w:r>
        <w:rPr>
          <w:highlight w:val="yellow"/>
        </w:rPr>
        <w:t>FMQLL</w:t>
      </w:r>
      <w:r>
        <w:rPr>
          <w:highlight w:val="yellow"/>
        </w:rPr>
        <w:t>N</w:t>
      </w:r>
      <w:r>
        <w:rPr>
          <w:highlight w:val="yellow"/>
        </w:rPr>
        <w:t>F</w:t>
      </w:r>
      <w:r>
        <w:t>IFA-IFILLM-T-LALVMFS-YGK</w:t>
      </w:r>
      <w:r>
        <w:rPr>
          <w:highlight w:val="yellow"/>
        </w:rPr>
        <w:t>I----</w:t>
      </w:r>
      <w:r>
        <w:t>----------</w:t>
        <w:br/>
      </w:r>
    </w:p>
    <w:p>
      <w:r>
        <w:t>&gt;Q7TRU6</w:t>
        <w:br/>
      </w:r>
    </w:p>
    <w:p>
      <w:r>
        <w:t>-CSDDR</w:t>
      </w:r>
      <w:r>
        <w:rPr>
          <w:highlight w:val="yellow"/>
        </w:rPr>
        <w:t>VSIIL</w:t>
      </w:r>
      <w:r>
        <w:rPr>
          <w:highlight w:val="yellow"/>
        </w:rPr>
        <w:t>A</w:t>
      </w:r>
      <w:r>
        <w:rPr>
          <w:highlight w:val="yellow"/>
        </w:rPr>
        <w:t>T</w:t>
      </w:r>
      <w:r>
        <w:t>ISV-GTVIFI-T-VLIIVVS-YIY</w:t>
      </w:r>
      <w:r>
        <w:rPr>
          <w:highlight w:val="yellow"/>
        </w:rPr>
        <w:t>ILITI</w:t>
      </w:r>
      <w:r>
        <w:t>LKMHS-----</w:t>
        <w:br/>
      </w:r>
    </w:p>
    <w:p>
      <w:r>
        <w:t>&gt;Q7TRU9</w:t>
        <w:br/>
      </w:r>
    </w:p>
    <w:p>
      <w:r>
        <w:t>----VS</w:t>
      </w:r>
      <w:r>
        <w:rPr>
          <w:highlight w:val="yellow"/>
        </w:rPr>
        <w:t>ISEIV</w:t>
      </w:r>
      <w:r>
        <w:rPr>
          <w:highlight w:val="yellow"/>
        </w:rPr>
        <w:t>I</w:t>
      </w:r>
      <w:r>
        <w:rPr>
          <w:highlight w:val="yellow"/>
        </w:rPr>
        <w:t>S</w:t>
      </w:r>
      <w:r>
        <w:t>FSA-GSFTMT-T-LFVIVIS-YFY</w:t>
      </w:r>
      <w:r>
        <w:rPr>
          <w:highlight w:val="yellow"/>
        </w:rPr>
        <w:t>IVITI</w:t>
      </w:r>
      <w:r>
        <w:t>LKMHST----</w:t>
        <w:br/>
      </w:r>
    </w:p>
    <w:p>
      <w:r>
        <w:t>&gt;Q8VFD0</w:t>
        <w:br/>
      </w:r>
    </w:p>
    <w:p>
      <w:r>
        <w:t>----VS</w:t>
      </w:r>
      <w:r>
        <w:rPr>
          <w:highlight w:val="yellow"/>
        </w:rPr>
        <w:t>ISEIV</w:t>
      </w:r>
      <w:r>
        <w:rPr>
          <w:highlight w:val="yellow"/>
        </w:rPr>
        <w:t>I</w:t>
      </w:r>
      <w:r>
        <w:rPr>
          <w:highlight w:val="yellow"/>
        </w:rPr>
        <w:t>S</w:t>
      </w:r>
      <w:r>
        <w:t>FSA-GSFTMT-T-LFVIVIP-YFY</w:t>
      </w:r>
      <w:r>
        <w:rPr>
          <w:highlight w:val="yellow"/>
        </w:rPr>
        <w:t>IF---</w:t>
      </w:r>
      <w:r>
        <w:t>----------</w:t>
        <w:br/>
      </w:r>
    </w:p>
    <w:p>
      <w:r>
        <w:t>&gt;Q8VG02</w:t>
        <w:br/>
      </w:r>
    </w:p>
    <w:p>
      <w:r>
        <w:t>----AS</w:t>
      </w:r>
      <w:r>
        <w:rPr>
          <w:highlight w:val="yellow"/>
        </w:rPr>
        <w:t>VSGVV</w:t>
      </w:r>
      <w:r>
        <w:rPr>
          <w:highlight w:val="yellow"/>
        </w:rPr>
        <w:t>I</w:t>
      </w:r>
      <w:r>
        <w:rPr>
          <w:highlight w:val="yellow"/>
        </w:rPr>
        <w:t>S</w:t>
      </w:r>
      <w:r>
        <w:t>FTA-GSITMT-T-LIVIVIS-YFY</w:t>
      </w:r>
      <w:r>
        <w:rPr>
          <w:highlight w:val="yellow"/>
        </w:rPr>
        <w:t>IL---</w:t>
      </w:r>
      <w:r>
        <w:t>----------</w:t>
        <w:br/>
      </w:r>
    </w:p>
    <w:p>
      <w:r>
        <w:t>&gt;Q8VEW5</w:t>
        <w:br/>
      </w:r>
    </w:p>
    <w:p>
      <w:r>
        <w:t>----VS</w:t>
      </w:r>
      <w:r>
        <w:rPr>
          <w:highlight w:val="yellow"/>
        </w:rPr>
        <w:t>VSEVV</w:t>
      </w:r>
      <w:r>
        <w:rPr>
          <w:highlight w:val="yellow"/>
        </w:rPr>
        <w:t>T</w:t>
      </w:r>
      <w:r>
        <w:rPr>
          <w:highlight w:val="yellow"/>
        </w:rPr>
        <w:t>S</w:t>
      </w:r>
      <w:r>
        <w:t>FFS-GSVTMI-T-MLVIAIS-YTY</w:t>
      </w:r>
      <w:r>
        <w:rPr>
          <w:highlight w:val="yellow"/>
        </w:rPr>
        <w:t>IL---</w:t>
      </w:r>
      <w:r>
        <w:t>----------</w:t>
        <w:br/>
      </w:r>
    </w:p>
    <w:p>
      <w:r>
        <w:t>&gt;Q8VFD2</w:t>
        <w:br/>
      </w:r>
    </w:p>
    <w:p>
      <w:r>
        <w:t>----VS</w:t>
      </w:r>
      <w:r>
        <w:rPr>
          <w:highlight w:val="yellow"/>
        </w:rPr>
        <w:t>VFVVV</w:t>
      </w:r>
      <w:r>
        <w:rPr>
          <w:highlight w:val="yellow"/>
        </w:rPr>
        <w:t>I</w:t>
      </w:r>
      <w:r>
        <w:rPr>
          <w:highlight w:val="yellow"/>
        </w:rPr>
        <w:t>S</w:t>
      </w:r>
      <w:r>
        <w:t>FSA-GTVTML-T-VFVIAIS-YSY</w:t>
      </w:r>
      <w:r>
        <w:rPr>
          <w:highlight w:val="yellow"/>
        </w:rPr>
        <w:t>IL---</w:t>
      </w:r>
      <w:r>
        <w:t>----------</w:t>
        <w:br/>
      </w:r>
    </w:p>
    <w:p>
      <w:r>
        <w:t>&gt;Q8VG05</w:t>
        <w:br/>
      </w:r>
    </w:p>
    <w:p>
      <w:r>
        <w:t>----VS</w:t>
      </w:r>
      <w:r>
        <w:rPr>
          <w:highlight w:val="yellow"/>
        </w:rPr>
        <w:t>VSVLI</w:t>
      </w:r>
      <w:r>
        <w:rPr>
          <w:highlight w:val="yellow"/>
        </w:rPr>
        <w:t>I</w:t>
      </w:r>
      <w:r>
        <w:rPr>
          <w:highlight w:val="yellow"/>
        </w:rPr>
        <w:t>S</w:t>
      </w:r>
      <w:r>
        <w:t>FSA-GSVTMI-T-VFVIVIS-YSY</w:t>
      </w:r>
      <w:r>
        <w:rPr>
          <w:highlight w:val="yellow"/>
        </w:rPr>
        <w:t>IL---</w:t>
      </w:r>
      <w:r>
        <w:t>----------</w:t>
        <w:br/>
      </w:r>
    </w:p>
    <w:p>
      <w:r>
        <w:t>&gt;Q8VG08</w:t>
        <w:br/>
      </w:r>
    </w:p>
    <w:p>
      <w:r>
        <w:t>----VS</w:t>
      </w:r>
      <w:r>
        <w:rPr>
          <w:highlight w:val="yellow"/>
        </w:rPr>
        <w:t>VSVIV</w:t>
      </w:r>
      <w:r>
        <w:rPr>
          <w:highlight w:val="yellow"/>
        </w:rPr>
        <w:t>I</w:t>
      </w:r>
      <w:r>
        <w:rPr>
          <w:highlight w:val="yellow"/>
        </w:rPr>
        <w:t>S</w:t>
      </w:r>
      <w:r>
        <w:t>FSA-GSVTMI-T-VFVIAVS-YSY</w:t>
      </w:r>
      <w:r>
        <w:rPr>
          <w:highlight w:val="yellow"/>
        </w:rPr>
        <w:t>IL---</w:t>
      </w:r>
      <w:r>
        <w:t>----------</w:t>
        <w:br/>
      </w:r>
    </w:p>
    <w:p>
      <w:r>
        <w:t>&gt;Q8VG07</w:t>
        <w:br/>
      </w:r>
    </w:p>
    <w:p>
      <w:r>
        <w:t>----VS</w:t>
      </w:r>
      <w:r>
        <w:rPr>
          <w:highlight w:val="yellow"/>
        </w:rPr>
        <w:t>VSVVV</w:t>
      </w:r>
      <w:r>
        <w:rPr>
          <w:highlight w:val="yellow"/>
        </w:rPr>
        <w:t>T</w:t>
      </w:r>
      <w:r>
        <w:rPr>
          <w:highlight w:val="yellow"/>
        </w:rPr>
        <w:t>S</w:t>
      </w:r>
      <w:r>
        <w:t>FSA-GSVTVI-T-VFVIAVS-YSY</w:t>
      </w:r>
      <w:r>
        <w:rPr>
          <w:highlight w:val="yellow"/>
        </w:rPr>
        <w:t>IL---</w:t>
      </w:r>
      <w:r>
        <w:t>----------</w:t>
        <w:br/>
      </w:r>
    </w:p>
    <w:p>
      <w:r>
        <w:t>&gt;Q8VFD3</w:t>
        <w:br/>
      </w:r>
    </w:p>
    <w:p>
      <w:r>
        <w:t>----VR</w:t>
      </w:r>
      <w:r>
        <w:rPr>
          <w:highlight w:val="yellow"/>
        </w:rPr>
        <w:t>ISVLV</w:t>
      </w:r>
      <w:r>
        <w:rPr>
          <w:highlight w:val="yellow"/>
        </w:rPr>
        <w:t>T</w:t>
      </w:r>
      <w:r>
        <w:rPr>
          <w:highlight w:val="yellow"/>
        </w:rPr>
        <w:t>S</w:t>
      </w:r>
      <w:r>
        <w:t>FSA-GTVTML-T-VLVIAIS-YTY</w:t>
      </w:r>
      <w:r>
        <w:rPr>
          <w:highlight w:val="yellow"/>
        </w:rPr>
        <w:t>IL---</w:t>
      </w:r>
      <w:r>
        <w:t>----------</w:t>
        <w:br/>
      </w:r>
    </w:p>
    <w:p>
      <w:r>
        <w:t>&gt;Q8VG03</w:t>
        <w:br/>
      </w:r>
    </w:p>
    <w:p>
      <w:r>
        <w:t>----VS</w:t>
      </w:r>
      <w:r>
        <w:rPr>
          <w:highlight w:val="yellow"/>
        </w:rPr>
        <w:t>VPVAV</w:t>
      </w:r>
      <w:r>
        <w:rPr>
          <w:highlight w:val="yellow"/>
        </w:rPr>
        <w:t>T</w:t>
      </w:r>
      <w:r>
        <w:rPr>
          <w:highlight w:val="yellow"/>
        </w:rPr>
        <w:t>S</w:t>
      </w:r>
      <w:r>
        <w:t>CSA-GLITMI-T-VFVIAVS-YTY</w:t>
      </w:r>
      <w:r>
        <w:rPr>
          <w:highlight w:val="yellow"/>
        </w:rPr>
        <w:t>IL---</w:t>
      </w:r>
      <w:r>
        <w:t>----------</w:t>
        <w:br/>
      </w:r>
    </w:p>
    <w:p>
      <w:r>
        <w:t>&gt;Q8VFD1</w:t>
        <w:br/>
      </w:r>
    </w:p>
    <w:p>
      <w:r>
        <w:t>----IN</w:t>
      </w:r>
      <w:r>
        <w:rPr>
          <w:highlight w:val="yellow"/>
        </w:rPr>
        <w:t>VSVVI</w:t>
      </w:r>
      <w:r>
        <w:rPr>
          <w:highlight w:val="yellow"/>
        </w:rPr>
        <w:t>T</w:t>
      </w:r>
      <w:r>
        <w:rPr>
          <w:highlight w:val="yellow"/>
        </w:rPr>
        <w:t>T</w:t>
      </w:r>
      <w:r>
        <w:t>IFS-ASVTII-T-VFVIAIS-YTY</w:t>
      </w:r>
      <w:r>
        <w:rPr>
          <w:highlight w:val="yellow"/>
        </w:rPr>
        <w:t>IL---</w:t>
      </w:r>
      <w:r>
        <w:t>----------</w:t>
        <w:br/>
      </w:r>
    </w:p>
    <w:p>
      <w:r>
        <w:t>&gt;Q8VFC9</w:t>
        <w:br/>
      </w:r>
    </w:p>
    <w:p>
      <w:r>
        <w:t>----VS</w:t>
      </w:r>
      <w:r>
        <w:rPr>
          <w:highlight w:val="yellow"/>
        </w:rPr>
        <w:t>IIGII</w:t>
      </w:r>
      <w:r>
        <w:rPr>
          <w:highlight w:val="yellow"/>
        </w:rPr>
        <w:t>P</w:t>
      </w:r>
      <w:r>
        <w:rPr>
          <w:highlight w:val="yellow"/>
        </w:rPr>
        <w:t>S</w:t>
      </w:r>
      <w:r>
        <w:t>ISS-GSIIVV-T-VLVIAVF-YIC</w:t>
      </w:r>
      <w:r>
        <w:rPr>
          <w:highlight w:val="yellow"/>
        </w:rPr>
        <w:t>IL---</w:t>
      </w:r>
      <w:r>
        <w:t>----------</w:t>
        <w:br/>
      </w:r>
    </w:p>
    <w:p>
      <w:r>
        <w:t>&gt;Q8VG06</w:t>
        <w:br/>
      </w:r>
    </w:p>
    <w:p>
      <w:r>
        <w:t>----VS</w:t>
      </w:r>
      <w:r>
        <w:rPr>
          <w:highlight w:val="yellow"/>
        </w:rPr>
        <w:t>IIGII</w:t>
      </w:r>
      <w:r>
        <w:rPr>
          <w:highlight w:val="yellow"/>
        </w:rPr>
        <w:t>P</w:t>
      </w:r>
      <w:r>
        <w:rPr>
          <w:highlight w:val="yellow"/>
        </w:rPr>
        <w:t>S</w:t>
      </w:r>
      <w:r>
        <w:t>ISA-GSIIVV-T-VFVISVS-YIY</w:t>
      </w:r>
      <w:r>
        <w:rPr>
          <w:highlight w:val="yellow"/>
        </w:rPr>
        <w:t>IL---</w:t>
      </w:r>
      <w:r>
        <w:t>----------</w:t>
        <w:br/>
      </w:r>
    </w:p>
    <w:p>
      <w:r>
        <w:t>&gt;Q8VG43</w:t>
        <w:br/>
      </w:r>
    </w:p>
    <w:p>
      <w:r>
        <w:t>----VS</w:t>
      </w:r>
      <w:r>
        <w:rPr>
          <w:highlight w:val="yellow"/>
        </w:rPr>
        <w:t>IIGII</w:t>
      </w:r>
      <w:r>
        <w:rPr>
          <w:highlight w:val="yellow"/>
        </w:rPr>
        <w:t>P</w:t>
      </w:r>
      <w:r>
        <w:rPr>
          <w:highlight w:val="yellow"/>
        </w:rPr>
        <w:t>S</w:t>
      </w:r>
      <w:r>
        <w:t>ISS-GSIIVV-T-VFVIAVS-YIY</w:t>
      </w:r>
      <w:r>
        <w:rPr>
          <w:highlight w:val="yellow"/>
        </w:rPr>
        <w:t>IL---</w:t>
      </w:r>
      <w:r>
        <w:t>----------</w:t>
        <w:br/>
      </w:r>
    </w:p>
    <w:p>
      <w:r>
        <w:t>&gt;Q8VG44</w:t>
        <w:br/>
      </w:r>
    </w:p>
    <w:p>
      <w:r>
        <w:t>----VS</w:t>
      </w:r>
      <w:r>
        <w:rPr>
          <w:highlight w:val="yellow"/>
        </w:rPr>
        <w:t>IIGII</w:t>
      </w:r>
      <w:r>
        <w:rPr>
          <w:highlight w:val="yellow"/>
        </w:rPr>
        <w:t>P</w:t>
      </w:r>
      <w:r>
        <w:rPr>
          <w:highlight w:val="yellow"/>
        </w:rPr>
        <w:t>S</w:t>
      </w:r>
      <w:r>
        <w:t>ISS-GSIIVV-T-VFVIAVS-YIY</w:t>
      </w:r>
      <w:r>
        <w:rPr>
          <w:highlight w:val="yellow"/>
        </w:rPr>
        <w:t>IL---</w:t>
      </w:r>
      <w:r>
        <w:t>----------</w:t>
        <w:br/>
      </w:r>
    </w:p>
    <w:p>
      <w:r>
        <w:t>&gt;Q8VGI6</w:t>
        <w:br/>
      </w:r>
    </w:p>
    <w:p>
      <w:r>
        <w:t>----VS</w:t>
      </w:r>
      <w:r>
        <w:rPr>
          <w:highlight w:val="yellow"/>
        </w:rPr>
        <w:t>IIGII</w:t>
      </w:r>
      <w:r>
        <w:rPr>
          <w:highlight w:val="yellow"/>
        </w:rPr>
        <w:t>P</w:t>
      </w:r>
      <w:r>
        <w:rPr>
          <w:highlight w:val="yellow"/>
        </w:rPr>
        <w:t>S</w:t>
      </w:r>
      <w:r>
        <w:t>ISA-GSIIVI-T-VFVIAVS-YTY</w:t>
      </w:r>
      <w:r>
        <w:rPr>
          <w:highlight w:val="yellow"/>
        </w:rPr>
        <w:t>IL---</w:t>
      </w:r>
      <w:r>
        <w:t>----------</w:t>
        <w:br/>
      </w:r>
    </w:p>
    <w:p>
      <w:r>
        <w:t>&gt;Q8VG04</w:t>
        <w:br/>
      </w:r>
    </w:p>
    <w:p>
      <w:r>
        <w:t>----VS</w:t>
      </w:r>
      <w:r>
        <w:rPr>
          <w:highlight w:val="yellow"/>
        </w:rPr>
        <w:t>VPATV</w:t>
      </w:r>
      <w:r>
        <w:rPr>
          <w:highlight w:val="yellow"/>
        </w:rPr>
        <w:t>P</w:t>
      </w:r>
      <w:r>
        <w:rPr>
          <w:highlight w:val="yellow"/>
        </w:rPr>
        <w:t>S</w:t>
      </w:r>
      <w:r>
        <w:t>FTA-GSIIVV-T-VIVIAIS-YIY</w:t>
      </w:r>
      <w:r>
        <w:rPr>
          <w:highlight w:val="yellow"/>
        </w:rPr>
        <w:t>IL---</w:t>
      </w:r>
      <w:r>
        <w:t>----------</w:t>
        <w:br/>
      </w:r>
    </w:p>
    <w:p>
      <w:r>
        <w:t>&gt;Q8VG09</w:t>
        <w:br/>
      </w:r>
    </w:p>
    <w:p>
      <w:r>
        <w:t>----VS</w:t>
      </w:r>
      <w:r>
        <w:rPr>
          <w:highlight w:val="yellow"/>
        </w:rPr>
        <w:t>VPAVV</w:t>
      </w:r>
      <w:r>
        <w:rPr>
          <w:highlight w:val="yellow"/>
        </w:rPr>
        <w:t>P</w:t>
      </w:r>
      <w:r>
        <w:rPr>
          <w:highlight w:val="yellow"/>
        </w:rPr>
        <w:t>S</w:t>
      </w:r>
      <w:r>
        <w:t>FTA-GSIIIV-T-IFVIAVS-YIY</w:t>
      </w:r>
      <w:r>
        <w:rPr>
          <w:highlight w:val="yellow"/>
        </w:rPr>
        <w:t>IL---</w:t>
      </w:r>
      <w:r>
        <w:t>----------</w:t>
        <w:br/>
      </w:r>
    </w:p>
    <w:p>
      <w:r>
        <w:t>&gt;Q8VEW6</w:t>
        <w:br/>
      </w:r>
    </w:p>
    <w:p>
      <w:r>
        <w:t>----NS</w:t>
      </w:r>
      <w:r>
        <w:rPr>
          <w:highlight w:val="yellow"/>
        </w:rPr>
        <w:t>VLIIL</w:t>
      </w:r>
      <w:r>
        <w:rPr>
          <w:highlight w:val="yellow"/>
        </w:rPr>
        <w:t>D</w:t>
      </w:r>
      <w:r>
        <w:rPr>
          <w:highlight w:val="yellow"/>
        </w:rPr>
        <w:t>S</w:t>
      </w:r>
      <w:r>
        <w:t>FST-GTIIVI-T-VFVIAIS-YTC</w:t>
      </w:r>
      <w:r>
        <w:rPr>
          <w:highlight w:val="yellow"/>
        </w:rPr>
        <w:t>IL---</w:t>
      </w:r>
      <w:r>
        <w:t>----------</w:t>
        <w:br/>
      </w:r>
    </w:p>
    <w:p>
      <w:r>
        <w:t>&gt;Q8VG13</w:t>
        <w:br/>
      </w:r>
    </w:p>
    <w:p>
      <w:r>
        <w:t>----NS</w:t>
      </w:r>
      <w:r>
        <w:rPr>
          <w:highlight w:val="yellow"/>
        </w:rPr>
        <w:t>VLLIL</w:t>
      </w:r>
      <w:r>
        <w:rPr>
          <w:highlight w:val="yellow"/>
        </w:rPr>
        <w:t>D</w:t>
      </w:r>
      <w:r>
        <w:rPr>
          <w:highlight w:val="yellow"/>
        </w:rPr>
        <w:t>S</w:t>
      </w:r>
      <w:r>
        <w:t>FSA-GSIIVI-T-VLVIAIS-YTY</w:t>
      </w:r>
      <w:r>
        <w:rPr>
          <w:highlight w:val="yellow"/>
        </w:rPr>
        <w:t>IL---</w:t>
      </w:r>
      <w:r>
        <w:t>----------</w:t>
        <w:br/>
      </w:r>
    </w:p>
    <w:p>
      <w:r>
        <w:t>&gt;Q8VEZ0</w:t>
        <w:br/>
      </w:r>
    </w:p>
    <w:p>
      <w:r>
        <w:t>----DF</w:t>
      </w:r>
      <w:r>
        <w:rPr>
          <w:highlight w:val="yellow"/>
        </w:rPr>
        <w:t>SFEVI</w:t>
      </w:r>
      <w:r>
        <w:rPr>
          <w:highlight w:val="yellow"/>
        </w:rPr>
        <w:t>P</w:t>
      </w:r>
      <w:r>
        <w:rPr>
          <w:highlight w:val="yellow"/>
        </w:rPr>
        <w:t>A</w:t>
      </w:r>
      <w:r>
        <w:t>ISS-GSIIVV-T-VFIIALS-YVY</w:t>
      </w:r>
      <w:r>
        <w:rPr>
          <w:highlight w:val="yellow"/>
        </w:rPr>
        <w:t>IL---</w:t>
      </w:r>
      <w:r>
        <w:t>----------</w:t>
        <w:br/>
      </w:r>
    </w:p>
    <w:p>
      <w:r>
        <w:t>&gt;Q8VG42</w:t>
        <w:br/>
      </w:r>
    </w:p>
    <w:p>
      <w:r>
        <w:t>----DF</w:t>
      </w:r>
      <w:r>
        <w:rPr>
          <w:highlight w:val="yellow"/>
        </w:rPr>
        <w:t>SSEVI</w:t>
      </w:r>
      <w:r>
        <w:rPr>
          <w:highlight w:val="yellow"/>
        </w:rPr>
        <w:t>P</w:t>
      </w:r>
      <w:r>
        <w:rPr>
          <w:highlight w:val="yellow"/>
        </w:rPr>
        <w:t>A</w:t>
      </w:r>
      <w:r>
        <w:t>ISS-GSIIVV-T-VFIIALS-YVY</w:t>
      </w:r>
      <w:r>
        <w:rPr>
          <w:highlight w:val="yellow"/>
        </w:rPr>
        <w:t>IL---</w:t>
      </w:r>
      <w:r>
        <w:t>----------</w:t>
        <w:br/>
      </w:r>
    </w:p>
    <w:p>
      <w:r>
        <w:t>&gt;Q8VF12</w:t>
        <w:br/>
      </w:r>
    </w:p>
    <w:p>
      <w:r>
        <w:t>----VT</w:t>
      </w:r>
      <w:r>
        <w:rPr>
          <w:highlight w:val="yellow"/>
        </w:rPr>
        <w:t>LAVVI</w:t>
      </w:r>
      <w:r>
        <w:rPr>
          <w:highlight w:val="yellow"/>
        </w:rPr>
        <w:t>T</w:t>
      </w:r>
      <w:r>
        <w:rPr>
          <w:highlight w:val="yellow"/>
        </w:rPr>
        <w:t>S</w:t>
      </w:r>
      <w:r>
        <w:t>ISA-GFITLT-T-VFVIAIS-YSC</w:t>
      </w:r>
      <w:r>
        <w:rPr>
          <w:highlight w:val="yellow"/>
        </w:rPr>
        <w:t>IF---</w:t>
      </w:r>
      <w:r>
        <w:t>----------</w:t>
        <w:br/>
      </w:r>
    </w:p>
    <w:p>
      <w:r>
        <w:t>&gt;Q8VF65</w:t>
        <w:br/>
      </w:r>
    </w:p>
    <w:p>
      <w:r>
        <w:t>----SN</w:t>
      </w:r>
      <w:r>
        <w:rPr>
          <w:highlight w:val="yellow"/>
        </w:rPr>
        <w:t>VPIVP</w:t>
      </w:r>
      <w:r>
        <w:rPr>
          <w:highlight w:val="yellow"/>
        </w:rPr>
        <w:t>A</w:t>
      </w:r>
      <w:r>
        <w:rPr>
          <w:highlight w:val="yellow"/>
        </w:rPr>
        <w:t>S</w:t>
      </w:r>
      <w:r>
        <w:t>FCS-AFVIIV-T-VSVIAIS-YTY</w:t>
      </w:r>
      <w:r>
        <w:rPr>
          <w:highlight w:val="yellow"/>
        </w:rPr>
        <w:t>IL---</w:t>
      </w:r>
      <w:r>
        <w:t>----------</w:t>
        <w:br/>
      </w:r>
    </w:p>
    <w:p>
      <w:r>
        <w:t>&gt;Q8VF66</w:t>
        <w:br/>
      </w:r>
    </w:p>
    <w:p>
      <w:r>
        <w:t>----SN</w:t>
      </w:r>
      <w:r>
        <w:rPr>
          <w:highlight w:val="yellow"/>
        </w:rPr>
        <w:t>VPIVP</w:t>
      </w:r>
      <w:r>
        <w:rPr>
          <w:highlight w:val="yellow"/>
        </w:rPr>
        <w:t>A</w:t>
      </w:r>
      <w:r>
        <w:rPr>
          <w:highlight w:val="yellow"/>
        </w:rPr>
        <w:t>S</w:t>
      </w:r>
      <w:r>
        <w:t>FCS-AFVIIV-T-VFVIAIS-YTY</w:t>
      </w:r>
      <w:r>
        <w:rPr>
          <w:highlight w:val="yellow"/>
        </w:rPr>
        <w:t>IL---</w:t>
      </w:r>
      <w:r>
        <w:t>----------</w:t>
        <w:br/>
      </w:r>
    </w:p>
    <w:p>
      <w:r>
        <w:t>&gt;Q8VGI5</w:t>
        <w:br/>
      </w:r>
    </w:p>
    <w:p>
      <w:r>
        <w:t>----AY</w:t>
      </w:r>
      <w:r>
        <w:rPr>
          <w:highlight w:val="yellow"/>
        </w:rPr>
        <w:t>IAEIS</w:t>
      </w:r>
      <w:r>
        <w:rPr>
          <w:highlight w:val="yellow"/>
        </w:rPr>
        <w:t>P</w:t>
      </w:r>
      <w:r>
        <w:rPr>
          <w:highlight w:val="yellow"/>
        </w:rPr>
        <w:t>S</w:t>
      </w:r>
      <w:r>
        <w:t>ISS-ASVLVS-T-LSTIIVS-YIY</w:t>
      </w:r>
      <w:r>
        <w:rPr>
          <w:highlight w:val="yellow"/>
        </w:rPr>
        <w:t>IL---</w:t>
      </w:r>
      <w:r>
        <w:t>----------</w:t>
        <w:br/>
      </w:r>
    </w:p>
    <w:p>
      <w:r>
        <w:t>&gt;Q8VES2</w:t>
        <w:br/>
      </w:r>
    </w:p>
    <w:p>
      <w:r>
        <w:t>----TH</w:t>
      </w:r>
      <w:r>
        <w:rPr>
          <w:highlight w:val="yellow"/>
        </w:rPr>
        <w:t>LNQLL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YCA-GSIELI-T-ILIVLVS-YGF</w:t>
      </w:r>
      <w:r>
        <w:rPr>
          <w:highlight w:val="yellow"/>
        </w:rPr>
        <w:t>VL---</w:t>
      </w:r>
      <w:r>
        <w:t>----------</w:t>
        <w:br/>
      </w:r>
    </w:p>
    <w:p>
      <w:r>
        <w:t>&gt;Q8VFL9</w:t>
        <w:br/>
      </w:r>
    </w:p>
    <w:p>
      <w:r>
        <w:t>----TH</w:t>
      </w:r>
      <w:r>
        <w:rPr>
          <w:highlight w:val="yellow"/>
        </w:rPr>
        <w:t>FNQLL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YCA-GFIEVV-T-ILIVLLS-YGF</w:t>
      </w:r>
      <w:r>
        <w:rPr>
          <w:highlight w:val="yellow"/>
        </w:rPr>
        <w:t>IL---</w:t>
      </w:r>
      <w:r>
        <w:t>----------</w:t>
        <w:br/>
      </w:r>
    </w:p>
    <w:p>
      <w:r>
        <w:t>&gt;Q8VF13</w:t>
        <w:br/>
      </w:r>
    </w:p>
    <w:p>
      <w:r>
        <w:t>----TN</w:t>
      </w:r>
      <w:r>
        <w:rPr>
          <w:highlight w:val="yellow"/>
        </w:rPr>
        <w:t>INQLL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YCV-GSIEII-T-ILIVLVS-YSF</w:t>
      </w:r>
      <w:r>
        <w:rPr>
          <w:highlight w:val="yellow"/>
        </w:rPr>
        <w:t>IL---</w:t>
      </w:r>
      <w:r>
        <w:t>----------</w:t>
        <w:br/>
      </w:r>
    </w:p>
    <w:p>
      <w:r>
        <w:t>&gt;Q8VGS3</w:t>
        <w:br/>
      </w:r>
    </w:p>
    <w:p>
      <w:r>
        <w:t>----TY</w:t>
      </w:r>
      <w:r>
        <w:rPr>
          <w:highlight w:val="yellow"/>
        </w:rPr>
        <w:t>ISEIL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SLC-GFIEFS-T-ILIIFIS-YAF</w:t>
      </w:r>
      <w:r>
        <w:rPr>
          <w:highlight w:val="yellow"/>
        </w:rPr>
        <w:t>IL---</w:t>
      </w:r>
      <w:r>
        <w:t>----------</w:t>
        <w:br/>
      </w:r>
    </w:p>
    <w:p>
      <w:r>
        <w:t>&gt;Q8VF14</w:t>
        <w:br/>
      </w:r>
    </w:p>
    <w:p>
      <w:r>
        <w:t>-----H</w:t>
      </w:r>
      <w:r>
        <w:rPr>
          <w:highlight w:val="yellow"/>
        </w:rPr>
        <w:t>TNELL</w:t>
      </w:r>
      <w:r>
        <w:rPr>
          <w:highlight w:val="yellow"/>
        </w:rPr>
        <w:t>V</w:t>
      </w:r>
      <w:r>
        <w:rPr>
          <w:highlight w:val="yellow"/>
        </w:rPr>
        <w:t>L</w:t>
      </w:r>
      <w:r>
        <w:t>YLV-GLIEIV-T-ILIVLVS-YGF</w:t>
      </w:r>
      <w:r>
        <w:rPr>
          <w:highlight w:val="yellow"/>
        </w:rPr>
        <w:t>ILFAI</w:t>
      </w:r>
      <w:r>
        <w:t>LNMHS-----</w:t>
        <w:br/>
      </w:r>
    </w:p>
    <w:p>
      <w:r>
        <w:t>&gt;Q8VF22</w:t>
        <w:br/>
      </w:r>
    </w:p>
    <w:p>
      <w:r>
        <w:t>----TS</w:t>
      </w:r>
      <w:r>
        <w:rPr>
          <w:highlight w:val="yellow"/>
        </w:rPr>
        <w:t>LNELL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AVC-GFIQTT-T-VLAIAVS-YGF</w:t>
      </w:r>
      <w:r>
        <w:rPr>
          <w:highlight w:val="yellow"/>
        </w:rPr>
        <w:t>IAVAV</w:t>
      </w:r>
      <w:r>
        <w:t>IRMQS-----</w:t>
        <w:br/>
      </w:r>
    </w:p>
    <w:p>
      <w:r>
        <w:t>&gt;Q8VFL0</w:t>
        <w:br/>
      </w:r>
    </w:p>
    <w:p>
      <w:r>
        <w:t>----TH</w:t>
      </w:r>
      <w:r>
        <w:rPr>
          <w:highlight w:val="yellow"/>
        </w:rPr>
        <w:t>YKQLS</w:t>
      </w:r>
      <w:r>
        <w:rPr>
          <w:highlight w:val="yellow"/>
        </w:rPr>
        <w:t>I</w:t>
      </w:r>
      <w:r>
        <w:rPr>
          <w:highlight w:val="yellow"/>
        </w:rPr>
        <w:t>L</w:t>
      </w:r>
      <w:r>
        <w:t>ACA-GITFIS-S-VLIVSVS-YMF</w:t>
      </w:r>
      <w:r>
        <w:rPr>
          <w:highlight w:val="yellow"/>
        </w:rPr>
        <w:t>IISAI</w:t>
      </w:r>
      <w:r>
        <w:t>LRMRSA----</w:t>
        <w:br/>
      </w:r>
    </w:p>
    <w:p>
      <w:r>
        <w:t>&gt;Q8VGR9</w:t>
        <w:br/>
      </w:r>
    </w:p>
    <w:p>
      <w:r>
        <w:t>----TH</w:t>
      </w:r>
      <w:r>
        <w:rPr>
          <w:highlight w:val="yellow"/>
        </w:rPr>
        <w:t>SKQLW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VCA-GIMFIS-S-LLIVFIS-YTF</w:t>
      </w:r>
      <w:r>
        <w:rPr>
          <w:highlight w:val="yellow"/>
        </w:rPr>
        <w:t>II---</w:t>
      </w:r>
      <w:r>
        <w:t>----------</w:t>
        <w:br/>
      </w:r>
    </w:p>
    <w:p>
      <w:r>
        <w:t>&gt;Q8VEV7</w:t>
        <w:br/>
      </w:r>
    </w:p>
    <w:p>
      <w:r>
        <w:t>-----H</w:t>
      </w:r>
      <w:r>
        <w:rPr>
          <w:highlight w:val="yellow"/>
        </w:rPr>
        <w:t>VNELV</w:t>
      </w:r>
      <w:r>
        <w:rPr>
          <w:highlight w:val="yellow"/>
        </w:rPr>
        <w:t>L</w:t>
      </w:r>
      <w:r>
        <w:rPr>
          <w:highlight w:val="yellow"/>
        </w:rPr>
        <w:t>I</w:t>
      </w:r>
      <w:r>
        <w:t>YLA-SFNIFV-A-FIMIIVS-YLI</w:t>
      </w:r>
      <w:r>
        <w:rPr>
          <w:highlight w:val="yellow"/>
        </w:rPr>
        <w:t>IFITI</w:t>
      </w:r>
      <w:r>
        <w:t>LNMRS-----</w:t>
        <w:br/>
      </w:r>
    </w:p>
    <w:p>
      <w:r>
        <w:t>&gt;Q8VFK3</w:t>
        <w:br/>
      </w:r>
    </w:p>
    <w:p>
      <w:r>
        <w:t>-----Y</w:t>
      </w:r>
      <w:r>
        <w:rPr>
          <w:highlight w:val="yellow"/>
        </w:rPr>
        <w:t>FSELL</w:t>
      </w:r>
      <w:r>
        <w:rPr>
          <w:highlight w:val="yellow"/>
        </w:rPr>
        <w:t>L</w:t>
      </w:r>
      <w:r>
        <w:rPr>
          <w:highlight w:val="yellow"/>
        </w:rPr>
        <w:t>V</w:t>
      </w:r>
      <w:r>
        <w:t>YVV-SFSIFF-A-LLVICIS-YIF</w:t>
      </w:r>
      <w:r>
        <w:rPr>
          <w:highlight w:val="yellow"/>
        </w:rPr>
        <w:t>IFITI</w:t>
      </w:r>
      <w:r>
        <w:t>AKMHS-----</w:t>
        <w:br/>
      </w:r>
    </w:p>
    <w:p>
      <w:r>
        <w:t>&gt;Q8VFW5</w:t>
        <w:br/>
      </w:r>
    </w:p>
    <w:p>
      <w:r>
        <w:t>-----H</w:t>
      </w:r>
      <w:r>
        <w:rPr>
          <w:highlight w:val="yellow"/>
        </w:rPr>
        <w:t>VSELV</w:t>
      </w:r>
      <w:r>
        <w:rPr>
          <w:highlight w:val="yellow"/>
        </w:rPr>
        <w:t>L</w:t>
      </w:r>
      <w:r>
        <w:rPr>
          <w:highlight w:val="yellow"/>
        </w:rPr>
        <w:t>V</w:t>
      </w:r>
      <w:r>
        <w:t>YVV-SFNIFF-A-LSVIWIS-YIF</w:t>
      </w:r>
      <w:r>
        <w:rPr>
          <w:highlight w:val="yellow"/>
        </w:rPr>
        <w:t>IFITI</w:t>
      </w:r>
      <w:r>
        <w:t>CKMHS-----</w:t>
        <w:br/>
      </w:r>
    </w:p>
    <w:p>
      <w:r>
        <w:t>&gt;Q8VFW1</w:t>
        <w:br/>
      </w:r>
    </w:p>
    <w:p>
      <w:r>
        <w:t>-----Y</w:t>
      </w:r>
      <w:r>
        <w:rPr>
          <w:highlight w:val="yellow"/>
        </w:rPr>
        <w:t>ASELV</w:t>
      </w:r>
      <w:r>
        <w:rPr>
          <w:highlight w:val="yellow"/>
        </w:rPr>
        <w:t>L</w:t>
      </w:r>
      <w:r>
        <w:rPr>
          <w:highlight w:val="yellow"/>
        </w:rPr>
        <w:t>V</w:t>
      </w:r>
      <w:r>
        <w:t>YIV-SFHIFF-A-FIVIWIS-YVF</w:t>
      </w:r>
      <w:r>
        <w:rPr>
          <w:highlight w:val="yellow"/>
        </w:rPr>
        <w:t>IFVTI</w:t>
      </w:r>
      <w:r>
        <w:t>VKMQS-----</w:t>
        <w:br/>
      </w:r>
    </w:p>
    <w:p>
      <w:r>
        <w:t>&gt;Q8VFW4</w:t>
        <w:br/>
      </w:r>
    </w:p>
    <w:p>
      <w:r>
        <w:t>------</w:t>
      </w:r>
      <w:r>
        <w:rPr>
          <w:highlight w:val="yellow"/>
        </w:rPr>
        <w:t>-NELV</w:t>
      </w:r>
      <w:r>
        <w:rPr>
          <w:highlight w:val="yellow"/>
        </w:rPr>
        <w:t>L</w:t>
      </w:r>
      <w:r>
        <w:rPr>
          <w:highlight w:val="yellow"/>
        </w:rPr>
        <w:t>I</w:t>
      </w:r>
      <w:r>
        <w:t>YQA-SFIIFF-A-LIIILIS-YII</w:t>
      </w:r>
      <w:r>
        <w:rPr>
          <w:highlight w:val="yellow"/>
        </w:rPr>
        <w:t>IFITI</w:t>
      </w:r>
      <w:r>
        <w:t>LKMHS-----</w:t>
        <w:br/>
      </w:r>
    </w:p>
    <w:p>
      <w:r>
        <w:t>&gt;Q8VEV8</w:t>
        <w:br/>
      </w:r>
    </w:p>
    <w:p>
      <w:r>
        <w:t>----IY</w:t>
      </w:r>
      <w:r>
        <w:rPr>
          <w:highlight w:val="yellow"/>
        </w:rPr>
        <w:t>VNEIV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ILA-SFNVFF-A-LIVILTS-YAF</w:t>
      </w:r>
      <w:r>
        <w:rPr>
          <w:highlight w:val="yellow"/>
        </w:rPr>
        <w:t>IFIAI</w:t>
      </w:r>
      <w:r>
        <w:t>LRMHS-----</w:t>
        <w:br/>
      </w:r>
    </w:p>
    <w:p>
      <w:r>
        <w:t>&gt;Q8VFQ6</w:t>
        <w:br/>
      </w:r>
    </w:p>
    <w:p>
      <w:r>
        <w:t>----IH</w:t>
      </w:r>
      <w:r>
        <w:rPr>
          <w:highlight w:val="yellow"/>
        </w:rPr>
        <w:t>TNEII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MLA-AFNVAF-T-LLVILSS-YLL</w:t>
      </w:r>
      <w:r>
        <w:rPr>
          <w:highlight w:val="yellow"/>
        </w:rPr>
        <w:t>IFVAI</w:t>
      </w:r>
      <w:r>
        <w:t>LRMRS-----</w:t>
        <w:br/>
      </w:r>
    </w:p>
    <w:p>
      <w:r>
        <w:t>&gt;Q8VFX5</w:t>
        <w:br/>
      </w:r>
    </w:p>
    <w:p>
      <w:r>
        <w:t>----IH</w:t>
      </w:r>
      <w:r>
        <w:rPr>
          <w:highlight w:val="yellow"/>
        </w:rPr>
        <w:t>LSEVI</w:t>
      </w:r>
      <w:r>
        <w:rPr>
          <w:highlight w:val="yellow"/>
        </w:rPr>
        <w:t>L</w:t>
      </w:r>
      <w:r>
        <w:rPr>
          <w:highlight w:val="yellow"/>
        </w:rPr>
        <w:t>V</w:t>
      </w:r>
      <w:r>
        <w:t>FLS-TFNVFF-A-LLIISVS-YLF</w:t>
      </w:r>
      <w:r>
        <w:rPr>
          <w:highlight w:val="yellow"/>
        </w:rPr>
        <w:t>IFITV</w:t>
      </w:r>
      <w:r>
        <w:t>LKMKS-----</w:t>
        <w:br/>
      </w:r>
    </w:p>
    <w:p>
      <w:r>
        <w:t>&gt;Q8VFX3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-IE-SLNVFF-A-LIVICTS-YML</w:t>
      </w:r>
      <w:r>
        <w:rPr>
          <w:highlight w:val="yellow"/>
        </w:rPr>
        <w:t>IFVTI</w:t>
      </w:r>
      <w:r>
        <w:t>LKMHSA----</w:t>
        <w:br/>
      </w:r>
    </w:p>
    <w:p>
      <w:r>
        <w:t>&gt;Q8VFX4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-IE-SLDVFF-A-LIVICTS-YML</w:t>
      </w:r>
      <w:r>
        <w:rPr>
          <w:highlight w:val="yellow"/>
        </w:rPr>
        <w:t>IFVTI</w:t>
      </w:r>
      <w:r>
        <w:t>LKMHSA----</w:t>
        <w:br/>
      </w:r>
    </w:p>
    <w:p>
      <w:r>
        <w:t>&gt;Q8VFR3</w:t>
        <w:br/>
      </w:r>
    </w:p>
    <w:p>
      <w:r>
        <w:t>----SH</w:t>
      </w:r>
      <w:r>
        <w:rPr>
          <w:highlight w:val="yellow"/>
        </w:rPr>
        <w:t>LTQLL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IVA-TFNEIS-T-LLIILTS-YLF</w:t>
      </w:r>
      <w:r>
        <w:rPr>
          <w:highlight w:val="yellow"/>
        </w:rPr>
        <w:t>IVVTA</w:t>
      </w:r>
      <w:r>
        <w:t>LKMHS-----</w:t>
        <w:br/>
      </w:r>
    </w:p>
    <w:p>
      <w:r>
        <w:t>&gt;Q920P2</w:t>
        <w:br/>
      </w:r>
    </w:p>
    <w:p>
      <w:r>
        <w:t>----TS</w:t>
      </w:r>
      <w:r>
        <w:rPr>
          <w:highlight w:val="yellow"/>
        </w:rPr>
        <w:t>VSQLL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VFA-TFNEIS-T-LLIILLS-YVL</w:t>
      </w:r>
      <w:r>
        <w:rPr>
          <w:highlight w:val="yellow"/>
        </w:rPr>
        <w:t>IVVTI</w:t>
      </w:r>
      <w:r>
        <w:t>LKMKSA----</w:t>
        <w:br/>
      </w:r>
    </w:p>
    <w:p>
      <w:r>
        <w:t>&gt;Q8VF78</w:t>
        <w:br/>
      </w:r>
    </w:p>
    <w:p>
      <w:r>
        <w:t>----TY</w:t>
      </w:r>
      <w:r>
        <w:rPr>
          <w:highlight w:val="yellow"/>
        </w:rPr>
        <w:t>VNEVV</w:t>
      </w:r>
      <w:r>
        <w:rPr>
          <w:highlight w:val="yellow"/>
        </w:rPr>
        <w:t>L</w:t>
      </w:r>
      <w:r>
        <w:rPr>
          <w:highlight w:val="yellow"/>
        </w:rPr>
        <w:t>L</w:t>
      </w:r>
      <w:r>
        <w:t>CLS-AFNIFI-P-TLTILGS-YIF</w:t>
      </w:r>
      <w:r>
        <w:rPr>
          <w:highlight w:val="yellow"/>
        </w:rPr>
        <w:t>IIISI</w:t>
      </w:r>
      <w:r>
        <w:t>LRIKST----</w:t>
        <w:br/>
      </w:r>
    </w:p>
    <w:p>
      <w:r>
        <w:t>&gt;Q8VFN3</w:t>
        <w:br/>
      </w:r>
    </w:p>
    <w:p>
      <w:r>
        <w:t>----TF</w:t>
      </w:r>
      <w:r>
        <w:rPr>
          <w:highlight w:val="yellow"/>
        </w:rPr>
        <w:t>INEVV</w:t>
      </w:r>
      <w:r>
        <w:rPr>
          <w:highlight w:val="yellow"/>
        </w:rPr>
        <w:t>V</w:t>
      </w:r>
      <w:r>
        <w:rPr>
          <w:highlight w:val="yellow"/>
        </w:rPr>
        <w:t>L</w:t>
      </w:r>
      <w:r>
        <w:t>CFS-VFNIFI-P-TLTILTS-YIF</w:t>
      </w:r>
      <w:r>
        <w:rPr>
          <w:highlight w:val="yellow"/>
        </w:rPr>
        <w:t>IIASI</w:t>
      </w:r>
      <w:r>
        <w:t>LRIKST----</w:t>
        <w:br/>
      </w:r>
    </w:p>
    <w:p>
      <w:r>
        <w:t>&gt;Q8VFN4</w:t>
        <w:br/>
      </w:r>
    </w:p>
    <w:p>
      <w:r>
        <w:t>----TF</w:t>
      </w:r>
      <w:r>
        <w:rPr>
          <w:highlight w:val="yellow"/>
        </w:rPr>
        <w:t>INEVL</w:t>
      </w:r>
      <w:r>
        <w:rPr>
          <w:highlight w:val="yellow"/>
        </w:rPr>
        <w:t>A</w:t>
      </w:r>
      <w:r>
        <w:rPr>
          <w:highlight w:val="yellow"/>
        </w:rPr>
        <w:t>L</w:t>
      </w:r>
      <w:r>
        <w:t>CFS-VFNIFI-P-TLTILSS-YIF</w:t>
      </w:r>
      <w:r>
        <w:rPr>
          <w:highlight w:val="yellow"/>
        </w:rPr>
        <w:t>IIASI</w:t>
      </w:r>
      <w:r>
        <w:t>LRIKST----</w:t>
        <w:br/>
      </w:r>
    </w:p>
    <w:p>
      <w:r>
        <w:t>&gt;Q8VG89</w:t>
        <w:br/>
      </w:r>
    </w:p>
    <w:p>
      <w:r>
        <w:t>----TF</w:t>
      </w:r>
      <w:r>
        <w:rPr>
          <w:highlight w:val="yellow"/>
        </w:rPr>
        <w:t>INEVV</w:t>
      </w:r>
      <w:r>
        <w:rPr>
          <w:highlight w:val="yellow"/>
        </w:rPr>
        <w:t>L</w:t>
      </w:r>
      <w:r>
        <w:rPr>
          <w:highlight w:val="yellow"/>
        </w:rPr>
        <w:t>L</w:t>
      </w:r>
      <w:r>
        <w:t>CFS-VFNFLI-P-TLTILSS-YIF</w:t>
      </w:r>
      <w:r>
        <w:rPr>
          <w:highlight w:val="yellow"/>
        </w:rPr>
        <w:t>IIASI</w:t>
      </w:r>
      <w:r>
        <w:t>LRIKST----</w:t>
        <w:br/>
      </w:r>
    </w:p>
    <w:p>
      <w:r>
        <w:t>&gt;Q8VFD7</w:t>
        <w:br/>
      </w:r>
    </w:p>
    <w:p>
      <w:r>
        <w:t>----TF</w:t>
      </w:r>
      <w:r>
        <w:rPr>
          <w:highlight w:val="yellow"/>
        </w:rPr>
        <w:t>INEIL</w:t>
      </w:r>
      <w:r>
        <w:rPr>
          <w:highlight w:val="yellow"/>
        </w:rPr>
        <w:t>A</w:t>
      </w:r>
      <w:r>
        <w:rPr>
          <w:highlight w:val="yellow"/>
        </w:rPr>
        <w:t>L</w:t>
      </w:r>
      <w:r>
        <w:t>SFS-AFNIIV-P-AMTIIGS-YIF</w:t>
      </w:r>
      <w:r>
        <w:rPr>
          <w:highlight w:val="yellow"/>
        </w:rPr>
        <w:t>IIISI</w:t>
      </w:r>
      <w:r>
        <w:t>LHIKSS----</w:t>
        <w:br/>
      </w:r>
    </w:p>
    <w:p>
      <w:r>
        <w:t>&gt;Q9EQ93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-FS-AFNIIV-P-ALTILSS-YIF</w:t>
      </w:r>
      <w:r>
        <w:rPr>
          <w:highlight w:val="yellow"/>
        </w:rPr>
        <w:t>IIVSV</w:t>
      </w:r>
      <w:r>
        <w:t>LHIQSTGG--</w:t>
        <w:br/>
      </w:r>
    </w:p>
    <w:p>
      <w:r>
        <w:t>&gt;Q9EQ97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-FS-AFNIIV-P-AMTIIGS-YIF</w:t>
      </w:r>
      <w:r>
        <w:rPr>
          <w:highlight w:val="yellow"/>
        </w:rPr>
        <w:t>IIISI</w:t>
      </w:r>
      <w:r>
        <w:t>LHIKSSGG--</w:t>
        <w:br/>
      </w:r>
    </w:p>
    <w:p>
      <w:r>
        <w:t>&gt;Q8VFN5</w:t>
        <w:br/>
      </w:r>
    </w:p>
    <w:p>
      <w:r>
        <w:t>------</w:t>
      </w:r>
      <w:r>
        <w:rPr>
          <w:highlight w:val="yellow"/>
        </w:rPr>
        <w:t>-NELL</w:t>
      </w:r>
      <w:r>
        <w:rPr>
          <w:highlight w:val="yellow"/>
        </w:rPr>
        <w:t>V</w:t>
      </w:r>
      <w:r>
        <w:rPr>
          <w:highlight w:val="yellow"/>
        </w:rPr>
        <w:t>L</w:t>
      </w:r>
      <w:r>
        <w:t>FLS-ALNILT-P-ALTILMS-YIF</w:t>
      </w:r>
      <w:r>
        <w:rPr>
          <w:highlight w:val="yellow"/>
        </w:rPr>
        <w:t>IIVSI</w:t>
      </w:r>
      <w:r>
        <w:t>LRIRST----</w:t>
        <w:br/>
      </w:r>
    </w:p>
    <w:p>
      <w:r>
        <w:t>&gt;Q9EQ96</w:t>
        <w:br/>
      </w:r>
    </w:p>
    <w:p>
      <w:r>
        <w:t>------</w:t>
      </w:r>
      <w:r>
        <w:rPr>
          <w:highlight w:val="yellow"/>
        </w:rPr>
        <w:t>-NELL</w:t>
      </w:r>
      <w:r>
        <w:rPr>
          <w:highlight w:val="yellow"/>
        </w:rPr>
        <w:t>V</w:t>
      </w:r>
      <w:r>
        <w:rPr>
          <w:highlight w:val="yellow"/>
        </w:rPr>
        <w:t>L</w:t>
      </w:r>
      <w:r>
        <w:t>FLS-ALNILT-P-ALTILMS-YIL</w:t>
      </w:r>
      <w:r>
        <w:rPr>
          <w:highlight w:val="yellow"/>
        </w:rPr>
        <w:t>IIVSI</w:t>
      </w:r>
      <w:r>
        <w:t>LRIRST----</w:t>
        <w:br/>
      </w:r>
    </w:p>
    <w:p>
      <w:r>
        <w:t>&gt;Q9EQ92</w:t>
        <w:br/>
      </w:r>
    </w:p>
    <w:p>
      <w:r>
        <w:t>------</w:t>
      </w:r>
      <w:r>
        <w:rPr>
          <w:highlight w:val="yellow"/>
        </w:rPr>
        <w:t>-NEML</w:t>
      </w:r>
      <w:r>
        <w:rPr>
          <w:highlight w:val="yellow"/>
        </w:rPr>
        <w:t>I</w:t>
      </w:r>
      <w:r>
        <w:rPr>
          <w:highlight w:val="yellow"/>
        </w:rPr>
        <w:t>L</w:t>
      </w:r>
      <w:r>
        <w:t>SFG-TVNICV-P-LLTVITS-YIF</w:t>
      </w:r>
      <w:r>
        <w:rPr>
          <w:highlight w:val="yellow"/>
        </w:rPr>
        <w:t>IIASI</w:t>
      </w:r>
      <w:r>
        <w:t>LRIRSS----</w:t>
        <w:br/>
      </w:r>
    </w:p>
    <w:p>
      <w:r>
        <w:t>&gt;Q9EQB5</w:t>
        <w:br/>
      </w:r>
    </w:p>
    <w:p>
      <w:r>
        <w:t>------</w:t>
      </w:r>
      <w:r>
        <w:rPr>
          <w:highlight w:val="yellow"/>
        </w:rPr>
        <w:t>-DEML</w:t>
      </w:r>
      <w:r>
        <w:rPr>
          <w:highlight w:val="yellow"/>
        </w:rPr>
        <w:t>I</w:t>
      </w:r>
      <w:r>
        <w:rPr>
          <w:highlight w:val="yellow"/>
        </w:rPr>
        <w:t>L</w:t>
      </w:r>
      <w:r>
        <w:t>FFG-TLNIFA-P-TLIIITS-YIF</w:t>
      </w:r>
      <w:r>
        <w:rPr>
          <w:highlight w:val="yellow"/>
        </w:rPr>
        <w:t>IIASI</w:t>
      </w:r>
      <w:r>
        <w:t>FHIRSR----</w:t>
        <w:br/>
      </w:r>
    </w:p>
    <w:p>
      <w:r>
        <w:t>&gt;Q9EQB6</w:t>
        <w:br/>
      </w:r>
    </w:p>
    <w:p>
      <w:r>
        <w:t>----TY</w:t>
      </w:r>
      <w:r>
        <w:rPr>
          <w:highlight w:val="yellow"/>
        </w:rPr>
        <w:t>VSEML</w:t>
      </w:r>
      <w:r>
        <w:rPr>
          <w:highlight w:val="yellow"/>
        </w:rPr>
        <w:t>I</w:t>
      </w:r>
      <w:r>
        <w:rPr>
          <w:highlight w:val="yellow"/>
        </w:rPr>
        <w:t>L</w:t>
      </w:r>
      <w:r>
        <w:t>FFG-TLNIFV-P-MLTIITS-YIS</w:t>
      </w:r>
      <w:r>
        <w:rPr>
          <w:highlight w:val="yellow"/>
        </w:rPr>
        <w:t>IISSI</w:t>
      </w:r>
      <w:r>
        <w:t>LRISSS----</w:t>
        <w:br/>
      </w:r>
    </w:p>
    <w:p>
      <w:r>
        <w:t>&gt;Q8VFJ7</w:t>
        <w:br/>
      </w:r>
    </w:p>
    <w:p>
      <w:r>
        <w:t>------</w:t>
      </w:r>
      <w:r>
        <w:rPr>
          <w:highlight w:val="yellow"/>
        </w:rPr>
        <w:t>-YQSV</w:t>
      </w:r>
      <w:r>
        <w:rPr>
          <w:highlight w:val="yellow"/>
        </w:rPr>
        <w:t>L</w:t>
      </w:r>
      <w:r>
        <w:rPr>
          <w:highlight w:val="yellow"/>
        </w:rPr>
        <w:t>Y</w:t>
      </w:r>
      <w:r>
        <w:t>FLL-ASNVIS-P-TLLILTS-YLF</w:t>
      </w:r>
      <w:r>
        <w:rPr>
          <w:highlight w:val="yellow"/>
        </w:rPr>
        <w:t>IIAAI</w:t>
      </w:r>
      <w:r>
        <w:t>LRIRST----</w:t>
        <w:br/>
      </w:r>
    </w:p>
    <w:p>
      <w:r>
        <w:t>&gt;Q8VFK4</w:t>
        <w:br/>
      </w:r>
    </w:p>
    <w:p>
      <w:r>
        <w:t>------</w:t>
      </w:r>
      <w:r>
        <w:rPr>
          <w:highlight w:val="yellow"/>
        </w:rPr>
        <w:t>----L</w:t>
      </w:r>
      <w:r>
        <w:rPr>
          <w:highlight w:val="yellow"/>
        </w:rPr>
        <w:t>L</w:t>
      </w:r>
      <w:r>
        <w:rPr>
          <w:highlight w:val="yellow"/>
        </w:rPr>
        <w:t>L</w:t>
      </w:r>
      <w:r>
        <w:t>SMA-GFNVCC-S-LLIVLIS-YLF</w:t>
      </w:r>
      <w:r>
        <w:rPr>
          <w:highlight w:val="yellow"/>
        </w:rPr>
        <w:t>IVSAI</w:t>
      </w:r>
      <w:r>
        <w:t>LKKHS-----</w:t>
        <w:br/>
      </w:r>
    </w:p>
    <w:p>
      <w:r>
        <w:t>&gt;Q8VFL5</w:t>
        <w:br/>
      </w:r>
    </w:p>
    <w:p>
      <w:r>
        <w:t>----TF</w:t>
      </w:r>
      <w:r>
        <w:rPr>
          <w:highlight w:val="yellow"/>
        </w:rPr>
        <w:t>IKETS</w:t>
      </w:r>
      <w:r>
        <w:rPr>
          <w:highlight w:val="yellow"/>
        </w:rPr>
        <w:t>M</w:t>
      </w:r>
      <w:r>
        <w:rPr>
          <w:highlight w:val="yellow"/>
        </w:rPr>
        <w:t>F</w:t>
      </w:r>
      <w:r>
        <w:t>VVA-GFNLSN-S-LFIILIS-YLF</w:t>
      </w:r>
      <w:r>
        <w:rPr>
          <w:highlight w:val="yellow"/>
        </w:rPr>
        <w:t>IL---</w:t>
      </w:r>
      <w:r>
        <w:t>----------</w:t>
        <w:br/>
      </w:r>
    </w:p>
    <w:p>
      <w:r>
        <w:t>&gt;Q8VGC7</w:t>
        <w:br/>
      </w:r>
    </w:p>
    <w:p>
      <w:r>
        <w:t>----AE</w:t>
      </w:r>
      <w:r>
        <w:rPr>
          <w:highlight w:val="yellow"/>
        </w:rPr>
        <w:t>EIQLL</w:t>
      </w:r>
      <w:r>
        <w:rPr>
          <w:highlight w:val="yellow"/>
        </w:rPr>
        <w:t>I</w:t>
      </w:r>
      <w:r>
        <w:rPr>
          <w:highlight w:val="yellow"/>
        </w:rPr>
        <w:t>I</w:t>
      </w:r>
      <w:r>
        <w:t>LFS-ALNLLS-S-LLIVLGL-YVL</w:t>
      </w:r>
      <w:r>
        <w:rPr>
          <w:highlight w:val="yellow"/>
        </w:rPr>
        <w:t>ILIAI</w:t>
      </w:r>
      <w:r>
        <w:t>CRMHS-----</w:t>
        <w:br/>
      </w:r>
    </w:p>
    <w:p>
      <w:r>
        <w:t>&gt;Q8VGS2</w:t>
        <w:br/>
      </w:r>
    </w:p>
    <w:p>
      <w:r>
        <w:t>----AR</w:t>
      </w:r>
      <w:r>
        <w:rPr>
          <w:highlight w:val="yellow"/>
        </w:rPr>
        <w:t>DIELL</w:t>
      </w:r>
      <w:r>
        <w:rPr>
          <w:highlight w:val="yellow"/>
        </w:rPr>
        <w:t>I</w:t>
      </w:r>
      <w:r>
        <w:rPr>
          <w:highlight w:val="yellow"/>
        </w:rPr>
        <w:t>I</w:t>
      </w:r>
      <w:r>
        <w:t>LFS-ALNLIS-S-LFVVLVS-YLL</w:t>
      </w:r>
      <w:r>
        <w:rPr>
          <w:highlight w:val="yellow"/>
        </w:rPr>
        <w:t>ILLAI</w:t>
      </w:r>
      <w:r>
        <w:t>YRMHS-----</w:t>
        <w:br/>
      </w:r>
    </w:p>
    <w:p>
      <w:r>
        <w:t>&gt;Q8VH09</w:t>
        <w:br/>
      </w:r>
    </w:p>
    <w:p>
      <w:r>
        <w:t>----DY</w:t>
      </w:r>
      <w:r>
        <w:rPr>
          <w:highlight w:val="yellow"/>
        </w:rPr>
        <w:t>TKEFW</w:t>
      </w:r>
      <w:r>
        <w:rPr>
          <w:highlight w:val="yellow"/>
        </w:rPr>
        <w:t>V</w:t>
      </w:r>
      <w:r>
        <w:rPr>
          <w:highlight w:val="yellow"/>
        </w:rPr>
        <w:t>M</w:t>
      </w:r>
      <w:r>
        <w:t>ILV-GFNVFA-S-VFSIFIS-YAF</w:t>
      </w:r>
      <w:r>
        <w:rPr>
          <w:highlight w:val="yellow"/>
        </w:rPr>
        <w:t>ILASI</w:t>
      </w:r>
      <w:r>
        <w:t>LRIRS-----</w:t>
        <w:br/>
      </w:r>
    </w:p>
    <w:p>
      <w:r>
        <w:t>&gt;Q7TRV1</w:t>
        <w:br/>
      </w:r>
    </w:p>
    <w:p>
      <w:r>
        <w:t>----TA</w:t>
      </w:r>
      <w:r>
        <w:rPr>
          <w:highlight w:val="yellow"/>
        </w:rPr>
        <w:t>HHAMI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MVS-AFVLVG-S-FVLIMIS-YAF</w:t>
      </w:r>
      <w:r>
        <w:rPr>
          <w:highlight w:val="yellow"/>
        </w:rPr>
        <w:t>IVFLV</w:t>
      </w:r>
      <w:r>
        <w:t>VKMPSV----</w:t>
        <w:br/>
      </w:r>
    </w:p>
    <w:p>
      <w:r>
        <w:t>&gt;Q8VF20</w:t>
        <w:br/>
      </w:r>
    </w:p>
    <w:p>
      <w:r>
        <w:t>----TF</w:t>
      </w:r>
      <w:r>
        <w:rPr>
          <w:highlight w:val="yellow"/>
        </w:rPr>
        <w:t>YHKVI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ALT-AFVLVG-S-FIFIMVS-YVF</w:t>
      </w:r>
      <w:r>
        <w:rPr>
          <w:highlight w:val="yellow"/>
        </w:rPr>
        <w:t>IVTVV</w:t>
      </w:r>
      <w:r>
        <w:t>IKMPSA----</w:t>
        <w:br/>
      </w:r>
    </w:p>
    <w:p>
      <w:r>
        <w:t>&gt;Q7TRT7</w:t>
        <w:br/>
      </w:r>
    </w:p>
    <w:p>
      <w:r>
        <w:t>------</w:t>
      </w:r>
      <w:r>
        <w:rPr>
          <w:highlight w:val="yellow"/>
        </w:rPr>
        <w:t>-NDIM</w:t>
      </w:r>
      <w:r>
        <w:rPr>
          <w:highlight w:val="yellow"/>
        </w:rPr>
        <w:t>T</w:t>
      </w:r>
      <w:r>
        <w:rPr>
          <w:highlight w:val="yellow"/>
        </w:rPr>
        <w:t>V</w:t>
      </w:r>
      <w:r>
        <w:t>IAD-MFLTGL-N-FLLTMTS-YGF</w:t>
      </w:r>
      <w:r>
        <w:rPr>
          <w:highlight w:val="yellow"/>
        </w:rPr>
        <w:t>IISSI</w:t>
      </w:r>
      <w:r>
        <w:t>LRIRSA----</w:t>
        <w:br/>
      </w:r>
    </w:p>
    <w:p>
      <w:r>
        <w:t>&gt;Q8VFE8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V</w:t>
      </w:r>
      <w:r>
        <w:t>ITD-MFLTGL-N-FLLTMTS-YVF</w:t>
      </w:r>
      <w:r>
        <w:rPr>
          <w:highlight w:val="yellow"/>
        </w:rPr>
        <w:t>IIASI</w:t>
      </w:r>
      <w:r>
        <w:t>LRIRSA----</w:t>
        <w:br/>
      </w:r>
    </w:p>
    <w:p>
      <w:r>
        <w:t>&gt;Q8VGH2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I</w:t>
      </w:r>
      <w:r>
        <w:rPr>
          <w:highlight w:val="yellow"/>
        </w:rPr>
        <w:t>V</w:t>
      </w:r>
      <w:r>
        <w:t>LAD-AFYGIL-N-FLMTIVS-YGF</w:t>
      </w:r>
      <w:r>
        <w:rPr>
          <w:highlight w:val="yellow"/>
        </w:rPr>
        <w:t>IISSI</w:t>
      </w:r>
      <w:r>
        <w:t>LKMRTS----</w:t>
        <w:br/>
      </w:r>
    </w:p>
    <w:p>
      <w:r>
        <w:t>&gt;Q8VGL5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I</w:t>
      </w:r>
      <w:r>
        <w:rPr>
          <w:highlight w:val="yellow"/>
        </w:rPr>
        <w:t>V</w:t>
      </w:r>
      <w:r>
        <w:t>IAD-VYFGVV-N-FLLTMIS-YSF</w:t>
      </w:r>
      <w:r>
        <w:rPr>
          <w:highlight w:val="yellow"/>
        </w:rPr>
        <w:t>IITSI</w:t>
      </w:r>
      <w:r>
        <w:t>LRIRST----</w:t>
        <w:br/>
      </w:r>
    </w:p>
    <w:p>
      <w:r>
        <w:t>&gt;Q8VGT4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L</w:t>
      </w:r>
      <w:r>
        <w:rPr>
          <w:highlight w:val="yellow"/>
        </w:rPr>
        <w:t>V</w:t>
      </w:r>
      <w:r>
        <w:t>IAD-VYFGVL-N-FLLTMIS-YSF</w:t>
      </w:r>
      <w:r>
        <w:rPr>
          <w:highlight w:val="yellow"/>
        </w:rPr>
        <w:t>IISSI</w:t>
      </w:r>
      <w:r>
        <w:t>LRIRSA----</w:t>
        <w:br/>
      </w:r>
    </w:p>
    <w:p>
      <w:r>
        <w:t>&gt;Q8VGJ4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T</w:t>
      </w:r>
      <w:r>
        <w:rPr>
          <w:highlight w:val="yellow"/>
        </w:rPr>
        <w:t>L</w:t>
      </w:r>
      <w:r>
        <w:t>VAD-AFYGGI-N-FLLTLLS-YGC</w:t>
      </w:r>
      <w:r>
        <w:rPr>
          <w:highlight w:val="yellow"/>
        </w:rPr>
        <w:t>IIASI</w:t>
      </w:r>
      <w:r>
        <w:t>LRMRSA----</w:t>
        <w:br/>
      </w:r>
    </w:p>
    <w:p>
      <w:r>
        <w:t>&gt;Q7TRT9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A</w:t>
      </w:r>
      <w:r>
        <w:rPr>
          <w:highlight w:val="yellow"/>
        </w:rPr>
        <w:t>F</w:t>
      </w:r>
      <w:r>
        <w:t>AAD-VFLAVG-N-FSVTILS-YGF</w:t>
      </w:r>
      <w:r>
        <w:rPr>
          <w:highlight w:val="yellow"/>
        </w:rPr>
        <w:t>IVASI</w:t>
      </w:r>
      <w:r>
        <w:t>LKIRSA----</w:t>
        <w:br/>
      </w:r>
    </w:p>
    <w:p>
      <w:r>
        <w:t>&gt;Q8VGL2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A</w:t>
      </w:r>
      <w:r>
        <w:rPr>
          <w:highlight w:val="yellow"/>
        </w:rPr>
        <w:t>F</w:t>
      </w:r>
      <w:r>
        <w:t>AAD-VFLAVG-N-FSVIILS-YGF</w:t>
      </w:r>
      <w:r>
        <w:rPr>
          <w:highlight w:val="yellow"/>
        </w:rPr>
        <w:t>IVASI</w:t>
      </w:r>
      <w:r>
        <w:t>LKIRSA----</w:t>
        <w:br/>
      </w:r>
    </w:p>
    <w:p>
      <w:r>
        <w:t>&gt;Q7TS01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VAD-ITLAVG-D-FTLTCIS-YGF</w:t>
      </w:r>
      <w:r>
        <w:rPr>
          <w:highlight w:val="yellow"/>
        </w:rPr>
        <w:t>IIAAI</w:t>
      </w:r>
      <w:r>
        <w:t>LRIRTT----</w:t>
        <w:br/>
      </w:r>
    </w:p>
    <w:p>
      <w:r>
        <w:t>&gt;Q8VEU2</w:t>
        <w:br/>
      </w:r>
    </w:p>
    <w:p>
      <w:r>
        <w:t>------</w:t>
      </w:r>
      <w:r>
        <w:rPr>
          <w:highlight w:val="yellow"/>
        </w:rPr>
        <w:t>----V</w:t>
      </w:r>
      <w:r>
        <w:rPr>
          <w:highlight w:val="yellow"/>
        </w:rPr>
        <w:t>T</w:t>
      </w:r>
      <w:r>
        <w:rPr>
          <w:highlight w:val="yellow"/>
        </w:rPr>
        <w:t>F</w:t>
      </w:r>
      <w:r>
        <w:t>VDI-GFLALT-C-FMLILTS-YGY</w:t>
      </w:r>
      <w:r>
        <w:rPr>
          <w:highlight w:val="yellow"/>
        </w:rPr>
        <w:t>IVAAI</w:t>
      </w:r>
      <w:r>
        <w:t>LRIRSA----</w:t>
        <w:br/>
      </w:r>
    </w:p>
    <w:p>
      <w:r>
        <w:t>&gt;Q8VF72</w:t>
        <w:br/>
      </w:r>
    </w:p>
    <w:p>
      <w:r>
        <w:t>------</w:t>
      </w:r>
      <w:r>
        <w:rPr>
          <w:highlight w:val="yellow"/>
        </w:rPr>
        <w:t>----V</w:t>
      </w:r>
      <w:r>
        <w:rPr>
          <w:highlight w:val="yellow"/>
        </w:rPr>
        <w:t>T</w:t>
      </w:r>
      <w:r>
        <w:rPr>
          <w:highlight w:val="yellow"/>
        </w:rPr>
        <w:t>F</w:t>
      </w:r>
      <w:r>
        <w:t>VDI-GVVVAS-C-FSLILLS-YIY</w:t>
      </w:r>
      <w:r>
        <w:rPr>
          <w:highlight w:val="yellow"/>
        </w:rPr>
        <w:t>IIRAI</w:t>
      </w:r>
      <w:r>
        <w:t>LRIRTA----</w:t>
        <w:br/>
      </w:r>
    </w:p>
    <w:p>
      <w:r>
        <w:t>&gt;Q8VH08</w:t>
        <w:br/>
      </w:r>
    </w:p>
    <w:p>
      <w:r>
        <w:t>------</w:t>
      </w:r>
      <w:r>
        <w:rPr>
          <w:highlight w:val="yellow"/>
        </w:rPr>
        <w:t>AIEMV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VNI-GVVASG-C-FFLISLS-YVS</w:t>
      </w:r>
      <w:r>
        <w:rPr>
          <w:highlight w:val="yellow"/>
        </w:rPr>
        <w:t>IVCSI</w:t>
      </w:r>
      <w:r>
        <w:t>LRIRTS----</w:t>
        <w:br/>
      </w:r>
    </w:p>
    <w:p>
      <w:r>
        <w:t>&gt;Q8VH10</w:t>
        <w:br/>
      </w:r>
    </w:p>
    <w:p>
      <w:r>
        <w:t>------</w:t>
      </w:r>
      <w:r>
        <w:rPr>
          <w:highlight w:val="yellow"/>
        </w:rPr>
        <w:t>ANEMV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VNI-GVVASG-C-FLLISLS-YVS</w:t>
      </w:r>
      <w:r>
        <w:rPr>
          <w:highlight w:val="yellow"/>
        </w:rPr>
        <w:t>IVCSI</w:t>
      </w:r>
      <w:r>
        <w:t>LRIRTS----</w:t>
        <w:br/>
      </w:r>
    </w:p>
    <w:p>
      <w:r>
        <w:t>&gt;Q9EQ87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L</w:t>
      </w:r>
      <w:r>
        <w:t>ISV-GLMPLS-C-FLLILTS-YSF</w:t>
      </w:r>
      <w:r>
        <w:rPr>
          <w:highlight w:val="yellow"/>
        </w:rPr>
        <w:t>ILCSI</w:t>
      </w:r>
      <w:r>
        <w:t>LQIRST----</w:t>
        <w:br/>
      </w:r>
    </w:p>
    <w:p>
      <w:r>
        <w:t>&gt;Q8VG87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M</w:t>
      </w:r>
      <w:r>
        <w:rPr>
          <w:highlight w:val="yellow"/>
        </w:rPr>
        <w:t>V</w:t>
      </w:r>
      <w:r>
        <w:t>ISN-MAFLVL-P-LLVIFFS-YLF</w:t>
      </w:r>
      <w:r>
        <w:rPr>
          <w:highlight w:val="yellow"/>
        </w:rPr>
        <w:t>ILHTI</w:t>
      </w:r>
      <w:r>
        <w:t>LRMNSA----</w:t>
        <w:br/>
      </w:r>
    </w:p>
    <w:p>
      <w:r>
        <w:t>&gt;Q7TS53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VSG-IIFLLI-P-FSMISIS-YVQ</w:t>
      </w:r>
      <w:r>
        <w:rPr>
          <w:highlight w:val="yellow"/>
        </w:rPr>
        <w:t>ILLTV</w:t>
      </w:r>
      <w:r>
        <w:t>FQMQSS----</w:t>
        <w:br/>
      </w:r>
    </w:p>
    <w:p>
      <w:r>
        <w:t>&gt;Q8VGL6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V</w:t>
      </w:r>
      <w:r>
        <w:rPr>
          <w:highlight w:val="yellow"/>
        </w:rPr>
        <w:t>Y</w:t>
      </w:r>
      <w:r>
        <w:t>VSG-IIFLMV-P-FSMISIS-YVQ</w:t>
      </w:r>
      <w:r>
        <w:rPr>
          <w:highlight w:val="yellow"/>
        </w:rPr>
        <w:t>ILLTV</w:t>
      </w:r>
      <w:r>
        <w:t>FQMHSS----</w:t>
        <w:br/>
      </w:r>
    </w:p>
    <w:p>
      <w:r>
        <w:t>&gt;Q8VFP6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I</w:t>
      </w:r>
      <w:r>
        <w:rPr>
          <w:highlight w:val="yellow"/>
        </w:rPr>
        <w:t>V</w:t>
      </w:r>
      <w:r>
        <w:t>TEG-ALVLVT-P-FLCIAFS-YIR</w:t>
      </w:r>
      <w:r>
        <w:rPr>
          <w:highlight w:val="yellow"/>
        </w:rPr>
        <w:t>ILVTV</w:t>
      </w:r>
      <w:r>
        <w:t>LKIPSA----</w:t>
        <w:br/>
      </w:r>
    </w:p>
    <w:p>
      <w:r>
        <w:t>&gt;Q8VFQ4</w:t>
        <w:br/>
      </w:r>
    </w:p>
    <w:p>
      <w:r>
        <w:t>------</w:t>
      </w:r>
      <w:r>
        <w:rPr>
          <w:highlight w:val="yellow"/>
        </w:rPr>
        <w:t>LQEQV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LFA-FLVIIT-S-VSVILVS-YLF</w:t>
      </w:r>
      <w:r>
        <w:rPr>
          <w:highlight w:val="yellow"/>
        </w:rPr>
        <w:t>IIWAI</w:t>
      </w:r>
      <w:r>
        <w:t>LKIRTA----</w:t>
        <w:br/>
      </w:r>
    </w:p>
    <w:p>
      <w:r>
        <w:t>&gt;Q8VG11</w:t>
        <w:br/>
      </w:r>
    </w:p>
    <w:p>
      <w:r>
        <w:t>----SY</w:t>
      </w:r>
      <w:r>
        <w:rPr>
          <w:highlight w:val="yellow"/>
        </w:rPr>
        <w:t>IQEVV</w:t>
      </w:r>
      <w:r>
        <w:rPr>
          <w:highlight w:val="yellow"/>
        </w:rPr>
        <w:t>I</w:t>
      </w:r>
      <w:r>
        <w:rPr>
          <w:highlight w:val="yellow"/>
        </w:rPr>
        <w:t>I</w:t>
      </w:r>
      <w:r>
        <w:t>VFA-IFVMPA-C-IVVISVS-YLF</w:t>
      </w:r>
      <w:r>
        <w:rPr>
          <w:highlight w:val="yellow"/>
        </w:rPr>
        <w:t>IIVAI</w:t>
      </w:r>
      <w:r>
        <w:t>MQIRS-----</w:t>
        <w:br/>
      </w:r>
    </w:p>
    <w:p>
      <w:r>
        <w:t>&gt;Q7TRW7</w:t>
        <w:br/>
      </w:r>
    </w:p>
    <w:p>
      <w:r>
        <w:t>------</w:t>
      </w:r>
      <w:r>
        <w:rPr>
          <w:highlight w:val="yellow"/>
        </w:rPr>
        <w:t>-NHMM</w:t>
      </w:r>
      <w:r>
        <w:rPr>
          <w:highlight w:val="yellow"/>
        </w:rPr>
        <w:t>L</w:t>
      </w:r>
      <w:r>
        <w:rPr>
          <w:highlight w:val="yellow"/>
        </w:rPr>
        <w:t>I</w:t>
      </w:r>
      <w:r>
        <w:t>ATG-CFVFLV-P-FGFMIMS-YIC</w:t>
      </w:r>
      <w:r>
        <w:rPr>
          <w:highlight w:val="yellow"/>
        </w:rPr>
        <w:t>IVRAI</w:t>
      </w:r>
      <w:r>
        <w:t>LKIPSA----</w:t>
        <w:br/>
      </w:r>
    </w:p>
    <w:p>
      <w:r>
        <w:t>&gt;Q8VGC8</w:t>
        <w:br/>
      </w:r>
    </w:p>
    <w:p>
      <w:r>
        <w:t>------</w:t>
      </w:r>
      <w:r>
        <w:rPr>
          <w:highlight w:val="yellow"/>
        </w:rPr>
        <w:t>-NEVE</w:t>
      </w:r>
      <w:r>
        <w:rPr>
          <w:highlight w:val="yellow"/>
        </w:rPr>
        <w:t>M</w:t>
      </w:r>
      <w:r>
        <w:rPr>
          <w:highlight w:val="yellow"/>
        </w:rPr>
        <w:t>Y</w:t>
      </w:r>
      <w:r>
        <w:t>AAV-VVIKVI-P-LGLILFS-YIN</w:t>
      </w:r>
      <w:r>
        <w:rPr>
          <w:highlight w:val="yellow"/>
        </w:rPr>
        <w:t>IVRAV</w:t>
      </w:r>
      <w:r>
        <w:t>IK--------</w:t>
        <w:br/>
      </w:r>
    </w:p>
    <w:p>
      <w:r>
        <w:t>&gt;Q7TRL9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Y</w:t>
      </w:r>
      <w:r>
        <w:t>TFN-SMIIFG-P-FFCILGS-YTL</w:t>
      </w:r>
      <w:r>
        <w:rPr>
          <w:highlight w:val="yellow"/>
        </w:rPr>
        <w:t>VLRAV</w:t>
      </w:r>
      <w:r>
        <w:t>FRVPSG----</w:t>
        <w:br/>
      </w:r>
    </w:p>
    <w:p>
      <w:r>
        <w:t>&gt;Q7TRW1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-IN-SCKILA-T-FLLILSS-YLQ</w:t>
      </w:r>
      <w:r>
        <w:rPr>
          <w:highlight w:val="yellow"/>
        </w:rPr>
        <w:t>IIRTV</w:t>
      </w:r>
      <w:r>
        <w:t>LKIPSA----</w:t>
        <w:br/>
      </w:r>
    </w:p>
    <w:p>
      <w:r>
        <w:t>&gt;Q8VFD8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--S-GCLTLA-P-FLLIVAS-YVF</w:t>
      </w:r>
      <w:r>
        <w:rPr>
          <w:highlight w:val="yellow"/>
        </w:rPr>
        <w:t>ILRAV</w:t>
      </w:r>
      <w:r>
        <w:t>LRIPSS----</w:t>
        <w:br/>
      </w:r>
    </w:p>
    <w:p>
      <w:r>
        <w:t>&gt;Q7TRZ9</w:t>
        <w:br/>
      </w:r>
    </w:p>
    <w:p>
      <w:r>
        <w:t>------</w:t>
      </w:r>
      <w:r>
        <w:rPr>
          <w:highlight w:val="yellow"/>
        </w:rPr>
        <w:t>-TEEV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AVS-SCIVMS-S-FVLTVVS-YIG</w:t>
      </w:r>
      <w:r>
        <w:rPr>
          <w:highlight w:val="yellow"/>
        </w:rPr>
        <w:t>IVATV</w:t>
      </w:r>
      <w:r>
        <w:t>LRIPSV----</w:t>
        <w:br/>
      </w:r>
    </w:p>
    <w:p>
      <w:r>
        <w:t>&gt;Q8VGA0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L</w:t>
      </w:r>
      <w:r>
        <w:t>TGS-NLLFLAVP-LLVIAVS-YMF</w:t>
      </w:r>
      <w:r>
        <w:rPr>
          <w:highlight w:val="yellow"/>
        </w:rPr>
        <w:t>IIATI</w:t>
      </w:r>
      <w:r>
        <w:t>LRIPSA----</w:t>
        <w:br/>
      </w:r>
    </w:p>
    <w:p>
      <w:r>
        <w:t>&gt;Q8VGA9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M</w:t>
      </w:r>
      <w:r>
        <w:t>GVA-NVIFLGVP-VLFIFVS-YIF</w:t>
      </w:r>
      <w:r>
        <w:rPr>
          <w:highlight w:val="yellow"/>
        </w:rPr>
        <w:t>ILSTI</w:t>
      </w:r>
      <w:r>
        <w:t>LRIPSA----</w:t>
        <w:br/>
      </w:r>
    </w:p>
    <w:p>
      <w:r>
        <w:t>&gt;Q9QZ20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M</w:t>
      </w:r>
      <w:r>
        <w:t>GVA-NVIFLGVP-VLFIFVS-YIF</w:t>
      </w:r>
      <w:r>
        <w:rPr>
          <w:highlight w:val="yellow"/>
        </w:rPr>
        <w:t>ILSTI</w:t>
      </w:r>
      <w:r>
        <w:t>LRIPSA----</w:t>
        <w:br/>
      </w:r>
    </w:p>
    <w:p>
      <w:r>
        <w:t>&gt;Q9QZ19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--A-NAMFLGVP-VLFIFVS-YIF</w:t>
      </w:r>
      <w:r>
        <w:rPr>
          <w:highlight w:val="yellow"/>
        </w:rPr>
        <w:t>ILSTI</w:t>
      </w:r>
      <w:r>
        <w:t>LRIPSA----</w:t>
        <w:br/>
      </w:r>
    </w:p>
    <w:p>
      <w:r>
        <w:t>&gt;Q9QZ22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VVA-NMIFLAVP-VLFIFVS-YVF</w:t>
      </w:r>
      <w:r>
        <w:rPr>
          <w:highlight w:val="yellow"/>
        </w:rPr>
        <w:t>ILVTI</w:t>
      </w:r>
      <w:r>
        <w:t>LRIPSA----</w:t>
        <w:br/>
      </w:r>
    </w:p>
    <w:p>
      <w:r>
        <w:t>&gt;Q8VFP4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I</w:t>
      </w:r>
      <w:r>
        <w:t>HTE-GVIVINGA-LAFIIAS-YAF</w:t>
      </w:r>
      <w:r>
        <w:rPr>
          <w:highlight w:val="yellow"/>
        </w:rPr>
        <w:t>IISAV</w:t>
      </w:r>
      <w:r>
        <w:t>LRIPSA----</w:t>
        <w:br/>
      </w:r>
    </w:p>
    <w:p>
      <w:r>
        <w:t>&gt;Q7TS32</w:t>
        <w:br/>
      </w:r>
    </w:p>
    <w:p>
      <w:r>
        <w:t>-----M</w:t>
      </w:r>
      <w:r>
        <w:rPr>
          <w:highlight w:val="yellow"/>
        </w:rPr>
        <w:t>SVEML</w:t>
      </w:r>
      <w:r>
        <w:rPr>
          <w:highlight w:val="yellow"/>
        </w:rPr>
        <w:t>F</w:t>
      </w:r>
      <w:r>
        <w:rPr>
          <w:highlight w:val="yellow"/>
        </w:rPr>
        <w:t>F</w:t>
      </w:r>
      <w:r>
        <w:t>NLA-LIVLFG-S-LLVAIFA-YSN</w:t>
      </w:r>
      <w:r>
        <w:rPr>
          <w:highlight w:val="yellow"/>
        </w:rPr>
        <w:t>IVVTI</w:t>
      </w:r>
      <w:r>
        <w:t>VGLPSA----</w:t>
        <w:br/>
      </w:r>
    </w:p>
    <w:p>
      <w:r>
        <w:t>&gt;Q8VF82</w:t>
        <w:br/>
      </w:r>
    </w:p>
    <w:p>
      <w:r>
        <w:t>------</w:t>
      </w:r>
      <w:r>
        <w:rPr>
          <w:highlight w:val="yellow"/>
        </w:rPr>
        <w:t>-AEAL</w:t>
      </w:r>
      <w:r>
        <w:rPr>
          <w:highlight w:val="yellow"/>
        </w:rPr>
        <w:t>T</w:t>
      </w:r>
      <w:r>
        <w:rPr>
          <w:highlight w:val="yellow"/>
        </w:rPr>
        <w:t>F</w:t>
      </w:r>
      <w:r>
        <w:t>ALA-LIILFS-S-LIITTIA-YSN</w:t>
      </w:r>
      <w:r>
        <w:rPr>
          <w:highlight w:val="yellow"/>
        </w:rPr>
        <w:t>IVITI</w:t>
      </w:r>
      <w:r>
        <w:t>VRLPSA----</w:t>
        <w:br/>
      </w:r>
    </w:p>
    <w:p>
      <w:r>
        <w:t>&gt;Q8VGL1</w:t>
        <w:br/>
      </w:r>
    </w:p>
    <w:p>
      <w:r>
        <w:t>------</w:t>
      </w:r>
      <w:r>
        <w:rPr>
          <w:highlight w:val="yellow"/>
        </w:rPr>
        <w:t>-IEML</w:t>
      </w:r>
      <w:r>
        <w:rPr>
          <w:highlight w:val="yellow"/>
        </w:rPr>
        <w:t>D</w:t>
      </w:r>
      <w:r>
        <w:rPr>
          <w:highlight w:val="yellow"/>
        </w:rPr>
        <w:t>F</w:t>
      </w:r>
      <w:r>
        <w:t>VAA-LAVLAT-S-LIVTSVS-YVH</w:t>
      </w:r>
      <w:r>
        <w:rPr>
          <w:highlight w:val="yellow"/>
        </w:rPr>
        <w:t>IIATV</w:t>
      </w:r>
      <w:r>
        <w:t>LRIPGG----</w:t>
        <w:br/>
      </w:r>
    </w:p>
    <w:p>
      <w:r>
        <w:t>&gt;Q8VGU4</w:t>
        <w:br/>
      </w:r>
    </w:p>
    <w:p>
      <w:r>
        <w:t>------</w:t>
      </w:r>
      <w:r>
        <w:rPr>
          <w:highlight w:val="yellow"/>
        </w:rPr>
        <w:t>-AELV</w:t>
      </w:r>
      <w:r>
        <w:rPr>
          <w:highlight w:val="yellow"/>
        </w:rPr>
        <w:t>D</w:t>
      </w:r>
      <w:r>
        <w:rPr>
          <w:highlight w:val="yellow"/>
        </w:rPr>
        <w:t>F</w:t>
      </w:r>
      <w:r>
        <w:t>ILA-FIILVF-P-LLATILS-YGH</w:t>
      </w:r>
      <w:r>
        <w:rPr>
          <w:highlight w:val="yellow"/>
        </w:rPr>
        <w:t>ITLAV</w:t>
      </w:r>
      <w:r>
        <w:t>LRIPSA----</w:t>
        <w:br/>
      </w:r>
    </w:p>
    <w:p>
      <w:r>
        <w:t>&gt;Q8VGU5</w:t>
        <w:br/>
      </w:r>
    </w:p>
    <w:p>
      <w:r>
        <w:t>------</w:t>
      </w:r>
      <w:r>
        <w:rPr>
          <w:highlight w:val="yellow"/>
        </w:rPr>
        <w:t>-AELV</w:t>
      </w:r>
      <w:r>
        <w:rPr>
          <w:highlight w:val="yellow"/>
        </w:rPr>
        <w:t>D</w:t>
      </w:r>
      <w:r>
        <w:rPr>
          <w:highlight w:val="yellow"/>
        </w:rPr>
        <w:t>F</w:t>
      </w:r>
      <w:r>
        <w:t>ILA-FIILVF-P-LLATVLS-YGH</w:t>
      </w:r>
      <w:r>
        <w:rPr>
          <w:highlight w:val="yellow"/>
        </w:rPr>
        <w:t>ITLAV</w:t>
      </w:r>
      <w:r>
        <w:t>LRIPSA----</w:t>
        <w:br/>
      </w:r>
    </w:p>
    <w:p>
      <w:r>
        <w:t>&gt;Q8VFP0</w:t>
        <w:br/>
      </w:r>
    </w:p>
    <w:p>
      <w:r>
        <w:t>----TF</w:t>
      </w:r>
      <w:r>
        <w:rPr>
          <w:highlight w:val="yellow"/>
        </w:rPr>
        <w:t>LVEAL</w:t>
      </w:r>
      <w:r>
        <w:rPr>
          <w:highlight w:val="yellow"/>
        </w:rPr>
        <w:t>G</w:t>
      </w:r>
      <w:r>
        <w:rPr>
          <w:highlight w:val="yellow"/>
        </w:rPr>
        <w:t>Y</w:t>
      </w:r>
      <w:r>
        <w:t>TCS-SVVILS-S-FLLTMSS-YGN</w:t>
      </w:r>
      <w:r>
        <w:rPr>
          <w:highlight w:val="yellow"/>
        </w:rPr>
        <w:t>IVVTI</w:t>
      </w:r>
      <w:r>
        <w:t>IRLSSR----</w:t>
        <w:br/>
      </w:r>
    </w:p>
    <w:p>
      <w:r>
        <w:t>&gt;Q8VET1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-SS-ATVGLS-P-CLFTAGS-YIL</w:t>
      </w:r>
      <w:r>
        <w:rPr>
          <w:highlight w:val="yellow"/>
        </w:rPr>
        <w:t>IISAI</w:t>
      </w:r>
      <w:r>
        <w:t>LRIPST----</w:t>
        <w:br/>
      </w:r>
    </w:p>
    <w:p>
      <w:r>
        <w:t>&gt;Q7TRM0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-LS-PLPLII-P-FVFIMGS-YTL</w:t>
      </w:r>
      <w:r>
        <w:rPr>
          <w:highlight w:val="yellow"/>
        </w:rPr>
        <w:t>VLAAV</w:t>
      </w:r>
      <w:r>
        <w:t>LKVPSA----</w:t>
        <w:br/>
      </w:r>
    </w:p>
    <w:p>
      <w:r>
        <w:t>&gt;Q8VBW9</w:t>
        <w:br/>
      </w:r>
    </w:p>
    <w:p>
      <w:r>
        <w:t>------</w:t>
      </w:r>
      <w:r>
        <w:rPr>
          <w:highlight w:val="yellow"/>
        </w:rPr>
        <w:t>----L</w:t>
      </w:r>
      <w:r>
        <w:rPr>
          <w:highlight w:val="yellow"/>
        </w:rPr>
        <w:t>V</w:t>
      </w:r>
      <w:r>
        <w:rPr>
          <w:highlight w:val="yellow"/>
        </w:rPr>
        <w:t>C</w:t>
      </w:r>
      <w:r>
        <w:t>VTP----LIG-C-LVFIILS-YIF</w:t>
      </w:r>
      <w:r>
        <w:rPr>
          <w:highlight w:val="yellow"/>
        </w:rPr>
        <w:t>IVAAI</w:t>
      </w:r>
      <w:r>
        <w:t>LRIPST----</w:t>
        <w:br/>
      </w:r>
    </w:p>
    <w:p>
      <w:r>
        <w:t>&gt;Q7TS37</w:t>
        <w:br/>
      </w:r>
    </w:p>
    <w:p>
      <w:r>
        <w:t>----AS</w:t>
      </w:r>
      <w:r>
        <w:rPr>
          <w:highlight w:val="yellow"/>
        </w:rPr>
        <w:t>LNALV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IFA-SSIQIS-T-SVTIIVS-YAR</w:t>
      </w:r>
      <w:r>
        <w:rPr>
          <w:highlight w:val="yellow"/>
        </w:rPr>
        <w:t>VLFAV</w:t>
      </w:r>
      <w:r>
        <w:t>LNMKS-----</w:t>
        <w:br/>
      </w:r>
    </w:p>
    <w:p>
      <w:r>
        <w:t>&gt;Q8VGP9</w:t>
        <w:br/>
      </w:r>
    </w:p>
    <w:p>
      <w:r>
        <w:t>----PS</w:t>
      </w:r>
      <w:r>
        <w:rPr>
          <w:highlight w:val="yellow"/>
        </w:rPr>
        <w:t>LNTLV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ICA-SSIQIS-T-SVTIIVS-YAR</w:t>
      </w:r>
      <w:r>
        <w:rPr>
          <w:highlight w:val="yellow"/>
        </w:rPr>
        <w:t>VLFAV</w:t>
      </w:r>
      <w:r>
        <w:t>LNMKS-----</w:t>
        <w:br/>
      </w:r>
    </w:p>
    <w:p>
      <w:r>
        <w:t>&gt;Q7TS38</w:t>
        <w:br/>
      </w:r>
    </w:p>
    <w:p>
      <w:r>
        <w:t>---DPT</w:t>
      </w:r>
      <w:r>
        <w:rPr>
          <w:highlight w:val="yellow"/>
        </w:rPr>
        <w:t>INVFV</w:t>
      </w:r>
      <w:r>
        <w:rPr>
          <w:highlight w:val="yellow"/>
        </w:rPr>
        <w:t>L</w:t>
      </w:r>
      <w:r>
        <w:rPr>
          <w:highlight w:val="yellow"/>
        </w:rPr>
        <w:t>L</w:t>
      </w:r>
      <w:r>
        <w:t>IFS-ISIQAF-T-FVTILVS-YIR</w:t>
      </w:r>
      <w:r>
        <w:rPr>
          <w:highlight w:val="yellow"/>
        </w:rPr>
        <w:t>VLFAI</w:t>
      </w:r>
      <w:r>
        <w:t>LRKKS-----</w:t>
        <w:br/>
      </w:r>
    </w:p>
    <w:p>
      <w:r>
        <w:t>&gt;Q7TS43</w:t>
        <w:br/>
      </w:r>
    </w:p>
    <w:p>
      <w:r>
        <w:t>---DPS</w:t>
      </w:r>
      <w:r>
        <w:rPr>
          <w:highlight w:val="yellow"/>
        </w:rPr>
        <w:t>INYLM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IFS-GSIQVF-T-ITTILVS-YTL</w:t>
      </w:r>
      <w:r>
        <w:rPr>
          <w:highlight w:val="yellow"/>
        </w:rPr>
        <w:t>VLFSI</w:t>
      </w:r>
      <w:r>
        <w:t>LKQKS-----</w:t>
        <w:br/>
      </w:r>
    </w:p>
    <w:p>
      <w:r>
        <w:t>&gt;Q8VEX5</w:t>
        <w:br/>
      </w:r>
    </w:p>
    <w:p>
      <w:r>
        <w:t>------</w:t>
      </w:r>
      <w:r>
        <w:rPr>
          <w:highlight w:val="yellow"/>
        </w:rPr>
        <w:t>LNLLL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ILS-GSIQVF-T-IMTVLVS-YTL</w:t>
      </w:r>
      <w:r>
        <w:rPr>
          <w:highlight w:val="yellow"/>
        </w:rPr>
        <w:t>VLFT-</w:t>
      </w:r>
      <w:r>
        <w:t>----------</w:t>
        <w:br/>
      </w:r>
    </w:p>
    <w:p>
      <w:r>
        <w:t>&gt;Q8VGQ7</w:t>
        <w:br/>
      </w:r>
    </w:p>
    <w:p>
      <w:r>
        <w:t>------</w:t>
      </w:r>
      <w:r>
        <w:rPr>
          <w:highlight w:val="yellow"/>
        </w:rPr>
        <w:t>INELM</w:t>
      </w:r>
      <w:r>
        <w:rPr>
          <w:highlight w:val="yellow"/>
        </w:rPr>
        <w:t>L</w:t>
      </w:r>
      <w:r>
        <w:rPr>
          <w:highlight w:val="yellow"/>
        </w:rPr>
        <w:t>Y</w:t>
      </w:r>
      <w:r>
        <w:t>IFS-MPIQVF-T-ITTVLVS-YSC</w:t>
      </w:r>
      <w:r>
        <w:rPr>
          <w:highlight w:val="yellow"/>
        </w:rPr>
        <w:t>ILLT-</w:t>
      </w:r>
      <w:r>
        <w:t>----------</w:t>
        <w:br/>
      </w:r>
    </w:p>
    <w:p>
      <w:r>
        <w:t>&gt;Q8VF76</w:t>
        <w:br/>
      </w:r>
    </w:p>
    <w:p>
      <w:r>
        <w:t>----SW</w:t>
      </w:r>
      <w:r>
        <w:rPr>
          <w:highlight w:val="yellow"/>
        </w:rPr>
        <w:t>VNKVV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VLS-GAIGVF-S-GLIIIVS-YVS</w:t>
      </w:r>
      <w:r>
        <w:rPr>
          <w:highlight w:val="yellow"/>
        </w:rPr>
        <w:t>IL---</w:t>
      </w:r>
      <w:r>
        <w:t>----------</w:t>
        <w:br/>
      </w:r>
    </w:p>
    <w:p>
      <w:r>
        <w:t>&gt;Q8VFK2</w:t>
        <w:br/>
      </w:r>
    </w:p>
    <w:p>
      <w:r>
        <w:t>----TQ</w:t>
      </w:r>
      <w:r>
        <w:rPr>
          <w:highlight w:val="yellow"/>
        </w:rPr>
        <w:t>MNKHL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IMA-GILGVF-S-GIIILVS-YVY</w:t>
      </w:r>
      <w:r>
        <w:rPr>
          <w:highlight w:val="yellow"/>
        </w:rPr>
        <w:t>IA---</w:t>
      </w:r>
      <w:r>
        <w:t>----------</w:t>
        <w:br/>
      </w:r>
    </w:p>
    <w:p>
      <w:r>
        <w:t>&gt;Q9QY00</w:t>
        <w:br/>
      </w:r>
    </w:p>
    <w:p>
      <w:r>
        <w:t>------</w:t>
      </w:r>
      <w:r>
        <w:rPr>
          <w:highlight w:val="yellow"/>
        </w:rPr>
        <w:t>MKKRL</w:t>
      </w:r>
      <w:r>
        <w:rPr>
          <w:highlight w:val="yellow"/>
        </w:rPr>
        <w:t>L</w:t>
      </w:r>
      <w:r>
        <w:rPr>
          <w:highlight w:val="yellow"/>
        </w:rPr>
        <w:t>F</w:t>
      </w:r>
      <w:r>
        <w:t>IVA-GILGVF-S-GIIILVS-YVY</w:t>
      </w:r>
      <w:r>
        <w:rPr>
          <w:highlight w:val="yellow"/>
        </w:rPr>
        <w:t>IAIT-</w:t>
      </w:r>
      <w:r>
        <w:t>----------</w:t>
        <w:br/>
      </w:r>
    </w:p>
    <w:p>
      <w:r>
        <w:t>&gt;Q8VFK1</w:t>
        <w:br/>
      </w:r>
    </w:p>
    <w:p>
      <w:r>
        <w:t>----IR</w:t>
      </w:r>
      <w:r>
        <w:rPr>
          <w:highlight w:val="yellow"/>
        </w:rPr>
        <w:t>INKLL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IVA-GAVLIV-S-STTIIVS-YFH</w:t>
      </w:r>
      <w:r>
        <w:rPr>
          <w:highlight w:val="yellow"/>
        </w:rPr>
        <w:t>IL---</w:t>
      </w:r>
      <w:r>
        <w:t>----------</w:t>
        <w:br/>
      </w:r>
    </w:p>
    <w:p>
      <w:r>
        <w:t>&gt;Q8VGQ3</w:t>
        <w:br/>
      </w:r>
    </w:p>
    <w:p>
      <w:r>
        <w:t>-CTDPS</w:t>
      </w:r>
      <w:r>
        <w:rPr>
          <w:highlight w:val="yellow"/>
        </w:rPr>
        <w:t>INMLV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ICS-IFIQAS-T-LANIVVS-YTR</w:t>
      </w:r>
      <w:r>
        <w:rPr>
          <w:highlight w:val="yellow"/>
        </w:rPr>
        <w:t>V----</w:t>
      </w:r>
      <w:r>
        <w:t>----------</w:t>
        <w:br/>
      </w:r>
    </w:p>
    <w:p>
      <w:r>
        <w:t>&gt;Q7TS04</w:t>
        <w:br/>
      </w:r>
    </w:p>
    <w:p>
      <w:r>
        <w:t>----TF</w:t>
      </w:r>
      <w:r>
        <w:rPr>
          <w:highlight w:val="yellow"/>
        </w:rPr>
        <w:t>NNKLL</w:t>
      </w:r>
      <w:r>
        <w:rPr>
          <w:highlight w:val="yellow"/>
        </w:rPr>
        <w:t>I</w:t>
      </w:r>
      <w:r>
        <w:rPr>
          <w:highlight w:val="yellow"/>
        </w:rPr>
        <w:t>L</w:t>
      </w:r>
      <w:r>
        <w:t>LSA-ILVSGS-C-FVFIVIS-YVR</w:t>
      </w:r>
      <w:r>
        <w:rPr>
          <w:highlight w:val="yellow"/>
        </w:rPr>
        <w:t>ILST-</w:t>
      </w:r>
      <w:r>
        <w:t>----------</w:t>
        <w:br/>
      </w:r>
    </w:p>
    <w:p>
      <w:r>
        <w:t>&gt;Q7TS08</w:t>
        <w:br/>
      </w:r>
    </w:p>
    <w:p>
      <w:r>
        <w:t>----TF</w:t>
      </w:r>
      <w:r>
        <w:rPr>
          <w:highlight w:val="yellow"/>
        </w:rPr>
        <w:t>INKLL</w:t>
      </w:r>
      <w:r>
        <w:rPr>
          <w:highlight w:val="yellow"/>
        </w:rPr>
        <w:t>L</w:t>
      </w:r>
      <w:r>
        <w:rPr>
          <w:highlight w:val="yellow"/>
        </w:rPr>
        <w:t>L</w:t>
      </w:r>
      <w:r>
        <w:t>LTA-IVFSGS-C-FTFIAIS-YVR</w:t>
      </w:r>
      <w:r>
        <w:rPr>
          <w:highlight w:val="yellow"/>
        </w:rPr>
        <w:t>ILST-</w:t>
      </w:r>
      <w:r>
        <w:t>----------</w:t>
        <w:br/>
      </w:r>
    </w:p>
    <w:p>
      <w:r>
        <w:t>&gt;Q7TS07</w:t>
        <w:br/>
      </w:r>
    </w:p>
    <w:p>
      <w:r>
        <w:t>----TF</w:t>
      </w:r>
      <w:r>
        <w:rPr>
          <w:highlight w:val="yellow"/>
        </w:rPr>
        <w:t>NNKII</w:t>
      </w:r>
      <w:r>
        <w:rPr>
          <w:highlight w:val="yellow"/>
        </w:rPr>
        <w:t>L</w:t>
      </w:r>
      <w:r>
        <w:rPr>
          <w:highlight w:val="yellow"/>
        </w:rPr>
        <w:t>L</w:t>
      </w:r>
      <w:r>
        <w:t>LTA-IGLSGT-C-FTFIAIS-YVH</w:t>
      </w:r>
      <w:r>
        <w:rPr>
          <w:highlight w:val="yellow"/>
        </w:rPr>
        <w:t>ILSTV</w:t>
      </w:r>
      <w:r>
        <w:t>L---------</w:t>
        <w:br/>
      </w:r>
    </w:p>
    <w:p>
      <w:r>
        <w:t>&gt;Q7TS10</w:t>
        <w:br/>
      </w:r>
    </w:p>
    <w:p>
      <w:r>
        <w:t>----TF</w:t>
      </w:r>
      <w:r>
        <w:rPr>
          <w:highlight w:val="yellow"/>
        </w:rPr>
        <w:t>NNKLL</w:t>
      </w:r>
      <w:r>
        <w:rPr>
          <w:highlight w:val="yellow"/>
        </w:rPr>
        <w:t>L</w:t>
      </w:r>
      <w:r>
        <w:rPr>
          <w:highlight w:val="yellow"/>
        </w:rPr>
        <w:t>L</w:t>
      </w:r>
      <w:r>
        <w:t>LTA-IGLSGS-C-FTFIAIS-YAR</w:t>
      </w:r>
      <w:r>
        <w:rPr>
          <w:highlight w:val="yellow"/>
        </w:rPr>
        <w:t>I----</w:t>
      </w:r>
      <w:r>
        <w:t>----------</w:t>
        <w:br/>
      </w:r>
    </w:p>
    <w:p>
      <w:r>
        <w:t>&gt;Q8VFK7</w:t>
        <w:br/>
      </w:r>
    </w:p>
    <w:p>
      <w:r>
        <w:t>----TH</w:t>
      </w:r>
      <w:r>
        <w:rPr>
          <w:highlight w:val="yellow"/>
        </w:rPr>
        <w:t>INGIV</w:t>
      </w:r>
      <w:r>
        <w:rPr>
          <w:highlight w:val="yellow"/>
        </w:rPr>
        <w:t>I</w:t>
      </w:r>
      <w:r>
        <w:rPr>
          <w:highlight w:val="yellow"/>
        </w:rPr>
        <w:t>M</w:t>
      </w:r>
      <w:r>
        <w:t>AFS-SFNVIS-C-VLIVLIS-YLC</w:t>
      </w:r>
      <w:r>
        <w:rPr>
          <w:highlight w:val="yellow"/>
        </w:rPr>
        <w:t>IL---</w:t>
      </w:r>
      <w:r>
        <w:t>----------</w:t>
        <w:br/>
      </w:r>
    </w:p>
    <w:p>
      <w:r>
        <w:t>&gt;Q7TRK4</w:t>
        <w:br/>
      </w:r>
    </w:p>
    <w:p>
      <w:r>
        <w:t>------</w:t>
      </w:r>
      <w:r>
        <w:rPr>
          <w:highlight w:val="yellow"/>
        </w:rPr>
        <w:t>-SEGL</w:t>
      </w:r>
      <w:r>
        <w:rPr>
          <w:highlight w:val="yellow"/>
        </w:rPr>
        <w:t>M</w:t>
      </w:r>
      <w:r>
        <w:rPr>
          <w:highlight w:val="yellow"/>
        </w:rPr>
        <w:t>M</w:t>
      </w:r>
      <w:r>
        <w:t>ALS-GVLGMS-S-VLCLVSS-YGC</w:t>
      </w:r>
      <w:r>
        <w:rPr>
          <w:highlight w:val="yellow"/>
        </w:rPr>
        <w:t>IFYAV</w:t>
      </w:r>
      <w:r>
        <w:t>ARVPS-----</w:t>
        <w:br/>
      </w:r>
    </w:p>
    <w:p>
      <w:r>
        <w:t>&gt;Q8VFD9</w:t>
        <w:br/>
      </w:r>
    </w:p>
    <w:p>
      <w:r>
        <w:t>------</w:t>
      </w:r>
      <w:r>
        <w:rPr>
          <w:highlight w:val="yellow"/>
        </w:rPr>
        <w:t>-NESL</w:t>
      </w:r>
      <w:r>
        <w:rPr>
          <w:highlight w:val="yellow"/>
        </w:rPr>
        <w:t>M</w:t>
      </w:r>
      <w:r>
        <w:rPr>
          <w:highlight w:val="yellow"/>
        </w:rPr>
        <w:t>M</w:t>
      </w:r>
      <w:r>
        <w:t>ALS-GLLAIS-A-FLCIVSS-YGC</w:t>
      </w:r>
      <w:r>
        <w:rPr>
          <w:highlight w:val="yellow"/>
        </w:rPr>
        <w:t>IFYAV</w:t>
      </w:r>
      <w:r>
        <w:t>AKVPS-----</w:t>
        <w:br/>
      </w:r>
    </w:p>
    <w:p>
      <w:r>
        <w:t>&gt;Q8VFE1</w:t>
        <w:br/>
      </w:r>
    </w:p>
    <w:p>
      <w:r>
        <w:t>------</w:t>
      </w:r>
      <w:r>
        <w:rPr>
          <w:highlight w:val="yellow"/>
        </w:rPr>
        <w:t>-NESL</w:t>
      </w:r>
      <w:r>
        <w:rPr>
          <w:highlight w:val="yellow"/>
        </w:rPr>
        <w:t>M</w:t>
      </w:r>
      <w:r>
        <w:rPr>
          <w:highlight w:val="yellow"/>
        </w:rPr>
        <w:t>M</w:t>
      </w:r>
      <w:r>
        <w:t>ALA-GVLGIS-A-LLCIVSS-YGC</w:t>
      </w:r>
      <w:r>
        <w:rPr>
          <w:highlight w:val="yellow"/>
        </w:rPr>
        <w:t>IFYAV</w:t>
      </w:r>
      <w:r>
        <w:t>AKVPS-----</w:t>
        <w:br/>
      </w:r>
    </w:p>
    <w:p>
      <w:r>
        <w:t>&gt;Q8VFE4</w:t>
        <w:br/>
      </w:r>
    </w:p>
    <w:p>
      <w:r>
        <w:t>----TH</w:t>
      </w:r>
      <w:r>
        <w:rPr>
          <w:highlight w:val="yellow"/>
        </w:rPr>
        <w:t>LNKIL</w:t>
      </w:r>
      <w:r>
        <w:rPr>
          <w:highlight w:val="yellow"/>
        </w:rPr>
        <w:t>V</w:t>
      </w:r>
      <w:r>
        <w:rPr>
          <w:highlight w:val="yellow"/>
        </w:rPr>
        <w:t>I</w:t>
      </w:r>
      <w:r>
        <w:t>ILV-GILGIS-A-VLCIVSS-YGC</w:t>
      </w:r>
      <w:r>
        <w:rPr>
          <w:highlight w:val="yellow"/>
        </w:rPr>
        <w:t>IFYAV</w:t>
      </w:r>
      <w:r>
        <w:t>AKVPS-----</w:t>
        <w:br/>
      </w:r>
    </w:p>
    <w:p>
      <w:r>
        <w:t>&gt;Q8VF43</w:t>
        <w:br/>
      </w:r>
    </w:p>
    <w:p>
      <w:r>
        <w:t>----TI</w:t>
      </w:r>
      <w:r>
        <w:rPr>
          <w:highlight w:val="yellow"/>
        </w:rPr>
        <w:t>SLQIM</w:t>
      </w:r>
      <w:r>
        <w:rPr>
          <w:highlight w:val="yellow"/>
        </w:rPr>
        <w:t>M</w:t>
      </w:r>
      <w:r>
        <w:rPr>
          <w:highlight w:val="yellow"/>
        </w:rPr>
        <w:t>I</w:t>
      </w:r>
      <w:r>
        <w:t>ACA-VISMPV-P-LMFILFS-YLC</w:t>
      </w:r>
      <w:r>
        <w:rPr>
          <w:highlight w:val="yellow"/>
        </w:rPr>
        <w:t>ILKAV</w:t>
      </w:r>
      <w:r>
        <w:t>LRIHP-----</w:t>
        <w:br/>
      </w:r>
    </w:p>
    <w:p>
      <w:r>
        <w:t>&gt;Q8VF35</w:t>
        <w:br/>
      </w:r>
    </w:p>
    <w:p>
      <w:r>
        <w:t>----PW</w:t>
      </w:r>
      <w:r>
        <w:rPr>
          <w:highlight w:val="yellow"/>
        </w:rPr>
        <w:t>VTQVL</w:t>
      </w:r>
      <w:r>
        <w:rPr>
          <w:highlight w:val="yellow"/>
        </w:rPr>
        <w:t>V</w:t>
      </w:r>
      <w:r>
        <w:rPr>
          <w:highlight w:val="yellow"/>
        </w:rPr>
        <w:t>V</w:t>
      </w:r>
      <w:r>
        <w:t>GCG-GFTLVT-S-VMVILVS-YLS</w:t>
      </w:r>
      <w:r>
        <w:rPr>
          <w:highlight w:val="yellow"/>
        </w:rPr>
        <w:t>IFMTI</w:t>
      </w:r>
      <w:r>
        <w:t>MGIPS-----</w:t>
        <w:br/>
      </w:r>
    </w:p>
    <w:p>
      <w:r>
        <w:t>&gt;Q8VG65</w:t>
        <w:br/>
      </w:r>
    </w:p>
    <w:p>
      <w:r>
        <w:t>----TT</w:t>
      </w:r>
      <w:r>
        <w:rPr>
          <w:highlight w:val="yellow"/>
        </w:rPr>
        <w:t>NAEII</w:t>
      </w:r>
      <w:r>
        <w:rPr>
          <w:highlight w:val="yellow"/>
        </w:rPr>
        <w:t>I</w:t>
      </w:r>
      <w:r>
        <w:rPr>
          <w:highlight w:val="yellow"/>
        </w:rPr>
        <w:t>V</w:t>
      </w:r>
      <w:r>
        <w:t>LFG-NFVILV-N-ALVILTS-YLL</w:t>
      </w:r>
      <w:r>
        <w:rPr>
          <w:highlight w:val="yellow"/>
        </w:rPr>
        <w:t>IIKTV</w:t>
      </w:r>
      <w:r>
        <w:t>M---------</w:t>
        <w:br/>
      </w:r>
    </w:p>
    <w:p>
      <w:r>
        <w:t>&gt;Q8VFV3</w:t>
        <w:br/>
      </w:r>
    </w:p>
    <w:p>
      <w:r>
        <w:t>------</w:t>
      </w:r>
      <w:r>
        <w:rPr>
          <w:highlight w:val="yellow"/>
        </w:rPr>
        <w:t>-SQVV</w:t>
      </w:r>
      <w:r>
        <w:rPr>
          <w:highlight w:val="yellow"/>
        </w:rPr>
        <w:t>N</w:t>
      </w:r>
      <w:r>
        <w:rPr>
          <w:highlight w:val="yellow"/>
        </w:rPr>
        <w:t>F</w:t>
      </w:r>
      <w:r>
        <w:t>LVV-CVVGGA-S-ALVVLVS-YGY</w:t>
      </w:r>
      <w:r>
        <w:rPr>
          <w:highlight w:val="yellow"/>
        </w:rPr>
        <w:t>IIAAV</w:t>
      </w:r>
      <w:r>
        <w:t>MRIHS-----</w:t>
        <w:br/>
      </w:r>
    </w:p>
    <w:p>
      <w:r>
        <w:t>&gt;Q9EQB2</w:t>
        <w:br/>
      </w:r>
    </w:p>
    <w:p>
      <w:r>
        <w:t>------</w:t>
      </w:r>
      <w:r>
        <w:rPr>
          <w:highlight w:val="yellow"/>
        </w:rPr>
        <w:t>-NELM</w:t>
      </w:r>
      <w:r>
        <w:rPr>
          <w:highlight w:val="yellow"/>
        </w:rPr>
        <w:t>S</w:t>
      </w:r>
      <w:r>
        <w:rPr>
          <w:highlight w:val="yellow"/>
        </w:rPr>
        <w:t>Y</w:t>
      </w:r>
      <w:r>
        <w:t>IAV-GTAIIL-C-SLIILVS-YAM</w:t>
      </w:r>
      <w:r>
        <w:rPr>
          <w:highlight w:val="yellow"/>
        </w:rPr>
        <w:t>ILFNI</w:t>
      </w:r>
      <w:r>
        <w:t>IHISS-----</w:t>
        <w:br/>
      </w:r>
    </w:p>
    <w:p>
      <w:r>
        <w:t>&gt;Q8VG76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-VG-GKDITV-P-SIVIIIS-YGF</w:t>
      </w:r>
      <w:r>
        <w:rPr>
          <w:highlight w:val="yellow"/>
        </w:rPr>
        <w:t>ILSNI</w:t>
      </w:r>
      <w:r>
        <w:t>LQIKST----</w:t>
        <w:br/>
      </w:r>
    </w:p>
    <w:p>
      <w:r>
        <w:t>&gt;Q7TRM9</w:t>
        <w:br/>
      </w:r>
    </w:p>
    <w:p>
      <w:r>
        <w:t>------</w:t>
      </w:r>
      <w:r>
        <w:rPr>
          <w:highlight w:val="yellow"/>
        </w:rPr>
        <w:t>-FELE</w:t>
      </w:r>
      <w:r>
        <w:rPr>
          <w:highlight w:val="yellow"/>
        </w:rPr>
        <w:t>A</w:t>
      </w:r>
      <w:r>
        <w:rPr>
          <w:highlight w:val="yellow"/>
        </w:rPr>
        <w:t>L</w:t>
      </w:r>
      <w:r>
        <w:t>TAT-VLFILF-P-FLLILGS-YVR</w:t>
      </w:r>
      <w:r>
        <w:rPr>
          <w:highlight w:val="yellow"/>
        </w:rPr>
        <w:t>ILSTI</w:t>
      </w:r>
      <w:r>
        <w:t>FR--------</w:t>
        <w:br/>
      </w:r>
    </w:p>
    <w:p>
      <w:r>
        <w:t>&gt;Q8VGC1</w:t>
        <w:br/>
      </w:r>
    </w:p>
    <w:p>
      <w:r>
        <w:t>------</w:t>
      </w:r>
      <w:r>
        <w:rPr>
          <w:highlight w:val="yellow"/>
        </w:rPr>
        <w:t>-GEVG</w:t>
      </w:r>
      <w:r>
        <w:rPr>
          <w:highlight w:val="yellow"/>
        </w:rPr>
        <w:t>N</w:t>
      </w:r>
      <w:r>
        <w:rPr>
          <w:highlight w:val="yellow"/>
        </w:rPr>
        <w:t>L</w:t>
      </w:r>
      <w:r>
        <w:t>FVT-ITFIFA-P-FLLIVAS-YAC</w:t>
      </w:r>
      <w:r>
        <w:rPr>
          <w:highlight w:val="yellow"/>
        </w:rPr>
        <w:t>ILATI</w:t>
      </w:r>
      <w:r>
        <w:t>LGVATSQGR-</w:t>
        <w:br/>
      </w:r>
    </w:p>
    <w:p>
      <w:r>
        <w:t>&gt;Q8VFY0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-EG-LTVVLT-P-LLLVSLS-YAR</w:t>
      </w:r>
      <w:r>
        <w:rPr>
          <w:highlight w:val="yellow"/>
        </w:rPr>
        <w:t>ILVAV</w:t>
      </w:r>
      <w:r>
        <w:t>LGIRTTGG--</w:t>
        <w:br/>
      </w:r>
    </w:p>
    <w:p>
      <w:r>
        <w:t>&gt;Q7TRN8</w:t>
        <w:br/>
      </w:r>
    </w:p>
    <w:p>
      <w:r>
        <w:t>------</w:t>
      </w:r>
      <w:r>
        <w:rPr>
          <w:highlight w:val="yellow"/>
        </w:rPr>
        <w:t>--KLY</w:t>
      </w:r>
      <w:r>
        <w:rPr>
          <w:highlight w:val="yellow"/>
        </w:rPr>
        <w:t>Q</w:t>
      </w:r>
      <w:r>
        <w:rPr>
          <w:highlight w:val="yellow"/>
        </w:rPr>
        <w:t>L</w:t>
      </w:r>
      <w:r>
        <w:t>VAG-WTLLGS-D-LILIVLS-YSF</w:t>
      </w:r>
      <w:r>
        <w:rPr>
          <w:highlight w:val="yellow"/>
        </w:rPr>
        <w:t>IFRVV</w:t>
      </w:r>
      <w:r>
        <w:t>LRIKA-----</w:t>
        <w:br/>
      </w:r>
    </w:p>
    <w:p>
      <w:r>
        <w:t>&gt;Q8VGV0</w:t>
        <w:br/>
      </w:r>
    </w:p>
    <w:p>
      <w:r>
        <w:t>------</w:t>
      </w:r>
      <w:r>
        <w:rPr>
          <w:highlight w:val="yellow"/>
        </w:rPr>
        <w:t>--RLY</w:t>
      </w:r>
      <w:r>
        <w:rPr>
          <w:highlight w:val="yellow"/>
        </w:rPr>
        <w:t>Q</w:t>
      </w:r>
      <w:r>
        <w:rPr>
          <w:highlight w:val="yellow"/>
        </w:rPr>
        <w:t>F</w:t>
      </w:r>
      <w:r>
        <w:t>AIG-WTLLGS-D-LFLIFLS-YTL</w:t>
      </w:r>
      <w:r>
        <w:rPr>
          <w:highlight w:val="yellow"/>
        </w:rPr>
        <w:t>ILRAV</w:t>
      </w:r>
      <w:r>
        <w:t>LRLKA-----</w:t>
        <w:br/>
      </w:r>
    </w:p>
    <w:p>
      <w:r>
        <w:t>&gt;Q8VGV1</w:t>
        <w:br/>
      </w:r>
    </w:p>
    <w:p>
      <w:r>
        <w:t>----IT</w:t>
      </w:r>
      <w:r>
        <w:rPr>
          <w:highlight w:val="yellow"/>
        </w:rPr>
        <w:t>FNKLY</w:t>
      </w:r>
      <w:r>
        <w:rPr>
          <w:highlight w:val="yellow"/>
        </w:rPr>
        <w:t>Q</w:t>
      </w:r>
      <w:r>
        <w:rPr>
          <w:highlight w:val="yellow"/>
        </w:rPr>
        <w:t>F</w:t>
      </w:r>
      <w:r>
        <w:t>VIG-WTLLGS-D-LILIVLS-YSF</w:t>
      </w:r>
      <w:r>
        <w:rPr>
          <w:highlight w:val="yellow"/>
        </w:rPr>
        <w:t>ILKAV</w:t>
      </w:r>
      <w:r>
        <w:t>L---------</w:t>
        <w:br/>
      </w:r>
    </w:p>
    <w:p>
      <w:r>
        <w:t>&gt;Q7TRP7</w:t>
        <w:br/>
      </w:r>
    </w:p>
    <w:p>
      <w:r>
        <w:t>------</w:t>
      </w:r>
      <w:r>
        <w:rPr>
          <w:highlight w:val="yellow"/>
        </w:rPr>
        <w:t>--SIC</w:t>
      </w:r>
      <w:r>
        <w:rPr>
          <w:highlight w:val="yellow"/>
        </w:rPr>
        <w:t>Q</w:t>
      </w:r>
      <w:r>
        <w:rPr>
          <w:highlight w:val="yellow"/>
        </w:rPr>
        <w:t>L</w:t>
      </w:r>
      <w:r>
        <w:t>ILA-WVGMGS-D-LGLIILS-YTL</w:t>
      </w:r>
      <w:r>
        <w:rPr>
          <w:highlight w:val="yellow"/>
        </w:rPr>
        <w:t>ILRSV</w:t>
      </w:r>
      <w:r>
        <w:t>LR--------</w:t>
        <w:br/>
      </w:r>
    </w:p>
    <w:p>
      <w:r>
        <w:t>&gt;Q7TRU7</w:t>
        <w:br/>
      </w:r>
    </w:p>
    <w:p>
      <w:r>
        <w:t>------</w:t>
      </w:r>
      <w:r>
        <w:rPr>
          <w:highlight w:val="yellow"/>
        </w:rPr>
        <w:t>--SIF</w:t>
      </w:r>
      <w:r>
        <w:rPr>
          <w:highlight w:val="yellow"/>
        </w:rPr>
        <w:t>Q</w:t>
      </w:r>
      <w:r>
        <w:rPr>
          <w:highlight w:val="yellow"/>
        </w:rPr>
        <w:t>L</w:t>
      </w:r>
      <w:r>
        <w:t>ILA-WVGMGS-E-LGLIILS-YTL</w:t>
      </w:r>
      <w:r>
        <w:rPr>
          <w:highlight w:val="yellow"/>
        </w:rPr>
        <w:t>LLRSV</w:t>
      </w:r>
      <w:r>
        <w:t>LR--------</w:t>
        <w:br/>
      </w:r>
    </w:p>
    <w:p>
      <w:r>
        <w:t>&gt;Q7TRP3</w:t>
        <w:br/>
      </w:r>
    </w:p>
    <w:p>
      <w:r>
        <w:t>---NIK</w:t>
      </w:r>
      <w:r>
        <w:rPr>
          <w:highlight w:val="yellow"/>
        </w:rPr>
        <w:t>VNMIF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IL--ISMVLA-D-VLLIAIS-YMR</w:t>
      </w:r>
      <w:r>
        <w:rPr>
          <w:highlight w:val="yellow"/>
        </w:rPr>
        <w:t>I----</w:t>
      </w:r>
      <w:r>
        <w:t>----------</w:t>
        <w:br/>
      </w:r>
    </w:p>
    <w:p>
      <w:r>
        <w:t>&gt;Q8VG28</w:t>
        <w:br/>
      </w:r>
    </w:p>
    <w:p>
      <w:r>
        <w:t>---SIK</w:t>
      </w:r>
      <w:r>
        <w:rPr>
          <w:highlight w:val="yellow"/>
        </w:rPr>
        <w:t>VNVLF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IL--ISMILL-D-VVLIALS-YAK</w:t>
      </w:r>
      <w:r>
        <w:rPr>
          <w:highlight w:val="yellow"/>
        </w:rPr>
        <w:t>I----</w:t>
      </w:r>
      <w:r>
        <w:t>----------</w:t>
        <w:br/>
      </w:r>
    </w:p>
    <w:p>
      <w:r>
        <w:t>&gt;Q8VF06</w:t>
        <w:br/>
      </w:r>
    </w:p>
    <w:p>
      <w:r>
        <w:t>---PIK</w:t>
      </w:r>
      <w:r>
        <w:rPr>
          <w:highlight w:val="yellow"/>
        </w:rPr>
        <w:t>INIIY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VV--ISHILV-D-MILIASS-YVL</w:t>
      </w:r>
      <w:r>
        <w:rPr>
          <w:highlight w:val="yellow"/>
        </w:rPr>
        <w:t>ILRAV</w:t>
      </w:r>
      <w:r>
        <w:t>FRIPS-----</w:t>
        <w:br/>
      </w:r>
    </w:p>
    <w:p>
      <w:r>
        <w:t>&gt;Q8VG19</w:t>
        <w:br/>
      </w:r>
    </w:p>
    <w:p>
      <w:r>
        <w:t>---DIS</w:t>
      </w:r>
      <w:r>
        <w:rPr>
          <w:highlight w:val="yellow"/>
        </w:rPr>
        <w:t>INIWY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CVP-IMTVIS-D-VVLIAVS-YTL</w:t>
      </w:r>
      <w:r>
        <w:rPr>
          <w:highlight w:val="yellow"/>
        </w:rPr>
        <w:t>ILCAV</w:t>
      </w:r>
      <w:r>
        <w:t>FRLPS-----</w:t>
        <w:br/>
      </w:r>
    </w:p>
    <w:p>
      <w:r>
        <w:t>&gt;Q8VGW1</w:t>
        <w:br/>
      </w:r>
    </w:p>
    <w:p>
      <w:r>
        <w:t>---DIS</w:t>
      </w:r>
      <w:r>
        <w:rPr>
          <w:highlight w:val="yellow"/>
        </w:rPr>
        <w:t>INIWY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CVP-IMTVII-D-VILIAIS-YTL</w:t>
      </w:r>
      <w:r>
        <w:rPr>
          <w:highlight w:val="yellow"/>
        </w:rPr>
        <w:t>ILCAV</w:t>
      </w:r>
      <w:r>
        <w:t>FRLPS-----</w:t>
        <w:br/>
      </w:r>
    </w:p>
    <w:p>
      <w:r>
        <w:t>&gt;Q8VG78</w:t>
        <w:br/>
      </w:r>
    </w:p>
    <w:p>
      <w:r>
        <w:t>---DIS</w:t>
      </w:r>
      <w:r>
        <w:rPr>
          <w:highlight w:val="yellow"/>
        </w:rPr>
        <w:t>INIWY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SVP-LMTVIS-D-VILIAVS-YIF</w:t>
      </w:r>
      <w:r>
        <w:rPr>
          <w:highlight w:val="yellow"/>
        </w:rPr>
        <w:t>ILRAV</w:t>
      </w:r>
      <w:r>
        <w:t>FLLSS-----</w:t>
        <w:br/>
      </w:r>
    </w:p>
    <w:p>
      <w:r>
        <w:t>&gt;Q8VGW5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SVP-IVMVIV-D-VILIAVS-YSL</w:t>
      </w:r>
      <w:r>
        <w:rPr>
          <w:highlight w:val="yellow"/>
        </w:rPr>
        <w:t>ILRAV</w:t>
      </w:r>
      <w:r>
        <w:t>FRLPSQ----</w:t>
        <w:br/>
      </w:r>
    </w:p>
    <w:p>
      <w:r>
        <w:t>&gt;Q8VGA1</w:t>
        <w:br/>
      </w:r>
    </w:p>
    <w:p>
      <w:r>
        <w:t>---SIK</w:t>
      </w:r>
      <w:r>
        <w:rPr>
          <w:highlight w:val="yellow"/>
        </w:rPr>
        <w:t>VNIYY</w:t>
      </w:r>
      <w:r>
        <w:rPr>
          <w:highlight w:val="yellow"/>
        </w:rPr>
        <w:t>G</w:t>
      </w:r>
      <w:r>
        <w:rPr>
          <w:highlight w:val="yellow"/>
        </w:rPr>
        <w:t>V</w:t>
      </w:r>
      <w:r>
        <w:t>IVA-LFSTCL-D-AVLIIVS-YAL</w:t>
      </w:r>
      <w:r>
        <w:rPr>
          <w:highlight w:val="yellow"/>
        </w:rPr>
        <w:t>ILCAV</w:t>
      </w:r>
      <w:r>
        <w:t>FRIPS-----</w:t>
        <w:br/>
      </w:r>
    </w:p>
    <w:p>
      <w:r>
        <w:t>&gt;Q7TRP4</w:t>
        <w:br/>
      </w:r>
    </w:p>
    <w:p>
      <w:r>
        <w:t>------</w:t>
      </w:r>
      <w:r>
        <w:rPr>
          <w:highlight w:val="yellow"/>
        </w:rPr>
        <w:t>-NAVY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LVA-LVVCAF-D-IFCITVS-YTM</w:t>
      </w:r>
      <w:r>
        <w:rPr>
          <w:highlight w:val="yellow"/>
        </w:rPr>
        <w:t>ILRAV</w:t>
      </w:r>
      <w:r>
        <w:t>MNLSS-----</w:t>
        <w:br/>
      </w:r>
    </w:p>
    <w:p>
      <w:r>
        <w:t>&gt;Q8VG79</w:t>
        <w:br/>
      </w:r>
    </w:p>
    <w:p>
      <w:r>
        <w:t>---NIK</w:t>
      </w:r>
      <w:r>
        <w:rPr>
          <w:highlight w:val="yellow"/>
        </w:rPr>
        <w:t>INAIY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IIA-IFIGGF-D-IFCISMS-YAM</w:t>
      </w:r>
      <w:r>
        <w:rPr>
          <w:highlight w:val="yellow"/>
        </w:rPr>
        <w:t>IIHAV</w:t>
      </w:r>
      <w:r>
        <w:t>VKLSS-----</w:t>
        <w:br/>
      </w:r>
    </w:p>
    <w:p>
      <w:r>
        <w:t>&gt;Q8VGU9</w:t>
        <w:br/>
      </w:r>
    </w:p>
    <w:p>
      <w:r>
        <w:t>---SIK</w:t>
      </w:r>
      <w:r>
        <w:rPr>
          <w:highlight w:val="yellow"/>
        </w:rPr>
        <w:t>INVIY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MVA-LLIGVF-D-ICCISVS-YTM</w:t>
      </w:r>
      <w:r>
        <w:rPr>
          <w:highlight w:val="yellow"/>
        </w:rPr>
        <w:t>ILRAV</w:t>
      </w:r>
      <w:r>
        <w:t>VSLSS-----</w:t>
        <w:br/>
      </w:r>
    </w:p>
    <w:p>
      <w:r>
        <w:t>&gt;Q8VGW3</w:t>
        <w:br/>
      </w:r>
    </w:p>
    <w:p>
      <w:r>
        <w:t>---NAK</w:t>
      </w:r>
      <w:r>
        <w:rPr>
          <w:highlight w:val="yellow"/>
        </w:rPr>
        <w:t>VNAIY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MVA-LLIGVF-D-ICCISVS-YTM</w:t>
      </w:r>
      <w:r>
        <w:rPr>
          <w:highlight w:val="yellow"/>
        </w:rPr>
        <w:t>ILRAV</w:t>
      </w:r>
      <w:r>
        <w:t>VSLSS-----</w:t>
        <w:br/>
      </w:r>
    </w:p>
    <w:p>
      <w:r>
        <w:t>&gt;Q8VH00</w:t>
        <w:br/>
      </w:r>
    </w:p>
    <w:p>
      <w:r>
        <w:t>---NAK</w:t>
      </w:r>
      <w:r>
        <w:rPr>
          <w:highlight w:val="yellow"/>
        </w:rPr>
        <w:t>VNAIY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MVA-LLIGVF-D-ICCISVS-YTM</w:t>
      </w:r>
      <w:r>
        <w:rPr>
          <w:highlight w:val="yellow"/>
        </w:rPr>
        <w:t>ILRAV</w:t>
      </w:r>
      <w:r>
        <w:t>VSLSS-----</w:t>
        <w:br/>
      </w:r>
    </w:p>
    <w:p>
      <w:r>
        <w:t>&gt;Q8VGV6</w:t>
        <w:br/>
      </w:r>
    </w:p>
    <w:p>
      <w:r>
        <w:t>---NIK</w:t>
      </w:r>
      <w:r>
        <w:rPr>
          <w:highlight w:val="yellow"/>
        </w:rPr>
        <w:t>VNIVY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MIA-LFIGGF-D-ILCITVS-YTM</w:t>
      </w:r>
      <w:r>
        <w:rPr>
          <w:highlight w:val="yellow"/>
        </w:rPr>
        <w:t>ILKAV</w:t>
      </w:r>
      <w:r>
        <w:t>V---------</w:t>
        <w:br/>
      </w:r>
    </w:p>
    <w:p>
      <w:r>
        <w:t>&gt;Q8VGV9</w:t>
        <w:br/>
      </w:r>
    </w:p>
    <w:p>
      <w:r>
        <w:t>------</w:t>
      </w:r>
      <w:r>
        <w:rPr>
          <w:highlight w:val="yellow"/>
        </w:rPr>
        <w:t>-NRGY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FVA-FSVAVF-D-LAVISVS-YAM</w:t>
      </w:r>
      <w:r>
        <w:rPr>
          <w:highlight w:val="yellow"/>
        </w:rPr>
        <w:t>ILRAV</w:t>
      </w:r>
      <w:r>
        <w:t>LRLPS-----</w:t>
        <w:br/>
      </w:r>
    </w:p>
    <w:p>
      <w:r>
        <w:t>&gt;Q8VGW0</w:t>
        <w:br/>
      </w:r>
    </w:p>
    <w:p>
      <w:r>
        <w:t>------</w:t>
      </w:r>
      <w:r>
        <w:rPr>
          <w:highlight w:val="yellow"/>
        </w:rPr>
        <w:t>-NRGY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FVA-FSVVGF-D-IIVISVS-YVM</w:t>
      </w:r>
      <w:r>
        <w:rPr>
          <w:highlight w:val="yellow"/>
        </w:rPr>
        <w:t>ILRAV</w:t>
      </w:r>
      <w:r>
        <w:t>LRLPS-----</w:t>
        <w:br/>
      </w:r>
    </w:p>
    <w:p>
      <w:r>
        <w:t>&gt;Q8VGZ2</w:t>
        <w:br/>
      </w:r>
    </w:p>
    <w:p>
      <w:r>
        <w:t>------</w:t>
      </w:r>
      <w:r>
        <w:rPr>
          <w:highlight w:val="yellow"/>
        </w:rPr>
        <w:t>-NRGY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FVA-FSVVGF-D-IIVISVS-YVM</w:t>
      </w:r>
      <w:r>
        <w:rPr>
          <w:highlight w:val="yellow"/>
        </w:rPr>
        <w:t>ILRAV</w:t>
      </w:r>
      <w:r>
        <w:t>LRLPS-----</w:t>
        <w:br/>
      </w:r>
    </w:p>
    <w:p>
      <w:r>
        <w:t>&gt;Q7TRR2</w:t>
        <w:br/>
      </w:r>
    </w:p>
    <w:p>
      <w:r>
        <w:t>------</w:t>
      </w:r>
      <w:r>
        <w:rPr>
          <w:highlight w:val="yellow"/>
        </w:rPr>
        <w:t>-NKIC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FVG-FSVLGF-D-MVFIIIS-YAL</w:t>
      </w:r>
      <w:r>
        <w:rPr>
          <w:highlight w:val="yellow"/>
        </w:rPr>
        <w:t>IFQAV</w:t>
      </w:r>
      <w:r>
        <w:t>FRLKQ-----</w:t>
        <w:br/>
      </w:r>
    </w:p>
    <w:p>
      <w:r>
        <w:t>&gt;Q8VF27</w:t>
        <w:br/>
      </w:r>
    </w:p>
    <w:p>
      <w:r>
        <w:t>----TT</w:t>
      </w:r>
      <w:r>
        <w:rPr>
          <w:highlight w:val="yellow"/>
        </w:rPr>
        <w:t>FNRIY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VVA-MLVVGV-D-ISAIASS-YAL</w:t>
      </w:r>
      <w:r>
        <w:rPr>
          <w:highlight w:val="yellow"/>
        </w:rPr>
        <w:t>ILRAI</w:t>
      </w:r>
      <w:r>
        <w:t>MHLSS-----</w:t>
        <w:br/>
      </w:r>
    </w:p>
    <w:p>
      <w:r>
        <w:t>&gt;Q7TRQ1</w:t>
        <w:br/>
      </w:r>
    </w:p>
    <w:p>
      <w:r>
        <w:t>------</w:t>
      </w:r>
      <w:r>
        <w:rPr>
          <w:highlight w:val="yellow"/>
        </w:rPr>
        <w:t>-NSHY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SIV-LLTFGL-D-SALILIS-YVL</w:t>
      </w:r>
      <w:r>
        <w:rPr>
          <w:highlight w:val="yellow"/>
        </w:rPr>
        <w:t>ILRSV</w:t>
      </w:r>
      <w:r>
        <w:t>L---------</w:t>
        <w:br/>
      </w:r>
    </w:p>
    <w:p>
      <w:r>
        <w:t>&gt;Q8VGZ6</w:t>
        <w:br/>
      </w:r>
    </w:p>
    <w:p>
      <w:r>
        <w:t>----TR</w:t>
      </w:r>
      <w:r>
        <w:rPr>
          <w:highlight w:val="yellow"/>
        </w:rPr>
        <w:t>INSAF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AIV-ISTAGL-D-SVLILLS-YVL</w:t>
      </w:r>
      <w:r>
        <w:rPr>
          <w:highlight w:val="yellow"/>
        </w:rPr>
        <w:t>IIHSV</w:t>
      </w:r>
      <w:r>
        <w:t>L---------</w:t>
        <w:br/>
      </w:r>
    </w:p>
    <w:p>
      <w:r>
        <w:t>&gt;Q8VH21</w:t>
        <w:br/>
      </w:r>
    </w:p>
    <w:p>
      <w:r>
        <w:t>----TS</w:t>
      </w:r>
      <w:r>
        <w:rPr>
          <w:highlight w:val="yellow"/>
        </w:rPr>
        <w:t>INNIF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SIV-ISTFGL-D-SALIFLS-YVL</w:t>
      </w:r>
      <w:r>
        <w:rPr>
          <w:highlight w:val="yellow"/>
        </w:rPr>
        <w:t>ILRSV</w:t>
      </w:r>
      <w:r>
        <w:t>L---------</w:t>
        <w:br/>
      </w:r>
    </w:p>
    <w:p>
      <w:r>
        <w:t>&gt;Q924X8</w:t>
        <w:br/>
      </w:r>
    </w:p>
    <w:p>
      <w:r>
        <w:t>----TT</w:t>
      </w:r>
      <w:r>
        <w:rPr>
          <w:highlight w:val="yellow"/>
        </w:rPr>
        <w:t>INSMY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FIV-ISAFGV-D-SVLILLS-YVL</w:t>
      </w:r>
      <w:r>
        <w:rPr>
          <w:highlight w:val="yellow"/>
        </w:rPr>
        <w:t>ILRSV</w:t>
      </w:r>
      <w:r>
        <w:t>L---------</w:t>
        <w:br/>
      </w:r>
    </w:p>
    <w:p>
      <w:r>
        <w:t>&gt;Q8VH11</w:t>
        <w:br/>
      </w:r>
    </w:p>
    <w:p>
      <w:r>
        <w:t>----IK</w:t>
      </w:r>
      <w:r>
        <w:rPr>
          <w:highlight w:val="yellow"/>
        </w:rPr>
        <w:t>ANSIY</w:t>
      </w:r>
      <w:r>
        <w:rPr>
          <w:highlight w:val="yellow"/>
        </w:rPr>
        <w:t>G</w:t>
      </w:r>
      <w:r>
        <w:rPr>
          <w:highlight w:val="yellow"/>
        </w:rPr>
        <w:t>M</w:t>
      </w:r>
      <w:r>
        <w:t>FVI-VSTVGV-D-SLLILFS-YAL</w:t>
      </w:r>
      <w:r>
        <w:rPr>
          <w:highlight w:val="yellow"/>
        </w:rPr>
        <w:t>ILRTV</w:t>
      </w:r>
      <w:r>
        <w:t>L---------</w:t>
        <w:br/>
      </w:r>
    </w:p>
    <w:p>
      <w:r>
        <w:t>&gt;Q8VGX7</w:t>
        <w:br/>
      </w:r>
    </w:p>
    <w:p>
      <w:r>
        <w:t>---DIT</w:t>
      </w:r>
      <w:r>
        <w:rPr>
          <w:highlight w:val="yellow"/>
        </w:rPr>
        <w:t>VNILY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YVV-LSTVGI-D-SLLIVMS-YSL</w:t>
      </w:r>
      <w:r>
        <w:rPr>
          <w:highlight w:val="yellow"/>
        </w:rPr>
        <w:t>ILHTV</w:t>
      </w:r>
      <w:r>
        <w:t>M---------</w:t>
        <w:br/>
      </w:r>
    </w:p>
    <w:p>
      <w:r>
        <w:t>&gt;Q8VH14</w:t>
        <w:br/>
      </w:r>
    </w:p>
    <w:p>
      <w:r>
        <w:t>---DIT</w:t>
      </w:r>
      <w:r>
        <w:rPr>
          <w:highlight w:val="yellow"/>
        </w:rPr>
        <w:t>VNILY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YVV-LSTVGV-D-SLLIVMS-YSL</w:t>
      </w:r>
      <w:r>
        <w:rPr>
          <w:highlight w:val="yellow"/>
        </w:rPr>
        <w:t>ILHTV</w:t>
      </w:r>
      <w:r>
        <w:t>M---------</w:t>
        <w:br/>
      </w:r>
    </w:p>
    <w:p>
      <w:r>
        <w:t>&gt;Q8VH17</w:t>
        <w:br/>
      </w:r>
    </w:p>
    <w:p>
      <w:r>
        <w:t>----II</w:t>
      </w:r>
      <w:r>
        <w:rPr>
          <w:highlight w:val="yellow"/>
        </w:rPr>
        <w:t>VNHIY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FVV-ACTVGV-D-SLLIFLS-YTL</w:t>
      </w:r>
      <w:r>
        <w:rPr>
          <w:highlight w:val="yellow"/>
        </w:rPr>
        <w:t>ILHAV</w:t>
      </w:r>
      <w:r>
        <w:t>LGKAS-----</w:t>
        <w:br/>
      </w:r>
    </w:p>
    <w:p>
      <w:r>
        <w:t>&gt;Q8VGZ7</w:t>
        <w:br/>
      </w:r>
    </w:p>
    <w:p>
      <w:r>
        <w:t>---DIR</w:t>
      </w:r>
      <w:r>
        <w:rPr>
          <w:highlight w:val="yellow"/>
        </w:rPr>
        <w:t>VNIIY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IVI-ISAIGL-D-SLLISFS-YLL</w:t>
      </w:r>
      <w:r>
        <w:rPr>
          <w:highlight w:val="yellow"/>
        </w:rPr>
        <w:t>ILKTV</w:t>
      </w:r>
      <w:r>
        <w:t>LG--------</w:t>
        <w:br/>
      </w:r>
    </w:p>
    <w:p>
      <w:r>
        <w:t>&gt;Q8VGY8</w:t>
        <w:br/>
      </w:r>
    </w:p>
    <w:p>
      <w:r>
        <w:t>----TR</w:t>
      </w:r>
      <w:r>
        <w:rPr>
          <w:highlight w:val="yellow"/>
        </w:rPr>
        <w:t>LNSIL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AIV-LATFGL-D-SLLIVVS-YGL</w:t>
      </w:r>
      <w:r>
        <w:rPr>
          <w:highlight w:val="yellow"/>
        </w:rPr>
        <w:t>ILYTV</w:t>
      </w:r>
      <w:r>
        <w:t>MGIAS-----</w:t>
        <w:br/>
      </w:r>
    </w:p>
    <w:p>
      <w:r>
        <w:t>&gt;Q9EPN9</w:t>
        <w:br/>
      </w:r>
    </w:p>
    <w:p>
      <w:r>
        <w:t>----TR</w:t>
      </w:r>
      <w:r>
        <w:rPr>
          <w:highlight w:val="yellow"/>
        </w:rPr>
        <w:t>FNRLY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CII-MLAMGS-D-VLFILLS-YAV</w:t>
      </w:r>
      <w:r>
        <w:rPr>
          <w:highlight w:val="yellow"/>
        </w:rPr>
        <w:t>ILRTV</w:t>
      </w:r>
      <w:r>
        <w:t>L---------</w:t>
        <w:br/>
      </w:r>
    </w:p>
    <w:p>
      <w:r>
        <w:t>&gt;Q8VGZ8</w:t>
        <w:br/>
      </w:r>
    </w:p>
    <w:p>
      <w:r>
        <w:t>---DIR</w:t>
      </w:r>
      <w:r>
        <w:rPr>
          <w:highlight w:val="yellow"/>
        </w:rPr>
        <w:t>FNVIY</w:t>
      </w:r>
      <w:r>
        <w:rPr>
          <w:highlight w:val="yellow"/>
        </w:rPr>
        <w:t>G</w:t>
      </w:r>
      <w:r>
        <w:rPr>
          <w:highlight w:val="yellow"/>
        </w:rPr>
        <w:t>M</w:t>
      </w:r>
      <w:r>
        <w:t>VVI-LMLWGM-D-SLGILIT-YVF</w:t>
      </w:r>
      <w:r>
        <w:rPr>
          <w:highlight w:val="yellow"/>
        </w:rPr>
        <w:t>ILHSV</w:t>
      </w:r>
      <w:r>
        <w:t>L---------</w:t>
        <w:br/>
      </w:r>
    </w:p>
    <w:p>
      <w:r>
        <w:t>&gt;Q9EQQ7</w:t>
        <w:br/>
      </w:r>
    </w:p>
    <w:p>
      <w:r>
        <w:t>---DIR</w:t>
      </w:r>
      <w:r>
        <w:rPr>
          <w:highlight w:val="yellow"/>
        </w:rPr>
        <w:t>FNVIY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VLI-TLLWGM-D-SLGIFVS-YVL</w:t>
      </w:r>
      <w:r>
        <w:rPr>
          <w:highlight w:val="yellow"/>
        </w:rPr>
        <w:t>ILHSV</w:t>
      </w:r>
      <w:r>
        <w:t>L---------</w:t>
        <w:br/>
      </w:r>
    </w:p>
    <w:p>
      <w:r>
        <w:t>&gt;Q8VH20</w:t>
        <w:br/>
      </w:r>
    </w:p>
    <w:p>
      <w:r>
        <w:t>----IR</w:t>
      </w:r>
      <w:r>
        <w:rPr>
          <w:highlight w:val="yellow"/>
        </w:rPr>
        <w:t>VNRWY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ALV-LLIIVL-D-PLLIVLS-YAL</w:t>
      </w:r>
      <w:r>
        <w:rPr>
          <w:highlight w:val="yellow"/>
        </w:rPr>
        <w:t>ILKSV</w:t>
      </w:r>
      <w:r>
        <w:t>L---------</w:t>
        <w:br/>
      </w:r>
    </w:p>
    <w:p>
      <w:r>
        <w:t>&gt;Q8VBV9</w:t>
        <w:br/>
      </w:r>
    </w:p>
    <w:p>
      <w:r>
        <w:t>------</w:t>
      </w:r>
      <w:r>
        <w:rPr>
          <w:highlight w:val="yellow"/>
        </w:rPr>
        <w:t>---VY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TAI-LLVMGV-D-VMFISLS-YFL</w:t>
      </w:r>
      <w:r>
        <w:rPr>
          <w:highlight w:val="yellow"/>
        </w:rPr>
        <w:t>IIRTV</w:t>
      </w:r>
      <w:r>
        <w:t>LQ--------</w:t>
        <w:br/>
      </w:r>
    </w:p>
    <w:p>
      <w:r>
        <w:t>&gt;Q8VGX9</w:t>
        <w:br/>
      </w:r>
    </w:p>
    <w:p>
      <w:r>
        <w:t>------</w:t>
      </w:r>
      <w:r>
        <w:rPr>
          <w:highlight w:val="yellow"/>
        </w:rPr>
        <w:t>---VY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TAA-LLVIGV-D-LFCIGLS-YAL</w:t>
      </w:r>
      <w:r>
        <w:rPr>
          <w:highlight w:val="yellow"/>
        </w:rPr>
        <w:t>IAQAV</w:t>
      </w:r>
      <w:r>
        <w:t>FRLSSQ----</w:t>
        <w:br/>
      </w:r>
    </w:p>
    <w:p>
      <w:r>
        <w:t>&gt;Q8VGY7</w:t>
        <w:br/>
      </w:r>
    </w:p>
    <w:p>
      <w:r>
        <w:t>----TL</w:t>
      </w:r>
      <w:r>
        <w:rPr>
          <w:highlight w:val="yellow"/>
        </w:rPr>
        <w:t>INRAY</w:t>
      </w:r>
      <w:r>
        <w:rPr>
          <w:highlight w:val="yellow"/>
        </w:rPr>
        <w:t>G</w:t>
      </w:r>
      <w:r>
        <w:rPr>
          <w:highlight w:val="yellow"/>
        </w:rPr>
        <w:t>I</w:t>
      </w:r>
      <w:r>
        <w:t>SVA-LSVITV-D-LGLIATS-YVK</w:t>
      </w:r>
      <w:r>
        <w:rPr>
          <w:highlight w:val="yellow"/>
        </w:rPr>
        <w:t>I----</w:t>
      </w:r>
      <w:r>
        <w:t>----------</w:t>
        <w:br/>
      </w:r>
    </w:p>
    <w:p>
      <w:r>
        <w:t>&gt;Q8VF03</w:t>
        <w:br/>
      </w:r>
    </w:p>
    <w:p>
      <w:r>
        <w:t>----TW</w:t>
      </w:r>
      <w:r>
        <w:rPr>
          <w:highlight w:val="yellow"/>
        </w:rPr>
        <w:t>VNNMY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ALS-LAVSGV-D-ILGIAGS-YGL</w:t>
      </w:r>
      <w:r>
        <w:rPr>
          <w:highlight w:val="yellow"/>
        </w:rPr>
        <w:t>IAHAV</w:t>
      </w:r>
      <w:r>
        <w:t>L---------</w:t>
        <w:br/>
      </w:r>
    </w:p>
    <w:p>
      <w:r>
        <w:t>&gt;Q7TRR7</w:t>
        <w:br/>
      </w:r>
    </w:p>
    <w:p>
      <w:r>
        <w:t>------</w:t>
      </w:r>
      <w:r>
        <w:rPr>
          <w:highlight w:val="yellow"/>
        </w:rPr>
        <w:t>-RRAY</w:t>
      </w:r>
      <w:r>
        <w:rPr>
          <w:highlight w:val="yellow"/>
        </w:rPr>
        <w:t>S</w:t>
      </w:r>
      <w:r>
        <w:rPr>
          <w:highlight w:val="yellow"/>
        </w:rPr>
        <w:t>L</w:t>
      </w:r>
      <w:r>
        <w:t>IVA-FLTGGV-D-FILIICS-YVL</w:t>
      </w:r>
      <w:r>
        <w:rPr>
          <w:highlight w:val="yellow"/>
        </w:rPr>
        <w:t>ILNTV</w:t>
      </w:r>
      <w:r>
        <w:t>FHLPSK----</w:t>
        <w:br/>
      </w:r>
    </w:p>
    <w:p>
      <w:r>
        <w:t>&gt;Q8VF28</w:t>
        <w:br/>
      </w:r>
    </w:p>
    <w:p>
      <w:r>
        <w:t>------</w:t>
      </w:r>
      <w:r>
        <w:rPr>
          <w:highlight w:val="yellow"/>
        </w:rPr>
        <w:t>-RRAY</w:t>
      </w:r>
      <w:r>
        <w:rPr>
          <w:highlight w:val="yellow"/>
        </w:rPr>
        <w:t>S</w:t>
      </w:r>
      <w:r>
        <w:rPr>
          <w:highlight w:val="yellow"/>
        </w:rPr>
        <w:t>L</w:t>
      </w:r>
      <w:r>
        <w:t>IVA-FLTGGV-D-FILIICS-YVL</w:t>
      </w:r>
      <w:r>
        <w:rPr>
          <w:highlight w:val="yellow"/>
        </w:rPr>
        <w:t>ILNTV</w:t>
      </w:r>
      <w:r>
        <w:t>FHLPTK----</w:t>
        <w:br/>
      </w:r>
    </w:p>
    <w:p>
      <w:r>
        <w:t>&gt;Q8VGZ9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F</w:t>
      </w:r>
      <w:r>
        <w:t>GLGNISILFL-D-VFLIIVS-YAR</w:t>
      </w:r>
      <w:r>
        <w:rPr>
          <w:highlight w:val="yellow"/>
        </w:rPr>
        <w:t>ILYAV</w:t>
      </w:r>
      <w:r>
        <w:t>FHLPSQ----</w:t>
        <w:br/>
      </w:r>
    </w:p>
    <w:p>
      <w:r>
        <w:t>&gt;Q8VG25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----ILTTGV-D-IPCIVLS-YIL</w:t>
      </w:r>
      <w:r>
        <w:rPr>
          <w:highlight w:val="yellow"/>
        </w:rPr>
        <w:t>IIRSV</w:t>
      </w:r>
      <w:r>
        <w:t>LNIAFSEERH</w:t>
        <w:br/>
      </w:r>
    </w:p>
    <w:p>
      <w:r>
        <w:t>&gt;Q8VGX6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------TFGM-D-LLFIFLS-YVL</w:t>
      </w:r>
      <w:r>
        <w:rPr>
          <w:highlight w:val="yellow"/>
        </w:rPr>
        <w:t>ILRSV</w:t>
      </w:r>
      <w:r>
        <w:t>MAIASHEER-</w:t>
        <w:br/>
      </w:r>
    </w:p>
    <w:p>
      <w:r>
        <w:t>&gt;Q8VGZ3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------TKGS-D-SLSILIS-YVF</w:t>
      </w:r>
      <w:r>
        <w:rPr>
          <w:highlight w:val="yellow"/>
        </w:rPr>
        <w:t>ILRTV</w:t>
      </w:r>
      <w:r>
        <w:t>MAIASGEGR-</w:t>
        <w:br/>
      </w:r>
    </w:p>
    <w:p>
      <w:r>
        <w:t>&gt;Q8VH12</w:t>
        <w:br/>
      </w:r>
    </w:p>
    <w:p>
      <w:r>
        <w:t>----DN</w:t>
      </w:r>
      <w:r>
        <w:rPr>
          <w:highlight w:val="yellow"/>
        </w:rPr>
        <w:t>RVNFY</w:t>
      </w:r>
      <w:r>
        <w:rPr>
          <w:highlight w:val="yellow"/>
        </w:rPr>
        <w:t>Y</w:t>
      </w:r>
      <w:r>
        <w:rPr>
          <w:highlight w:val="yellow"/>
        </w:rPr>
        <w:t>G</w:t>
      </w:r>
      <w:r>
        <w:t>LFV-ALCMMS-D-SVFIAVS-YVF</w:t>
      </w:r>
      <w:r>
        <w:rPr>
          <w:highlight w:val="yellow"/>
        </w:rPr>
        <w:t>ILKTV</w:t>
      </w:r>
      <w:r>
        <w:t>L---------</w:t>
        <w:br/>
      </w:r>
    </w:p>
    <w:p>
      <w:r>
        <w:t>&gt;Q8VH16</w:t>
        <w:br/>
      </w:r>
    </w:p>
    <w:p>
      <w:r>
        <w:t>----DN</w:t>
      </w:r>
      <w:r>
        <w:rPr>
          <w:highlight w:val="yellow"/>
        </w:rPr>
        <w:t>TVNFF</w:t>
      </w:r>
      <w:r>
        <w:rPr>
          <w:highlight w:val="yellow"/>
        </w:rPr>
        <w:t>Y</w:t>
      </w:r>
      <w:r>
        <w:rPr>
          <w:highlight w:val="yellow"/>
        </w:rPr>
        <w:t>G</w:t>
      </w:r>
      <w:r>
        <w:t>FFV-ALCMMS-D-SMFIAVS-YIF</w:t>
      </w:r>
      <w:r>
        <w:rPr>
          <w:highlight w:val="yellow"/>
        </w:rPr>
        <w:t>ILKTV</w:t>
      </w:r>
      <w:r>
        <w:t>M---------</w:t>
        <w:br/>
      </w:r>
    </w:p>
    <w:p>
      <w:r>
        <w:t>&gt;Q8VH13</w:t>
        <w:br/>
      </w:r>
    </w:p>
    <w:p>
      <w:r>
        <w:t>----DN</w:t>
      </w:r>
      <w:r>
        <w:rPr>
          <w:highlight w:val="yellow"/>
        </w:rPr>
        <w:t>KFNVI</w:t>
      </w:r>
      <w:r>
        <w:rPr>
          <w:highlight w:val="yellow"/>
        </w:rPr>
        <w:t>Y</w:t>
      </w:r>
      <w:r>
        <w:rPr>
          <w:highlight w:val="yellow"/>
        </w:rPr>
        <w:t>G</w:t>
      </w:r>
      <w:r>
        <w:t>LFV-ALTGIL-D-ITFIFMS-YAL</w:t>
      </w:r>
      <w:r>
        <w:rPr>
          <w:highlight w:val="yellow"/>
        </w:rPr>
        <w:t>ILRAV</w:t>
      </w:r>
      <w:r>
        <w:t>LGIAS-----</w:t>
        <w:br/>
      </w:r>
    </w:p>
    <w:p>
      <w:r>
        <w:t>&gt;Q7TRM4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M</w:t>
      </w:r>
      <w:r>
        <w:rPr>
          <w:highlight w:val="yellow"/>
        </w:rPr>
        <w:t>V</w:t>
      </w:r>
      <w:r>
        <w:t>SNS-GILSLV-C-FLVLLFS-YAL</w:t>
      </w:r>
      <w:r>
        <w:rPr>
          <w:highlight w:val="yellow"/>
        </w:rPr>
        <w:t>ILITL</w:t>
      </w:r>
      <w:r>
        <w:t>RTHLH-----</w:t>
        <w:br/>
      </w:r>
    </w:p>
    <w:p>
      <w:r>
        <w:t>&gt;Q9R0K4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V</w:t>
      </w:r>
      <w:r>
        <w:t>SNS-GLISVV-C-FVVLVVS-YAV</w:t>
      </w:r>
      <w:r>
        <w:rPr>
          <w:highlight w:val="yellow"/>
        </w:rPr>
        <w:t>ILVSL</w:t>
      </w:r>
      <w:r>
        <w:t>RQQIS-----</w:t>
        <w:br/>
      </w:r>
    </w:p>
    <w:p>
      <w:r>
        <w:t>&gt;Q8VFT4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I</w:t>
      </w:r>
      <w:r>
        <w:t>FSS-GLISVV-C-FIALLMS-YAF</w:t>
      </w:r>
      <w:r>
        <w:rPr>
          <w:highlight w:val="yellow"/>
        </w:rPr>
        <w:t>LLTML</w:t>
      </w:r>
      <w:r>
        <w:t>KKHSS-----</w:t>
        <w:br/>
      </w:r>
    </w:p>
    <w:p>
      <w:r>
        <w:t>&gt;Q8VEX7</w:t>
        <w:br/>
      </w:r>
    </w:p>
    <w:p>
      <w:r>
        <w:t>-CTDTH</w:t>
      </w:r>
      <w:r>
        <w:rPr>
          <w:highlight w:val="yellow"/>
        </w:rPr>
        <w:t>IFGLF</w:t>
      </w:r>
      <w:r>
        <w:rPr>
          <w:highlight w:val="yellow"/>
        </w:rPr>
        <w:t>V</w:t>
      </w:r>
      <w:r>
        <w:rPr>
          <w:highlight w:val="yellow"/>
        </w:rPr>
        <w:t>V</w:t>
      </w:r>
      <w:r>
        <w:t>ANS-GLICII-V-FVLLLVS-YGF</w:t>
      </w:r>
      <w:r>
        <w:rPr>
          <w:highlight w:val="yellow"/>
        </w:rPr>
        <w:t>ILLSL</w:t>
      </w:r>
      <w:r>
        <w:t>RSQSS-----</w:t>
        <w:br/>
      </w:r>
    </w:p>
    <w:p>
      <w:r>
        <w:t>&gt;Q8VGG1</w:t>
        <w:br/>
      </w:r>
    </w:p>
    <w:p>
      <w:r>
        <w:t>-CTDTH</w:t>
      </w:r>
      <w:r>
        <w:rPr>
          <w:highlight w:val="yellow"/>
        </w:rPr>
        <w:t>IYVLL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ANS-GAICII-I-FSLLIVS-YGV</w:t>
      </w:r>
      <w:r>
        <w:rPr>
          <w:highlight w:val="yellow"/>
        </w:rPr>
        <w:t>ILFSL</w:t>
      </w:r>
      <w:r>
        <w:t>RAQSS-----</w:t>
        <w:br/>
      </w:r>
    </w:p>
    <w:p>
      <w:r>
        <w:t>&gt;Q8VGM5</w:t>
        <w:br/>
      </w:r>
    </w:p>
    <w:p>
      <w:r>
        <w:t>-CTDTH</w:t>
      </w:r>
      <w:r>
        <w:rPr>
          <w:highlight w:val="yellow"/>
        </w:rPr>
        <w:t>IFVIL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ANS-GSICII-I-FSILLVS-YSV</w:t>
      </w:r>
      <w:r>
        <w:rPr>
          <w:highlight w:val="yellow"/>
        </w:rPr>
        <w:t>ILFSL</w:t>
      </w:r>
      <w:r>
        <w:t>RAHSS-----</w:t>
        <w:br/>
      </w:r>
    </w:p>
    <w:p>
      <w:r>
        <w:t>&gt;Q8VF91</w:t>
        <w:br/>
      </w:r>
    </w:p>
    <w:p>
      <w:r>
        <w:t>-CTDTH</w:t>
      </w:r>
      <w:r>
        <w:rPr>
          <w:highlight w:val="yellow"/>
        </w:rPr>
        <w:t>IIGLT</w:t>
      </w:r>
      <w:r>
        <w:rPr>
          <w:highlight w:val="yellow"/>
        </w:rPr>
        <w:t>V</w:t>
      </w:r>
      <w:r>
        <w:rPr>
          <w:highlight w:val="yellow"/>
        </w:rPr>
        <w:t>V</w:t>
      </w:r>
      <w:r>
        <w:t>ANG-GAICML-V-FIILIIS-YGI</w:t>
      </w:r>
      <w:r>
        <w:rPr>
          <w:highlight w:val="yellow"/>
        </w:rPr>
        <w:t>ILRSL</w:t>
      </w:r>
      <w:r>
        <w:t>K---------</w:t>
        <w:br/>
      </w:r>
    </w:p>
    <w:p>
      <w:r>
        <w:t>&gt;Q8VG73</w:t>
        <w:br/>
      </w:r>
    </w:p>
    <w:p>
      <w:r>
        <w:t>ACTDTY</w:t>
      </w:r>
      <w:r>
        <w:rPr>
          <w:highlight w:val="yellow"/>
        </w:rPr>
        <w:t>LIGLT</w:t>
      </w:r>
      <w:r>
        <w:rPr>
          <w:highlight w:val="yellow"/>
        </w:rPr>
        <w:t>V</w:t>
      </w:r>
      <w:r>
        <w:rPr>
          <w:highlight w:val="yellow"/>
        </w:rPr>
        <w:t>V</w:t>
      </w:r>
      <w:r>
        <w:t>ANG-GAICMT-V-FILLLVS-YGI</w:t>
      </w:r>
      <w:r>
        <w:rPr>
          <w:highlight w:val="yellow"/>
        </w:rPr>
        <w:t>I----</w:t>
      </w:r>
      <w:r>
        <w:t>----------</w:t>
        <w:br/>
      </w:r>
    </w:p>
    <w:p>
      <w:r>
        <w:t>&gt;Q8VGM8</w:t>
        <w:br/>
      </w:r>
    </w:p>
    <w:p>
      <w:r>
        <w:t>ACTDTY</w:t>
      </w:r>
      <w:r>
        <w:rPr>
          <w:highlight w:val="yellow"/>
        </w:rPr>
        <w:t>VIGLT</w:t>
      </w:r>
      <w:r>
        <w:rPr>
          <w:highlight w:val="yellow"/>
        </w:rPr>
        <w:t>V</w:t>
      </w:r>
      <w:r>
        <w:rPr>
          <w:highlight w:val="yellow"/>
        </w:rPr>
        <w:t>V</w:t>
      </w:r>
      <w:r>
        <w:t>AND-GAICVV-I-FMLLVIS-YGV</w:t>
      </w:r>
      <w:r>
        <w:rPr>
          <w:highlight w:val="yellow"/>
        </w:rPr>
        <w:t>I----</w:t>
      </w:r>
      <w:r>
        <w:t>----------</w:t>
        <w:br/>
      </w:r>
    </w:p>
    <w:p>
      <w:r>
        <w:t>&gt;Q8VGM6</w:t>
        <w:br/>
      </w:r>
    </w:p>
    <w:p>
      <w:r>
        <w:t>ACTDTY</w:t>
      </w:r>
      <w:r>
        <w:rPr>
          <w:highlight w:val="yellow"/>
        </w:rPr>
        <w:t>FLGIT</w:t>
      </w:r>
      <w:r>
        <w:rPr>
          <w:highlight w:val="yellow"/>
        </w:rPr>
        <w:t>V</w:t>
      </w:r>
      <w:r>
        <w:rPr>
          <w:highlight w:val="yellow"/>
        </w:rPr>
        <w:t>M</w:t>
      </w:r>
      <w:r>
        <w:t>ANG-GVICVG-I-FTFLLVS-YGI</w:t>
      </w:r>
      <w:r>
        <w:rPr>
          <w:highlight w:val="yellow"/>
        </w:rPr>
        <w:t>I----</w:t>
      </w:r>
      <w:r>
        <w:t>----------</w:t>
        <w:br/>
      </w:r>
    </w:p>
    <w:p>
      <w:r>
        <w:t>&gt;Q8VGM7</w:t>
        <w:br/>
      </w:r>
    </w:p>
    <w:p>
      <w:r>
        <w:t>ACTDTY</w:t>
      </w:r>
      <w:r>
        <w:rPr>
          <w:highlight w:val="yellow"/>
        </w:rPr>
        <w:t>FLGIT</w:t>
      </w:r>
      <w:r>
        <w:rPr>
          <w:highlight w:val="yellow"/>
        </w:rPr>
        <w:t>V</w:t>
      </w:r>
      <w:r>
        <w:rPr>
          <w:highlight w:val="yellow"/>
        </w:rPr>
        <w:t>I</w:t>
      </w:r>
      <w:r>
        <w:t>ANG-GVICVG-I-FTFLLVS-YGI</w:t>
      </w:r>
      <w:r>
        <w:rPr>
          <w:highlight w:val="yellow"/>
        </w:rPr>
        <w:t>I----</w:t>
      </w:r>
      <w:r>
        <w:t>----------</w:t>
        <w:br/>
      </w:r>
    </w:p>
    <w:p>
      <w:r>
        <w:t>&gt;Q8VGP1</w:t>
        <w:br/>
      </w:r>
    </w:p>
    <w:p>
      <w:r>
        <w:t>VCIDTY</w:t>
      </w:r>
      <w:r>
        <w:rPr>
          <w:highlight w:val="yellow"/>
        </w:rPr>
        <w:t>VIGLL</w:t>
      </w:r>
      <w:r>
        <w:rPr>
          <w:highlight w:val="yellow"/>
        </w:rPr>
        <w:t>V</w:t>
      </w:r>
      <w:r>
        <w:rPr>
          <w:highlight w:val="yellow"/>
        </w:rPr>
        <w:t>M</w:t>
      </w:r>
      <w:r>
        <w:t>ANG-GLICTV-V-FILLLIS-YGV</w:t>
      </w:r>
      <w:r>
        <w:rPr>
          <w:highlight w:val="yellow"/>
        </w:rPr>
        <w:t>ILYSL</w:t>
      </w:r>
      <w:r>
        <w:t>KNLNQ-----</w:t>
        <w:br/>
      </w:r>
    </w:p>
    <w:p>
      <w:r>
        <w:t>&gt;Q8VG58</w:t>
        <w:br/>
      </w:r>
    </w:p>
    <w:p>
      <w:r>
        <w:t>-CMDTH</w:t>
      </w:r>
      <w:r>
        <w:rPr>
          <w:highlight w:val="yellow"/>
        </w:rPr>
        <w:t>ILALL</w:t>
      </w:r>
      <w:r>
        <w:rPr>
          <w:highlight w:val="yellow"/>
        </w:rPr>
        <w:t>V</w:t>
      </w:r>
      <w:r>
        <w:rPr>
          <w:highlight w:val="yellow"/>
        </w:rPr>
        <w:t>I</w:t>
      </w:r>
      <w:r>
        <w:t>LNS-GVMCVT-I-FLILITS-YVV</w:t>
      </w:r>
      <w:r>
        <w:rPr>
          <w:highlight w:val="yellow"/>
        </w:rPr>
        <w:t>ILCSL</w:t>
      </w:r>
      <w:r>
        <w:t>KSSSS-----</w:t>
        <w:br/>
      </w:r>
    </w:p>
    <w:p>
      <w:r>
        <w:t>&gt;Q8VFC8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V</w:t>
      </w:r>
      <w:r>
        <w:t>SNS-GLLTLL-C-FLGLLAS-YAV</w:t>
      </w:r>
      <w:r>
        <w:rPr>
          <w:highlight w:val="yellow"/>
        </w:rPr>
        <w:t>ILYHV</w:t>
      </w:r>
      <w:r>
        <w:t>KGHSS-----</w:t>
        <w:br/>
      </w:r>
    </w:p>
    <w:p>
      <w:r>
        <w:t>&gt;Q8VFT5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I</w:t>
      </w:r>
      <w:r>
        <w:t>FNS-GLLTLL-C-FLGLLTS-YAV</w:t>
      </w:r>
      <w:r>
        <w:rPr>
          <w:highlight w:val="yellow"/>
        </w:rPr>
        <w:t>ILCHV</w:t>
      </w:r>
      <w:r>
        <w:t>HRSAS-----</w:t>
        <w:br/>
      </w:r>
    </w:p>
    <w:p>
      <w:r>
        <w:t>&gt;Q8VFU9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I</w:t>
      </w:r>
      <w:r>
        <w:t>SNN-GLITTL-W-FVLLLVS-YTV</w:t>
      </w:r>
      <w:r>
        <w:rPr>
          <w:highlight w:val="yellow"/>
        </w:rPr>
        <w:t>ILTML</w:t>
      </w:r>
      <w:r>
        <w:t>RSHTG-----</w:t>
        <w:br/>
      </w:r>
    </w:p>
    <w:p>
      <w:r>
        <w:t>&gt;Q8VG74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I</w:t>
      </w:r>
      <w:r>
        <w:t>SNN-GLVATL-W-FVLLVVS-YTV</w:t>
      </w:r>
      <w:r>
        <w:rPr>
          <w:highlight w:val="yellow"/>
        </w:rPr>
        <w:t>ILMML</w:t>
      </w:r>
      <w:r>
        <w:t>RSHSG-----</w:t>
        <w:br/>
      </w:r>
    </w:p>
    <w:p>
      <w:r>
        <w:t>&gt;Q8VFV0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I</w:t>
      </w:r>
      <w:r>
        <w:t>SNN-GLVTTL-W-FIFLLVS-YMV</w:t>
      </w:r>
      <w:r>
        <w:rPr>
          <w:highlight w:val="yellow"/>
        </w:rPr>
        <w:t>ILMML</w:t>
      </w:r>
      <w:r>
        <w:t>RSQAG-----</w:t>
        <w:br/>
      </w:r>
    </w:p>
    <w:p>
      <w:r>
        <w:t>&gt;Q8VET0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V</w:t>
      </w:r>
      <w:r>
        <w:rPr>
          <w:highlight w:val="yellow"/>
        </w:rPr>
        <w:t>T</w:t>
      </w:r>
      <w:r>
        <w:t>ANS-GLISVG-S-FFILIIS-YIF</w:t>
      </w:r>
      <w:r>
        <w:rPr>
          <w:highlight w:val="yellow"/>
        </w:rPr>
        <w:t>ILVTV</w:t>
      </w:r>
      <w:r>
        <w:t>RKHSS-----</w:t>
        <w:br/>
      </w:r>
    </w:p>
    <w:p>
      <w:r>
        <w:t>&gt;Q8VF10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V</w:t>
      </w:r>
      <w:r>
        <w:rPr>
          <w:highlight w:val="yellow"/>
        </w:rPr>
        <w:t>S</w:t>
      </w:r>
      <w:r>
        <w:t>INS-GFMSVG-S-FFILIIS-YIV</w:t>
      </w:r>
      <w:r>
        <w:rPr>
          <w:highlight w:val="yellow"/>
        </w:rPr>
        <w:t>IIFTV</w:t>
      </w:r>
      <w:r>
        <w:t>QKHSS-----</w:t>
        <w:br/>
      </w:r>
    </w:p>
    <w:p>
      <w:r>
        <w:t>&gt;Q8VG12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V</w:t>
      </w:r>
      <w:r>
        <w:rPr>
          <w:highlight w:val="yellow"/>
        </w:rPr>
        <w:t>T</w:t>
      </w:r>
      <w:r>
        <w:t>ANS-GFISVG-S-FFILIVS-YIV</w:t>
      </w:r>
      <w:r>
        <w:rPr>
          <w:highlight w:val="yellow"/>
        </w:rPr>
        <w:t>IIISV</w:t>
      </w:r>
      <w:r>
        <w:t>QKHSS-----</w:t>
        <w:br/>
      </w:r>
    </w:p>
    <w:p>
      <w:r>
        <w:t>&gt;Q8VF84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T</w:t>
      </w:r>
      <w:r>
        <w:t>ANS-GFISMA-T-FFILIVS-YIF</w:t>
      </w:r>
      <w:r>
        <w:rPr>
          <w:highlight w:val="yellow"/>
        </w:rPr>
        <w:t>ILVTV</w:t>
      </w:r>
      <w:r>
        <w:t>RKHSS-----</w:t>
        <w:br/>
      </w:r>
    </w:p>
    <w:p>
      <w:r>
        <w:t>&gt;Q8VF85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T</w:t>
      </w:r>
      <w:r>
        <w:t>ANS-GFISVA-S-FLILIIS-YIF</w:t>
      </w:r>
      <w:r>
        <w:rPr>
          <w:highlight w:val="yellow"/>
        </w:rPr>
        <w:t>ILVTV</w:t>
      </w:r>
      <w:r>
        <w:t>QKKSL-----</w:t>
        <w:br/>
      </w:r>
    </w:p>
    <w:p>
      <w:r>
        <w:t>&gt;Q8VF40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V</w:t>
      </w:r>
      <w:r>
        <w:rPr>
          <w:highlight w:val="yellow"/>
        </w:rPr>
        <w:t>A</w:t>
      </w:r>
      <w:r>
        <w:t>ANS-GIISIG-T-FFLLIIS-YIV</w:t>
      </w:r>
      <w:r>
        <w:rPr>
          <w:highlight w:val="yellow"/>
        </w:rPr>
        <w:t>ILFNV</w:t>
      </w:r>
      <w:r>
        <w:t>RKHSS-----</w:t>
        <w:br/>
      </w:r>
    </w:p>
    <w:p>
      <w:r>
        <w:t>&gt;Q8VF29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A</w:t>
      </w:r>
      <w:r>
        <w:t>ANS-GFMTLG-T-FFLLLLS-YVF</w:t>
      </w:r>
      <w:r>
        <w:rPr>
          <w:highlight w:val="yellow"/>
        </w:rPr>
        <w:t>ILVTV</w:t>
      </w:r>
      <w:r>
        <w:t>WQRSS-----</w:t>
        <w:br/>
      </w:r>
    </w:p>
    <w:p>
      <w:r>
        <w:t>&gt;Q8VG62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V</w:t>
      </w:r>
      <w:r>
        <w:rPr>
          <w:highlight w:val="yellow"/>
        </w:rPr>
        <w:t>M</w:t>
      </w:r>
      <w:r>
        <w:t>ANS-GLFSII-S-LFILVSS-YAV</w:t>
      </w:r>
      <w:r>
        <w:rPr>
          <w:highlight w:val="yellow"/>
        </w:rPr>
        <w:t>ILISL</w:t>
      </w:r>
      <w:r>
        <w:t>RKRSA-----</w:t>
        <w:br/>
      </w:r>
    </w:p>
    <w:p>
      <w:r>
        <w:t>&gt;Q8VGN8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V</w:t>
      </w:r>
      <w:r>
        <w:rPr>
          <w:highlight w:val="yellow"/>
        </w:rPr>
        <w:t>M</w:t>
      </w:r>
      <w:r>
        <w:t>ANS-GLISII-S-LFILVSS-YAI</w:t>
      </w:r>
      <w:r>
        <w:rPr>
          <w:highlight w:val="yellow"/>
        </w:rPr>
        <w:t>ILISL</w:t>
      </w:r>
      <w:r>
        <w:t>RKHSA-----</w:t>
        <w:br/>
      </w:r>
    </w:p>
    <w:p>
      <w:r>
        <w:t>&gt;Q8VGM3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V</w:t>
      </w:r>
      <w:r>
        <w:rPr>
          <w:highlight w:val="yellow"/>
        </w:rPr>
        <w:t>V</w:t>
      </w:r>
      <w:r>
        <w:t>GNN-GAMSIV-V-FILLLVS-YGI</w:t>
      </w:r>
      <w:r>
        <w:rPr>
          <w:highlight w:val="yellow"/>
        </w:rPr>
        <w:t>ILNSL</w:t>
      </w:r>
      <w:r>
        <w:t>KTHSQ-----</w:t>
        <w:br/>
      </w:r>
    </w:p>
    <w:p>
      <w:r>
        <w:t>&gt;Q8VEZ3</w:t>
        <w:br/>
      </w:r>
    </w:p>
    <w:p>
      <w:r>
        <w:t>ACSDTF</w:t>
      </w:r>
      <w:r>
        <w:rPr>
          <w:highlight w:val="yellow"/>
        </w:rPr>
        <w:t>LIGLL</w:t>
      </w:r>
      <w:r>
        <w:rPr>
          <w:highlight w:val="yellow"/>
        </w:rPr>
        <w:t>I</w:t>
      </w:r>
      <w:r>
        <w:rPr>
          <w:highlight w:val="yellow"/>
        </w:rPr>
        <w:t>V</w:t>
      </w:r>
      <w:r>
        <w:t>ANA-GTLSVI-S-FVVLLAS-YVV</w:t>
      </w:r>
      <w:r>
        <w:rPr>
          <w:highlight w:val="yellow"/>
        </w:rPr>
        <w:t>ILFHL</w:t>
      </w:r>
      <w:r>
        <w:t>RTQSA-----</w:t>
        <w:br/>
      </w:r>
    </w:p>
    <w:p>
      <w:r>
        <w:t>&gt;Q8VGN0</w:t>
        <w:br/>
      </w:r>
    </w:p>
    <w:p>
      <w:r>
        <w:t>ACADTF</w:t>
      </w:r>
      <w:r>
        <w:rPr>
          <w:highlight w:val="yellow"/>
        </w:rPr>
        <w:t>LLGLL</w:t>
      </w:r>
      <w:r>
        <w:rPr>
          <w:highlight w:val="yellow"/>
        </w:rPr>
        <w:t>I</w:t>
      </w:r>
      <w:r>
        <w:rPr>
          <w:highlight w:val="yellow"/>
        </w:rPr>
        <w:t>A</w:t>
      </w:r>
      <w:r>
        <w:t>ANG-GVIPVI-T-FTMLLMS-YAV</w:t>
      </w:r>
      <w:r>
        <w:rPr>
          <w:highlight w:val="yellow"/>
        </w:rPr>
        <w:t>ILFSL</w:t>
      </w:r>
      <w:r>
        <w:t>RTHS------</w:t>
        <w:br/>
      </w:r>
    </w:p>
    <w:p>
      <w:r>
        <w:t>&gt;Q8VF94</w:t>
        <w:br/>
      </w:r>
    </w:p>
    <w:p>
      <w:r>
        <w:t>------</w:t>
      </w:r>
      <w:r>
        <w:rPr>
          <w:highlight w:val="yellow"/>
        </w:rPr>
        <w:t>----L</w:t>
      </w:r>
      <w:r>
        <w:rPr>
          <w:highlight w:val="yellow"/>
        </w:rPr>
        <w:t>L</w:t>
      </w:r>
      <w:r>
        <w:rPr>
          <w:highlight w:val="yellow"/>
        </w:rPr>
        <w:t>V</w:t>
      </w:r>
      <w:r>
        <w:t>SNS-GAICTV-S-FLVLMFS-YVI</w:t>
      </w:r>
      <w:r>
        <w:rPr>
          <w:highlight w:val="yellow"/>
        </w:rPr>
        <w:t>ILHSL</w:t>
      </w:r>
      <w:r>
        <w:t>RNHSA-----</w:t>
        <w:br/>
      </w:r>
    </w:p>
    <w:p>
      <w:r>
        <w:t>&gt;Q8VG21</w:t>
        <w:br/>
      </w:r>
    </w:p>
    <w:p>
      <w:r>
        <w:t>------</w:t>
      </w:r>
      <w:r>
        <w:rPr>
          <w:highlight w:val="yellow"/>
        </w:rPr>
        <w:t>----L</w:t>
      </w:r>
      <w:r>
        <w:rPr>
          <w:highlight w:val="yellow"/>
        </w:rPr>
        <w:t>L</w:t>
      </w:r>
      <w:r>
        <w:rPr>
          <w:highlight w:val="yellow"/>
        </w:rPr>
        <w:t>V</w:t>
      </w:r>
      <w:r>
        <w:t>SNS-GTLCTV-S-FLMLMVS-YII</w:t>
      </w:r>
      <w:r>
        <w:rPr>
          <w:highlight w:val="yellow"/>
        </w:rPr>
        <w:t>ILYSL</w:t>
      </w:r>
      <w:r>
        <w:t>RNHSA-----</w:t>
        <w:br/>
      </w:r>
    </w:p>
    <w:p>
      <w:r>
        <w:t>&gt;Q8VGN4</w:t>
        <w:br/>
      </w:r>
    </w:p>
    <w:p>
      <w:r>
        <w:t>--MDTH</w:t>
      </w:r>
      <w:r>
        <w:rPr>
          <w:highlight w:val="yellow"/>
        </w:rPr>
        <w:t>NLGLF</w:t>
      </w:r>
      <w:r>
        <w:rPr>
          <w:highlight w:val="yellow"/>
        </w:rPr>
        <w:t>V</w:t>
      </w:r>
      <w:r>
        <w:rPr>
          <w:highlight w:val="yellow"/>
        </w:rPr>
        <w:t>A</w:t>
      </w:r>
      <w:r>
        <w:t>ANS-GFICLL-N-FLLLMIS-YIV</w:t>
      </w:r>
      <w:r>
        <w:rPr>
          <w:highlight w:val="yellow"/>
        </w:rPr>
        <w:t>ILDAL</w:t>
      </w:r>
      <w:r>
        <w:t>KSHSK-----</w:t>
        <w:br/>
      </w:r>
    </w:p>
    <w:p>
      <w:r>
        <w:t>&gt;Q8VGP0</w:t>
        <w:br/>
      </w:r>
    </w:p>
    <w:p>
      <w:r>
        <w:t>--TDTH</w:t>
      </w:r>
      <w:r>
        <w:rPr>
          <w:highlight w:val="yellow"/>
        </w:rPr>
        <w:t>TLGIF</w:t>
      </w:r>
      <w:r>
        <w:rPr>
          <w:highlight w:val="yellow"/>
        </w:rPr>
        <w:t>V</w:t>
      </w:r>
      <w:r>
        <w:rPr>
          <w:highlight w:val="yellow"/>
        </w:rPr>
        <w:t>A</w:t>
      </w:r>
      <w:r>
        <w:t>ANS-GFICLL-N-FLLLLVS-YVA</w:t>
      </w:r>
      <w:r>
        <w:rPr>
          <w:highlight w:val="yellow"/>
        </w:rPr>
        <w:t>ILRS-</w:t>
      </w:r>
      <w:r>
        <w:t>----------</w:t>
        <w:br/>
      </w:r>
    </w:p>
    <w:p>
      <w:r>
        <w:t>&gt;Q8VGF5</w:t>
        <w:br/>
      </w:r>
    </w:p>
    <w:p>
      <w:r>
        <w:t>ACMDTY</w:t>
      </w:r>
      <w:r>
        <w:rPr>
          <w:highlight w:val="yellow"/>
        </w:rPr>
        <w:t>MINLL</w:t>
      </w:r>
      <w:r>
        <w:rPr>
          <w:highlight w:val="yellow"/>
        </w:rPr>
        <w:t>L</w:t>
      </w:r>
      <w:r>
        <w:rPr>
          <w:highlight w:val="yellow"/>
        </w:rPr>
        <w:t>V</w:t>
      </w:r>
      <w:r>
        <w:t>FNS-GAICSS-S-FVILIIS-YFV</w:t>
      </w:r>
      <w:r>
        <w:rPr>
          <w:highlight w:val="yellow"/>
        </w:rPr>
        <w:t>ILHSL</w:t>
      </w:r>
      <w:r>
        <w:t>R---------</w:t>
        <w:br/>
      </w:r>
    </w:p>
    <w:p>
      <w:r>
        <w:t>&gt;Q8VET4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V</w:t>
      </w:r>
      <w:r>
        <w:t>VNS-GILSLS-T-FSLLVSS-YVI</w:t>
      </w:r>
      <w:r>
        <w:rPr>
          <w:highlight w:val="yellow"/>
        </w:rPr>
        <w:t>ILVTV</w:t>
      </w:r>
      <w:r>
        <w:t>WFKSSAA---</w:t>
        <w:br/>
      </w:r>
    </w:p>
    <w:p>
      <w:r>
        <w:t>&gt;Q8VF41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N</w:t>
      </w:r>
      <w:r>
        <w:t>ADS-GVLAAI-C-FVLLLVS-YFH</w:t>
      </w:r>
      <w:r>
        <w:rPr>
          <w:highlight w:val="yellow"/>
        </w:rPr>
        <w:t>ILTTV</w:t>
      </w:r>
      <w:r>
        <w:t>CLHSKDGA--</w:t>
        <w:br/>
      </w:r>
    </w:p>
    <w:p>
      <w:r>
        <w:t>&gt;Q8VGG8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I</w:t>
      </w:r>
      <w:r>
        <w:rPr>
          <w:highlight w:val="yellow"/>
        </w:rPr>
        <w:t>N</w:t>
      </w:r>
      <w:r>
        <w:t>ADS-GVLATT-C-FILLLIS-YTY</w:t>
      </w:r>
      <w:r>
        <w:rPr>
          <w:highlight w:val="yellow"/>
        </w:rPr>
        <w:t>ILLTV</w:t>
      </w:r>
      <w:r>
        <w:t>QLH-------</w:t>
        <w:br/>
      </w:r>
    </w:p>
    <w:p>
      <w:r>
        <w:t>&gt;Q8VGE9</w:t>
        <w:br/>
      </w:r>
    </w:p>
    <w:p>
      <w:r>
        <w:t>----SH</w:t>
      </w:r>
      <w:r>
        <w:rPr>
          <w:highlight w:val="yellow"/>
        </w:rPr>
        <w:t>NLDIL</w:t>
      </w:r>
      <w:r>
        <w:rPr>
          <w:highlight w:val="yellow"/>
        </w:rPr>
        <w:t>M</w:t>
      </w:r>
      <w:r>
        <w:rPr>
          <w:highlight w:val="yellow"/>
        </w:rPr>
        <w:t>Y</w:t>
      </w:r>
      <w:r>
        <w:t>ADC-GVVGVT-C-FILLLIS-YTY</w:t>
      </w:r>
      <w:r>
        <w:rPr>
          <w:highlight w:val="yellow"/>
        </w:rPr>
        <w:t>ILITV</w:t>
      </w:r>
      <w:r>
        <w:t>RRSSK-----</w:t>
        <w:br/>
      </w:r>
    </w:p>
    <w:p>
      <w:r>
        <w:t>&gt;Q8VG47</w:t>
        <w:br/>
      </w:r>
    </w:p>
    <w:p>
      <w:r>
        <w:t>-CTDTR</w:t>
      </w:r>
      <w:r>
        <w:rPr>
          <w:highlight w:val="yellow"/>
        </w:rPr>
        <w:t>LLVIV</w:t>
      </w:r>
      <w:r>
        <w:rPr>
          <w:highlight w:val="yellow"/>
        </w:rPr>
        <w:t>I</w:t>
      </w:r>
      <w:r>
        <w:rPr>
          <w:highlight w:val="yellow"/>
        </w:rPr>
        <w:t>I</w:t>
      </w:r>
      <w:r>
        <w:t>TTT-GVMSIL-T-FVALVIS-YII</w:t>
      </w:r>
      <w:r>
        <w:rPr>
          <w:highlight w:val="yellow"/>
        </w:rPr>
        <w:t>ILSIL</w:t>
      </w:r>
      <w:r>
        <w:t>RTRSS-----</w:t>
        <w:br/>
      </w:r>
    </w:p>
    <w:p>
      <w:r>
        <w:t>&gt;Q8VEY3</w:t>
        <w:br/>
      </w:r>
    </w:p>
    <w:p>
      <w:r>
        <w:t>-----S</w:t>
      </w:r>
      <w:r>
        <w:rPr>
          <w:highlight w:val="yellow"/>
        </w:rPr>
        <w:t>LAQRV</w:t>
      </w:r>
      <w:r>
        <w:rPr>
          <w:highlight w:val="yellow"/>
        </w:rPr>
        <w:t>S</w:t>
      </w:r>
      <w:r>
        <w:rPr>
          <w:highlight w:val="yellow"/>
        </w:rPr>
        <w:t>F</w:t>
      </w:r>
      <w:r>
        <w:t>TNV-GLVSLV-C-FLLILLS-YTR</w:t>
      </w:r>
      <w:r>
        <w:rPr>
          <w:highlight w:val="yellow"/>
        </w:rPr>
        <w:t>ITI--</w:t>
      </w:r>
      <w:r>
        <w:t>----------</w:t>
        <w:br/>
      </w:r>
    </w:p>
    <w:p>
      <w:r>
        <w:t>&gt;Q9EQ84</w:t>
        <w:br/>
      </w:r>
    </w:p>
    <w:p>
      <w:r>
        <w:t>------</w:t>
      </w:r>
      <w:r>
        <w:rPr>
          <w:highlight w:val="yellow"/>
        </w:rPr>
        <w:t>-AQRV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TNV-GLLSLI-C-FFLIIVS-YTR</w:t>
      </w:r>
      <w:r>
        <w:rPr>
          <w:highlight w:val="yellow"/>
        </w:rPr>
        <w:t>IGISI</w:t>
      </w:r>
      <w:r>
        <w:t>S---------</w:t>
        <w:br/>
      </w:r>
    </w:p>
    <w:p>
      <w:r>
        <w:t>&gt;Q7TRY5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TEG-VAVVVS-P-FFFILGS-YIR</w:t>
      </w:r>
      <w:r>
        <w:rPr>
          <w:highlight w:val="yellow"/>
        </w:rPr>
        <w:t>IGFVI</w:t>
      </w:r>
      <w:r>
        <w:t>AHMHS-----</w:t>
        <w:br/>
      </w:r>
    </w:p>
    <w:p>
      <w:r>
        <w:t>&gt;Q8VF16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TEG-VAVVVS-P-IFFIFGS-YVR</w:t>
      </w:r>
      <w:r>
        <w:rPr>
          <w:highlight w:val="yellow"/>
        </w:rPr>
        <w:t>IGIVI</w:t>
      </w:r>
      <w:r>
        <w:t>AHMHS-----</w:t>
        <w:br/>
      </w:r>
    </w:p>
    <w:p>
      <w:r>
        <w:t>&gt;Q8VFP3</w:t>
        <w:br/>
      </w:r>
    </w:p>
    <w:p>
      <w:r>
        <w:t>----PV</w:t>
      </w:r>
      <w:r>
        <w:rPr>
          <w:highlight w:val="yellow"/>
        </w:rPr>
        <w:t>LNEML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TEG-VAVVGS-P-FFFIWGS-YVR</w:t>
      </w:r>
      <w:r>
        <w:rPr>
          <w:highlight w:val="yellow"/>
        </w:rPr>
        <w:t>I----</w:t>
      </w:r>
      <w:r>
        <w:t>----------</w:t>
        <w:br/>
      </w:r>
    </w:p>
    <w:p>
      <w:r>
        <w:t>&gt;Q8VEV6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--G-TCDGIL-T-LLVILNT-YLL</w:t>
      </w:r>
      <w:r>
        <w:rPr>
          <w:highlight w:val="yellow"/>
        </w:rPr>
        <w:t>IFIAI</w:t>
      </w:r>
      <w:r>
        <w:t>LRMRSA----</w:t>
        <w:br/>
      </w:r>
    </w:p>
    <w:p>
      <w:r>
        <w:t>&gt;Q8VGA6</w:t>
        <w:br/>
      </w:r>
    </w:p>
    <w:p>
      <w:r>
        <w:t>-SHAEE</w:t>
      </w:r>
      <w:r>
        <w:rPr>
          <w:highlight w:val="yellow"/>
        </w:rPr>
        <w:t>IAFIV</w:t>
      </w:r>
      <w:r>
        <w:rPr>
          <w:highlight w:val="yellow"/>
        </w:rPr>
        <w:t>M</w:t>
      </w:r>
      <w:r>
        <w:rPr>
          <w:highlight w:val="yellow"/>
        </w:rPr>
        <w:t>I</w:t>
      </w:r>
      <w:r>
        <w:t>FAA-FDLI-V-S-LLIVLVS-YMF</w:t>
      </w:r>
      <w:r>
        <w:rPr>
          <w:highlight w:val="yellow"/>
        </w:rPr>
        <w:t>ILIAV</w:t>
      </w:r>
      <w:r>
        <w:t>LRMNS-----</w:t>
        <w:br/>
      </w:r>
    </w:p>
    <w:p>
      <w:r>
        <w:t>&gt;Q8VFC3</w:t>
        <w:br/>
      </w:r>
    </w:p>
    <w:p>
      <w:r>
        <w:t>------</w:t>
      </w:r>
      <w:r>
        <w:rPr>
          <w:highlight w:val="yellow"/>
        </w:rPr>
        <w:t>-IETV</w:t>
      </w:r>
      <w:r>
        <w:rPr>
          <w:highlight w:val="yellow"/>
        </w:rPr>
        <w:t>A</w:t>
      </w:r>
      <w:r>
        <w:rPr>
          <w:highlight w:val="yellow"/>
        </w:rPr>
        <w:t>F</w:t>
      </w:r>
      <w:r>
        <w:t>ATS-SAVTLV-P-FFLITIS-YSC</w:t>
      </w:r>
      <w:r>
        <w:rPr>
          <w:highlight w:val="yellow"/>
        </w:rPr>
        <w:t>ILIAI</w:t>
      </w:r>
      <w:r>
        <w:t>LRIPS-----</w:t>
        <w:br/>
      </w:r>
    </w:p>
    <w:p>
      <w:r>
        <w:t>&gt;Q7TS17</w:t>
        <w:br/>
      </w:r>
    </w:p>
    <w:p>
      <w:r>
        <w:t>----DV</w:t>
      </w:r>
      <w:r>
        <w:rPr>
          <w:highlight w:val="yellow"/>
        </w:rPr>
        <w:t>STNAT</w:t>
      </w:r>
      <w:r>
        <w:rPr>
          <w:highlight w:val="yellow"/>
        </w:rPr>
        <w:t>A</w:t>
      </w:r>
      <w:r>
        <w:rPr>
          <w:highlight w:val="yellow"/>
        </w:rPr>
        <w:t>I</w:t>
      </w:r>
      <w:r>
        <w:t>VCT-FVIHASGT-FLLVVCS-YGC</w:t>
      </w:r>
      <w:r>
        <w:rPr>
          <w:highlight w:val="yellow"/>
        </w:rPr>
        <w:t>IFSTI</w:t>
      </w:r>
      <w:r>
        <w:t>LNMSS-----</w:t>
        <w:br/>
      </w:r>
    </w:p>
    <w:p>
      <w:r>
        <w:t>&gt;Q8VGW8</w:t>
        <w:br/>
      </w:r>
    </w:p>
    <w:p>
      <w:r>
        <w:t>------</w:t>
      </w:r>
      <w:r>
        <w:rPr>
          <w:highlight w:val="yellow"/>
        </w:rPr>
        <w:t>-AELV</w:t>
      </w:r>
      <w:r>
        <w:rPr>
          <w:highlight w:val="yellow"/>
        </w:rPr>
        <w:t>D</w:t>
      </w:r>
      <w:r>
        <w:rPr>
          <w:highlight w:val="yellow"/>
        </w:rPr>
        <w:t>F</w:t>
      </w:r>
      <w:r>
        <w:t>VLA-LVIFLF-P-LSITVLS-YGC</w:t>
      </w:r>
      <w:r>
        <w:rPr>
          <w:highlight w:val="yellow"/>
        </w:rPr>
        <w:t>ILATV</w:t>
      </w:r>
      <w:r>
        <w:t>LRMPTG----</w:t>
        <w:br/>
      </w:r>
    </w:p>
    <w:p>
      <w:r>
        <w:t>&gt;Q8VG96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VVT-GSISMG-A-FLLILLS-YFY</w:t>
      </w:r>
      <w:r>
        <w:rPr>
          <w:highlight w:val="yellow"/>
        </w:rPr>
        <w:t>IIAFL</w:t>
      </w:r>
      <w:r>
        <w:t>LFKNRS----</w:t>
        <w:br/>
      </w:r>
    </w:p>
    <w:p>
      <w:r>
        <w:t>&gt;Q8VF73</w:t>
        <w:br/>
      </w:r>
    </w:p>
    <w:p>
      <w:r>
        <w:t>---NND</w:t>
      </w:r>
      <w:r>
        <w:rPr>
          <w:highlight w:val="yellow"/>
        </w:rPr>
        <w:t>INFML</w:t>
      </w:r>
      <w:r>
        <w:rPr>
          <w:highlight w:val="yellow"/>
        </w:rPr>
        <w:t>I</w:t>
      </w:r>
      <w:r>
        <w:rPr>
          <w:highlight w:val="yellow"/>
        </w:rPr>
        <w:t>L</w:t>
      </w:r>
      <w:r>
        <w:t>IFV-GFNLTF-T-VSVVILS-YIY</w:t>
      </w:r>
      <w:r>
        <w:rPr>
          <w:highlight w:val="yellow"/>
        </w:rPr>
        <w:t>IMAAI</w:t>
      </w:r>
      <w:r>
        <w:t>LKMSST----</w:t>
        <w:br/>
      </w:r>
    </w:p>
    <w:p>
      <w:r>
        <w:t>&gt;Q8VFG1</w:t>
        <w:br/>
      </w:r>
    </w:p>
    <w:p>
      <w:r>
        <w:t>------</w:t>
      </w:r>
      <w:r>
        <w:rPr>
          <w:highlight w:val="yellow"/>
        </w:rPr>
        <w:t>-SQLA</w:t>
      </w:r>
      <w:r>
        <w:rPr>
          <w:highlight w:val="yellow"/>
        </w:rPr>
        <w:t>C</w:t>
      </w:r>
      <w:r>
        <w:rPr>
          <w:highlight w:val="yellow"/>
        </w:rPr>
        <w:t>L</w:t>
      </w:r>
      <w:r>
        <w:t>VIS-IFSESS-S-VLITLAS-YVF</w:t>
      </w:r>
      <w:r>
        <w:rPr>
          <w:highlight w:val="yellow"/>
        </w:rPr>
        <w:t>IVVTI</w:t>
      </w:r>
      <w:r>
        <w:t>IKMPSK----</w:t>
        <w:br/>
      </w:r>
    </w:p>
    <w:p>
      <w:r>
        <w:t>&gt;Q8VFN6</w:t>
        <w:br/>
      </w:r>
    </w:p>
    <w:p>
      <w:r>
        <w:t>------</w:t>
      </w:r>
      <w:r>
        <w:rPr>
          <w:highlight w:val="yellow"/>
        </w:rPr>
        <w:t>-LELL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LAT-ILVIPG-S-LLFTIIS-YIY</w:t>
      </w:r>
      <w:r>
        <w:rPr>
          <w:highlight w:val="yellow"/>
        </w:rPr>
        <w:t>ILSTI</w:t>
      </w:r>
      <w:r>
        <w:t>L---------</w:t>
        <w:br/>
      </w:r>
    </w:p>
    <w:p>
      <w:r>
        <w:t>&gt;Q8VGH5</w:t>
        <w:br/>
      </w:r>
    </w:p>
    <w:p>
      <w:r>
        <w:t>------</w:t>
      </w:r>
      <w:r>
        <w:rPr>
          <w:highlight w:val="yellow"/>
        </w:rPr>
        <w:t>-TELV</w:t>
      </w:r>
      <w:r>
        <w:rPr>
          <w:highlight w:val="yellow"/>
        </w:rPr>
        <w:t>D</w:t>
      </w:r>
      <w:r>
        <w:rPr>
          <w:highlight w:val="yellow"/>
        </w:rPr>
        <w:t>F</w:t>
      </w:r>
      <w:r>
        <w:t>ISA-IVILWG-S-LLVAMAS-YVA</w:t>
      </w:r>
      <w:r>
        <w:rPr>
          <w:highlight w:val="yellow"/>
        </w:rPr>
        <w:t>IGRTV</w:t>
      </w:r>
      <w:r>
        <w:t>L---------</w:t>
        <w:br/>
      </w:r>
    </w:p>
    <w:p>
      <w:r>
        <w:t>&gt;Q8VG66</w:t>
        <w:br/>
      </w:r>
    </w:p>
    <w:p>
      <w:r>
        <w:t>----TT</w:t>
      </w:r>
      <w:r>
        <w:rPr>
          <w:highlight w:val="yellow"/>
        </w:rPr>
        <w:t>NIEII</w:t>
      </w:r>
      <w:r>
        <w:rPr>
          <w:highlight w:val="yellow"/>
        </w:rPr>
        <w:t>I</w:t>
      </w:r>
      <w:r>
        <w:rPr>
          <w:highlight w:val="yellow"/>
        </w:rPr>
        <w:t>V</w:t>
      </w:r>
      <w:r>
        <w:t>FFG-NFVILA-N-ALVILIS-YLL</w:t>
      </w:r>
      <w:r>
        <w:rPr>
          <w:highlight w:val="yellow"/>
        </w:rPr>
        <w:t>IIKAV</w:t>
      </w:r>
      <w:r>
        <w:t>M---------</w:t>
        <w:br/>
      </w:r>
    </w:p>
    <w:p>
      <w:r>
        <w:t>&gt;Q7TRR4</w:t>
        <w:br/>
      </w:r>
    </w:p>
    <w:p>
      <w:r>
        <w:t>---NIK</w:t>
      </w:r>
      <w:r>
        <w:rPr>
          <w:highlight w:val="yellow"/>
        </w:rPr>
        <w:t>VNIIY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GAI-SILFFD---IIAIALS-YAQ</w:t>
      </w:r>
      <w:r>
        <w:rPr>
          <w:highlight w:val="yellow"/>
        </w:rPr>
        <w:t>ILRA-</w:t>
      </w:r>
      <w:r>
        <w:t>----------</w:t>
        <w:br/>
      </w:r>
    </w:p>
    <w:p>
      <w:r>
        <w:t>&gt;Q8VGV8</w:t>
        <w:br/>
      </w:r>
    </w:p>
    <w:p>
      <w:r>
        <w:t>---SVK</w:t>
      </w:r>
      <w:r>
        <w:rPr>
          <w:highlight w:val="yellow"/>
        </w:rPr>
        <w:t>ANVIY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CAI-CNLLFD---IVAIVLS-YIQ</w:t>
      </w:r>
      <w:r>
        <w:rPr>
          <w:highlight w:val="yellow"/>
        </w:rPr>
        <w:t>ILRV-</w:t>
      </w:r>
      <w:r>
        <w:t>----------</w:t>
        <w:br/>
      </w:r>
    </w:p>
    <w:p>
      <w:r>
        <w:t>&gt;Q8VG26</w:t>
        <w:br/>
      </w:r>
    </w:p>
    <w:p>
      <w:r>
        <w:t>---NIK</w:t>
      </w:r>
      <w:r>
        <w:rPr>
          <w:highlight w:val="yellow"/>
        </w:rPr>
        <w:t>VNVIY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VAF-SVGYID---LSVIGFS-YIR</w:t>
      </w:r>
      <w:r>
        <w:rPr>
          <w:highlight w:val="yellow"/>
        </w:rPr>
        <w:t>ILQA-</w:t>
      </w:r>
      <w:r>
        <w:t>----------</w:t>
        <w:br/>
      </w:r>
    </w:p>
    <w:p>
      <w:r>
        <w:t>&gt;Q8VGY4</w:t>
        <w:br/>
      </w:r>
    </w:p>
    <w:p>
      <w:r>
        <w:t>---QVK</w:t>
      </w:r>
      <w:r>
        <w:rPr>
          <w:highlight w:val="yellow"/>
        </w:rPr>
        <w:t>INIFY</w:t>
      </w:r>
      <w:r>
        <w:rPr>
          <w:highlight w:val="yellow"/>
        </w:rPr>
        <w:t>G</w:t>
      </w:r>
      <w:r>
        <w:rPr>
          <w:highlight w:val="yellow"/>
        </w:rPr>
        <w:t>L</w:t>
      </w:r>
      <w:r>
        <w:t>VLV-IFSFGV-D-FLLIAIS-YAL</w:t>
      </w:r>
      <w:r>
        <w:rPr>
          <w:highlight w:val="yellow"/>
        </w:rPr>
        <w:t>IFQAV</w:t>
      </w:r>
      <w:r>
        <w:t>M---------</w:t>
        <w:br/>
      </w:r>
    </w:p>
    <w:p>
      <w:r>
        <w:t>&gt;Q7TRX1</w:t>
        <w:br/>
      </w:r>
    </w:p>
    <w:p>
      <w:r>
        <w:t>----RF</w:t>
      </w:r>
      <w:r>
        <w:rPr>
          <w:highlight w:val="yellow"/>
        </w:rPr>
        <w:t>NVKMM</w:t>
      </w:r>
      <w:r>
        <w:rPr>
          <w:highlight w:val="yellow"/>
        </w:rPr>
        <w:t>Y</w:t>
      </w:r>
      <w:r>
        <w:rPr>
          <w:highlight w:val="yellow"/>
        </w:rPr>
        <w:t>L</w:t>
      </w:r>
      <w:r>
        <w:t>GVG---VFSV-P-LLCIIIS-YVR</w:t>
      </w:r>
      <w:r>
        <w:rPr>
          <w:highlight w:val="yellow"/>
        </w:rPr>
        <w:t>VFSTV</w:t>
      </w:r>
      <w:r>
        <w:t>L---------</w:t>
        <w:br/>
      </w:r>
    </w:p>
    <w:p>
      <w:r>
        <w:t>&gt;Q7TRX2</w:t>
        <w:br/>
      </w:r>
    </w:p>
    <w:p>
      <w:r>
        <w:t>----RF</w:t>
      </w:r>
      <w:r>
        <w:rPr>
          <w:highlight w:val="yellow"/>
        </w:rPr>
        <w:t>NVKMM</w:t>
      </w:r>
      <w:r>
        <w:rPr>
          <w:highlight w:val="yellow"/>
        </w:rPr>
        <w:t>Y</w:t>
      </w:r>
      <w:r>
        <w:rPr>
          <w:highlight w:val="yellow"/>
        </w:rPr>
        <w:t>L</w:t>
      </w:r>
      <w:r>
        <w:t>GVG---VFSV-P-LLCIIIS-YVR</w:t>
      </w:r>
      <w:r>
        <w:rPr>
          <w:highlight w:val="yellow"/>
        </w:rPr>
        <w:t>VFSTV</w:t>
      </w:r>
      <w:r>
        <w:t>L---------</w:t>
        <w:br/>
      </w:r>
    </w:p>
    <w:p>
      <w:r>
        <w:t>&gt;Q8VFP5</w:t>
        <w:br/>
      </w:r>
    </w:p>
    <w:p>
      <w:r>
        <w:t>-----Y</w:t>
      </w:r>
      <w:r>
        <w:rPr>
          <w:highlight w:val="yellow"/>
        </w:rPr>
        <w:t>ANQCV</w:t>
      </w:r>
      <w:r>
        <w:rPr>
          <w:highlight w:val="yellow"/>
        </w:rPr>
        <w:t>L</w:t>
      </w:r>
      <w:r>
        <w:rPr>
          <w:highlight w:val="yellow"/>
        </w:rPr>
        <w:t>L</w:t>
      </w:r>
      <w:r>
        <w:t>YWGGALTVLI-P-LL-IIVS-YVR</w:t>
      </w:r>
      <w:r>
        <w:rPr>
          <w:highlight w:val="yellow"/>
        </w:rPr>
        <w:t>IVATI</w:t>
      </w:r>
      <w:r>
        <w:t>V---------</w:t>
        <w:br/>
      </w:r>
    </w:p>
    <w:p>
      <w:r>
        <w:t>&gt;Q8VFN8</w:t>
        <w:br/>
      </w:r>
    </w:p>
    <w:p>
      <w:r>
        <w:t>-CSETL</w:t>
      </w:r>
      <w:r>
        <w:rPr>
          <w:highlight w:val="yellow"/>
        </w:rPr>
        <w:t>VAIYS</w:t>
      </w:r>
      <w:r>
        <w:rPr>
          <w:highlight w:val="yellow"/>
        </w:rPr>
        <w:t>C</w:t>
      </w:r>
      <w:r>
        <w:rPr>
          <w:highlight w:val="yellow"/>
        </w:rPr>
        <w:t>L</w:t>
      </w:r>
      <w:r>
        <w:t>GIG-VCLGMS-C-FICVVIS-YFY</w:t>
      </w:r>
      <w:r>
        <w:rPr>
          <w:highlight w:val="yellow"/>
        </w:rPr>
        <w:t>IFSTV</w:t>
      </w:r>
      <w:r>
        <w:t>L---------</w:t>
        <w:br/>
      </w:r>
    </w:p>
    <w:p>
      <w:r>
        <w:t>&gt;Q8VFX2</w:t>
        <w:br/>
      </w:r>
    </w:p>
    <w:p>
      <w:r>
        <w:t>----TH</w:t>
      </w:r>
      <w:r>
        <w:rPr>
          <w:highlight w:val="yellow"/>
        </w:rPr>
        <w:t>ISKLV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FVV-GFNVFF-T-LLVIIIS-YFF</w:t>
      </w:r>
      <w:r>
        <w:rPr>
          <w:highlight w:val="yellow"/>
        </w:rPr>
        <w:t>IY---</w:t>
      </w:r>
      <w:r>
        <w:t>----------</w:t>
        <w:br/>
      </w:r>
    </w:p>
    <w:p>
      <w:r>
        <w:t>&gt;Q8VFE6</w:t>
        <w:br/>
      </w:r>
    </w:p>
    <w:p>
      <w:r>
        <w:t>----TR</w:t>
      </w:r>
      <w:r>
        <w:rPr>
          <w:highlight w:val="yellow"/>
        </w:rPr>
        <w:t>VNQLV</w:t>
      </w:r>
      <w:r>
        <w:rPr>
          <w:highlight w:val="yellow"/>
        </w:rPr>
        <w:t>F</w:t>
      </w:r>
      <w:r>
        <w:rPr>
          <w:highlight w:val="yellow"/>
        </w:rPr>
        <w:t>L</w:t>
      </w:r>
      <w:r>
        <w:t>GA--VVLFVA-P-CILIVVS-YVR</w:t>
      </w:r>
      <w:r>
        <w:rPr>
          <w:highlight w:val="yellow"/>
        </w:rPr>
        <w:t>ITMV-</w:t>
      </w:r>
      <w:r>
        <w:t>----------</w:t>
        <w:br/>
      </w:r>
    </w:p>
    <w:p>
      <w:r>
        <w:t>&gt;Q8VFE7</w:t>
        <w:br/>
      </w:r>
    </w:p>
    <w:p>
      <w:r>
        <w:t>----TQ</w:t>
      </w:r>
      <w:r>
        <w:rPr>
          <w:highlight w:val="yellow"/>
        </w:rPr>
        <w:t>VVELV</w:t>
      </w:r>
      <w:r>
        <w:rPr>
          <w:highlight w:val="yellow"/>
        </w:rPr>
        <w:t>S</w:t>
      </w:r>
      <w:r>
        <w:rPr>
          <w:highlight w:val="yellow"/>
        </w:rPr>
        <w:t>F</w:t>
      </w:r>
      <w:r>
        <w:t>GIA-FCVILG-S-CGITLVS-YAY</w:t>
      </w:r>
      <w:r>
        <w:rPr>
          <w:highlight w:val="yellow"/>
        </w:rPr>
        <w:t>IITTI</w:t>
      </w:r>
      <w:r>
        <w:t>I---------</w:t>
        <w:br/>
      </w:r>
    </w:p>
    <w:p>
      <w:r>
        <w:t>&gt;Q8VF05</w:t>
        <w:br/>
      </w:r>
    </w:p>
    <w:p>
      <w:r>
        <w:t>-CMDTW</w:t>
      </w:r>
      <w:r>
        <w:rPr>
          <w:highlight w:val="yellow"/>
        </w:rPr>
        <w:t>VYEYM</w:t>
      </w:r>
      <w:r>
        <w:rPr>
          <w:highlight w:val="yellow"/>
        </w:rPr>
        <w:t>V</w:t>
      </w:r>
      <w:r>
        <w:rPr>
          <w:highlight w:val="yellow"/>
        </w:rPr>
        <w:t>F</w:t>
      </w:r>
      <w:r>
        <w:t>VST-SLFLLL-P-FLGITAS-YGR</w:t>
      </w:r>
      <w:r>
        <w:rPr>
          <w:highlight w:val="yellow"/>
        </w:rPr>
        <w:t>V----</w:t>
      </w:r>
      <w:r>
        <w:t>----------</w:t>
        <w:br/>
      </w:r>
    </w:p>
    <w:p>
      <w:r>
        <w:t>&gt;Q9Z1V0</w:t>
        <w:br/>
      </w:r>
    </w:p>
    <w:p>
      <w:r>
        <w:t>-CADTS</w:t>
      </w:r>
      <w:r>
        <w:rPr>
          <w:highlight w:val="yellow"/>
        </w:rPr>
        <w:t>LVEFL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VIA-NFSLLG---TLAVTATCYG-</w:t>
      </w:r>
      <w:r>
        <w:rPr>
          <w:highlight w:val="yellow"/>
        </w:rPr>
        <w:t>-----</w:t>
      </w:r>
      <w:r>
        <w:t>----------</w:t>
        <w:br/>
      </w:r>
    </w:p>
    <w:p>
      <w:r>
        <w:t>&gt;Q8VF69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S</w:t>
      </w:r>
      <w:r>
        <w:rPr>
          <w:highlight w:val="yellow"/>
        </w:rPr>
        <w:t>L</w:t>
      </w:r>
      <w:r>
        <w:t>ALG-AIPFGIVS-PLTVLIS-YIF</w:t>
      </w:r>
      <w:r>
        <w:rPr>
          <w:highlight w:val="yellow"/>
        </w:rPr>
        <w:t>IARAV</w:t>
      </w:r>
      <w:r>
        <w:t>LKLPSA----</w:t>
        <w:br/>
      </w:r>
    </w:p>
    <w:p>
      <w:r>
        <w:t>&gt;Q7TRV9</w:t>
        <w:br/>
      </w:r>
    </w:p>
    <w:p>
      <w:r>
        <w:t>---ARV</w:t>
      </w:r>
      <w:r>
        <w:rPr>
          <w:highlight w:val="yellow"/>
        </w:rPr>
        <w:t>HGAVI</w:t>
      </w:r>
      <w:r>
        <w:rPr>
          <w:highlight w:val="yellow"/>
        </w:rPr>
        <w:t>G</w:t>
      </w:r>
      <w:r>
        <w:rPr>
          <w:highlight w:val="yellow"/>
        </w:rPr>
        <w:t>V</w:t>
      </w:r>
      <w:r>
        <w:t>ATG--------CNFVLILGL-YGG</w:t>
      </w:r>
      <w:r>
        <w:rPr>
          <w:highlight w:val="yellow"/>
        </w:rPr>
        <w:t>ILTAV</w:t>
      </w:r>
      <w:r>
        <w:t>LKLPS-----</w:t>
        <w:br/>
      </w:r>
    </w:p>
    <w:p>
      <w:r>
        <w:t>&gt;Q9EQ90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-</w:t>
      </w:r>
      <w:r>
        <w:rPr>
          <w:highlight w:val="yellow"/>
        </w:rPr>
        <w:t>-</w:t>
      </w:r>
      <w:r>
        <w:t>--H-YFCDLL-P-LLNLASS-NTF</w:t>
      </w:r>
      <w:r>
        <w:rPr>
          <w:highlight w:val="yellow"/>
        </w:rPr>
        <w:t>IIEIL</w:t>
      </w:r>
      <w:r>
        <w:t>ILVIATLNV-</w:t>
        <w:br/>
      </w:r>
    </w:p>
    <w:p>
      <w:r>
        <w:t>&gt;Q9EQ91</w:t>
        <w:br/>
      </w:r>
    </w:p>
    <w:p>
      <w:r>
        <w:t>------</w:t>
      </w:r>
      <w:r>
        <w:rPr>
          <w:highlight w:val="yellow"/>
        </w:rPr>
        <w:t>----L</w:t>
      </w:r>
      <w:r>
        <w:rPr>
          <w:highlight w:val="yellow"/>
        </w:rPr>
        <w:t>D</w:t>
      </w:r>
      <w:r>
        <w:rPr>
          <w:highlight w:val="yellow"/>
        </w:rPr>
        <w:t>V</w:t>
      </w:r>
      <w:r>
        <w:t>INH-YFCDLL-P-LLNLASS-NIY</w:t>
      </w:r>
      <w:r>
        <w:rPr>
          <w:highlight w:val="yellow"/>
        </w:rPr>
        <w:t>INEIL</w:t>
      </w:r>
      <w:r>
        <w:t>I---------</w:t>
        <w:br/>
      </w:r>
    </w:p>
    <w:p>
      <w:r>
        <w:t>&gt;Q8VF83</w:t>
        <w:br/>
      </w:r>
    </w:p>
    <w:p>
      <w:r>
        <w:t>------</w:t>
      </w:r>
      <w:r>
        <w:rPr>
          <w:highlight w:val="yellow"/>
        </w:rPr>
        <w:t>---IM</w:t>
      </w:r>
      <w:r>
        <w:rPr>
          <w:highlight w:val="yellow"/>
        </w:rPr>
        <w:t>S</w:t>
      </w:r>
      <w:r>
        <w:rPr>
          <w:highlight w:val="yellow"/>
        </w:rPr>
        <w:t>P</w:t>
      </w:r>
      <w:r>
        <w:t>RVC-LFFLIT-SWVIGLIHS-VVQ</w:t>
      </w:r>
      <w:r>
        <w:rPr>
          <w:highlight w:val="yellow"/>
        </w:rPr>
        <w:t>LVF-V</w:t>
      </w:r>
      <w:r>
        <w:t>VDLPFC----</w:t>
        <w:br/>
      </w:r>
    </w:p>
    <w:p>
      <w:r>
        <w:t>&gt;Q8VFV4</w:t>
        <w:br/>
      </w:r>
    </w:p>
    <w:p>
      <w:r>
        <w:t>------</w:t>
      </w:r>
      <w:r>
        <w:rPr>
          <w:highlight w:val="yellow"/>
        </w:rPr>
        <w:t>-----</w:t>
      </w:r>
      <w:r>
        <w:rPr>
          <w:highlight w:val="yellow"/>
        </w:rPr>
        <w:t>S</w:t>
      </w:r>
      <w:r>
        <w:rPr>
          <w:highlight w:val="yellow"/>
        </w:rPr>
        <w:t>L</w:t>
      </w:r>
      <w:r>
        <w:t>CVH-MVVGAY---STGLLGS-LIQ</w:t>
      </w:r>
      <w:r>
        <w:rPr>
          <w:highlight w:val="yellow"/>
        </w:rPr>
        <w:t>LCA-I</w:t>
      </w:r>
      <w:r>
        <w:t>LQLHFC----</w:t>
        <w:br/>
      </w:r>
    </w:p>
    <w:p>
      <w:r>
        <w:t>&gt;Q8VH18</w:t>
        <w:br/>
      </w:r>
    </w:p>
    <w:p>
      <w:r>
        <w:t>------</w:t>
      </w:r>
      <w:r>
        <w:rPr>
          <w:highlight w:val="yellow"/>
        </w:rPr>
        <w:t>--VLT</w:t>
      </w:r>
      <w:r>
        <w:rPr>
          <w:highlight w:val="yellow"/>
        </w:rPr>
        <w:t>P</w:t>
      </w:r>
      <w:r>
        <w:rPr>
          <w:highlight w:val="yellow"/>
        </w:rPr>
        <w:t>M</w:t>
      </w:r>
      <w:r>
        <w:t>AIG-KMTLAI---WGRSIGT-IFP</w:t>
      </w:r>
      <w:r>
        <w:rPr>
          <w:highlight w:val="yellow"/>
        </w:rPr>
        <w:t>IIFLL</w:t>
      </w:r>
      <w:r>
        <w:t>KRLSY-----</w:t>
        <w:br/>
      </w:r>
    </w:p>
    <w:p>
      <w:r>
        <w:t>&gt;Q8VG40</w:t>
        <w:br/>
      </w:r>
    </w:p>
    <w:p>
      <w:r>
        <w:t>------</w:t>
      </w:r>
      <w:r>
        <w:rPr>
          <w:highlight w:val="yellow"/>
        </w:rPr>
        <w:t>-CEYS</w:t>
      </w:r>
      <w:r>
        <w:rPr>
          <w:highlight w:val="yellow"/>
        </w:rPr>
        <w:t>A</w:t>
      </w:r>
      <w:r>
        <w:rPr>
          <w:highlight w:val="yellow"/>
        </w:rPr>
        <w:t>I</w:t>
      </w:r>
      <w:r>
        <w:t>ISA-ACSDSSISQIACLLICMFNE</w:t>
      </w:r>
      <w:r>
        <w:rPr>
          <w:highlight w:val="yellow"/>
        </w:rPr>
        <w:t>IC---</w:t>
      </w:r>
      <w:r>
        <w:t>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
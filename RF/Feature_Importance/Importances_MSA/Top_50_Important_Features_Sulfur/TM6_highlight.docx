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Sulfur TM6 Important Residues</w:t>
      </w:r>
    </w:p>
    <w:p>
      <w:r>
        <w:t>&gt;Q7TRE5</w:t>
        <w:br/>
      </w:r>
    </w:p>
    <w:p>
      <w:r>
        <w:t>----EGRSKAFST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VVCLF</w:t>
      </w:r>
      <w:r>
        <w:rPr>
          <w:highlight w:val="yellow"/>
        </w:rPr>
        <w:t>F</w:t>
      </w:r>
      <w:r>
        <w:rPr>
          <w:highlight w:val="yellow"/>
        </w:rPr>
        <w:t>GSGA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PP</w:t>
      </w:r>
      <w:r>
        <w:rPr>
          <w:highlight w:val="yellow"/>
        </w:rPr>
        <w:t>SI</w:t>
      </w:r>
      <w:r>
        <w:t>-----</w:t>
        <w:br/>
      </w:r>
    </w:p>
    <w:p>
      <w:r>
        <w:t>&gt;Q7TRE6</w:t>
        <w:br/>
      </w:r>
    </w:p>
    <w:p>
      <w:r>
        <w:t>----EGRSKAFST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VVCLF</w:t>
      </w:r>
      <w:r>
        <w:rPr>
          <w:highlight w:val="yellow"/>
        </w:rPr>
        <w:t>F</w:t>
      </w:r>
      <w:r>
        <w:rPr>
          <w:highlight w:val="yellow"/>
        </w:rPr>
        <w:t>GSGA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PP</w:t>
      </w:r>
      <w:r>
        <w:rPr>
          <w:highlight w:val="yellow"/>
        </w:rPr>
        <w:t>SI</w:t>
      </w:r>
      <w:r>
        <w:t>-----</w:t>
        <w:br/>
      </w:r>
    </w:p>
    <w:p>
      <w:r>
        <w:t>&gt;Q8VF62</w:t>
        <w:br/>
      </w:r>
    </w:p>
    <w:p>
      <w:r>
        <w:t>-----GRSKAFST</w:t>
      </w:r>
      <w:r>
        <w:rPr>
          <w:highlight w:val="yellow"/>
        </w:rPr>
        <w:t>CTSHI</w:t>
      </w:r>
      <w:r>
        <w:t>I</w:t>
      </w:r>
      <w:r>
        <w:rPr>
          <w:highlight w:val="yellow"/>
        </w:rPr>
        <w:t>VVSLF</w:t>
      </w:r>
      <w:r>
        <w:rPr>
          <w:highlight w:val="yellow"/>
        </w:rPr>
        <w:t>F</w:t>
      </w:r>
      <w:r>
        <w:rPr>
          <w:highlight w:val="yellow"/>
        </w:rPr>
        <w:t>GSGA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-----</w:t>
        <w:br/>
      </w:r>
    </w:p>
    <w:p>
      <w:r>
        <w:t>&gt;Q8VG76</w:t>
        <w:br/>
      </w:r>
    </w:p>
    <w:p>
      <w:r>
        <w:t>-----GRSKAFNT</w:t>
      </w:r>
      <w:r>
        <w:rPr>
          <w:highlight w:val="yellow"/>
        </w:rPr>
        <w:t>CSSHI</w:t>
      </w:r>
      <w:r>
        <w:t>I</w:t>
      </w:r>
      <w:r>
        <w:rPr>
          <w:highlight w:val="yellow"/>
        </w:rPr>
        <w:t>AVSLF</w:t>
      </w:r>
      <w:r>
        <w:rPr>
          <w:highlight w:val="yellow"/>
        </w:rPr>
        <w:t>F</w:t>
      </w:r>
      <w:r>
        <w:rPr>
          <w:highlight w:val="yellow"/>
        </w:rPr>
        <w:t>GSCA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PP</w:t>
      </w:r>
      <w:r>
        <w:rPr>
          <w:highlight w:val="yellow"/>
        </w:rPr>
        <w:t>SA</w:t>
      </w:r>
      <w:r>
        <w:t>-----</w:t>
        <w:br/>
      </w:r>
    </w:p>
    <w:p>
      <w:r>
        <w:t>&gt;Q8VF63</w:t>
        <w:br/>
      </w:r>
    </w:p>
    <w:p>
      <w:r>
        <w:t>----EGRSKAFST</w:t>
      </w:r>
      <w:r>
        <w:rPr>
          <w:highlight w:val="yellow"/>
        </w:rPr>
        <w:t>CGSHM</w:t>
      </w:r>
      <w:r>
        <w:t>I</w:t>
      </w:r>
      <w:r>
        <w:rPr>
          <w:highlight w:val="yellow"/>
        </w:rPr>
        <w:t>AVSLF</w:t>
      </w:r>
      <w:r>
        <w:rPr>
          <w:highlight w:val="yellow"/>
        </w:rPr>
        <w:t>F</w:t>
      </w:r>
      <w:r>
        <w:rPr>
          <w:highlight w:val="yellow"/>
        </w:rPr>
        <w:t>GAAA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-----</w:t>
        <w:br/>
      </w:r>
    </w:p>
    <w:p>
      <w:r>
        <w:t>&gt;Q8VF64</w:t>
        <w:br/>
      </w:r>
    </w:p>
    <w:p>
      <w:r>
        <w:t>----EGRSKAFST</w:t>
      </w:r>
      <w:r>
        <w:rPr>
          <w:highlight w:val="yellow"/>
        </w:rPr>
        <w:t>CGSHV</w:t>
      </w:r>
      <w:r>
        <w:t>I</w:t>
      </w:r>
      <w:r>
        <w:rPr>
          <w:highlight w:val="yellow"/>
        </w:rPr>
        <w:t>AVSLF</w:t>
      </w:r>
      <w:r>
        <w:rPr>
          <w:highlight w:val="yellow"/>
        </w:rPr>
        <w:t>F</w:t>
      </w:r>
      <w:r>
        <w:rPr>
          <w:highlight w:val="yellow"/>
        </w:rPr>
        <w:t>GAAA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-----</w:t>
        <w:br/>
      </w:r>
    </w:p>
    <w:p>
      <w:r>
        <w:t>&gt;Q9EQA5</w:t>
        <w:br/>
      </w:r>
    </w:p>
    <w:p>
      <w:r>
        <w:t>----EGRSKAFST</w:t>
      </w:r>
      <w:r>
        <w:rPr>
          <w:highlight w:val="yellow"/>
        </w:rPr>
        <w:t>CGSHV</w:t>
      </w:r>
      <w:r>
        <w:t>I</w:t>
      </w:r>
      <w:r>
        <w:rPr>
          <w:highlight w:val="yellow"/>
        </w:rPr>
        <w:t>AVSLF</w:t>
      </w:r>
      <w:r>
        <w:rPr>
          <w:highlight w:val="yellow"/>
        </w:rPr>
        <w:t>F</w:t>
      </w:r>
      <w:r>
        <w:rPr>
          <w:highlight w:val="yellow"/>
        </w:rPr>
        <w:t>GASA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-----</w:t>
        <w:br/>
      </w:r>
    </w:p>
    <w:p>
      <w:r>
        <w:t>&gt;Q9EQA6</w:t>
        <w:br/>
      </w:r>
    </w:p>
    <w:p>
      <w:r>
        <w:t>----EGRSKAFST</w:t>
      </w:r>
      <w:r>
        <w:rPr>
          <w:highlight w:val="yellow"/>
        </w:rPr>
        <w:t>CGSHV</w:t>
      </w:r>
      <w:r>
        <w:t>I</w:t>
      </w:r>
      <w:r>
        <w:rPr>
          <w:highlight w:val="yellow"/>
        </w:rPr>
        <w:t>AVSIF</w:t>
      </w:r>
      <w:r>
        <w:rPr>
          <w:highlight w:val="yellow"/>
        </w:rPr>
        <w:t>F</w:t>
      </w:r>
      <w:r>
        <w:rPr>
          <w:highlight w:val="yellow"/>
        </w:rPr>
        <w:t>GSLA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-----</w:t>
        <w:br/>
      </w:r>
    </w:p>
    <w:p>
      <w:r>
        <w:t>&gt;Q9EQ98</w:t>
        <w:br/>
      </w:r>
    </w:p>
    <w:p>
      <w:r>
        <w:t>----EGRSKAFGT</w:t>
      </w:r>
      <w:r>
        <w:rPr>
          <w:highlight w:val="yellow"/>
        </w:rPr>
        <w:t>CSSHI</w:t>
      </w:r>
      <w:r>
        <w:t>M</w:t>
      </w:r>
      <w:r>
        <w:rPr>
          <w:highlight w:val="yellow"/>
        </w:rPr>
        <w:t>AVGIF</w:t>
      </w:r>
      <w:r>
        <w:rPr>
          <w:highlight w:val="yellow"/>
        </w:rPr>
        <w:t>F</w:t>
      </w:r>
      <w:r>
        <w:rPr>
          <w:highlight w:val="yellow"/>
        </w:rPr>
        <w:t>GSIT</w:t>
      </w:r>
      <w:r>
        <w:t>--</w:t>
      </w:r>
      <w:r>
        <w:rPr>
          <w:highlight w:val="yellow"/>
        </w:rPr>
        <w:t>FMYFK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-----</w:t>
        <w:br/>
      </w:r>
    </w:p>
    <w:p>
      <w:r>
        <w:t>&gt;Q9EQA0</w:t>
        <w:br/>
      </w:r>
    </w:p>
    <w:p>
      <w:r>
        <w:t>----KGRSKAFGT</w:t>
      </w:r>
      <w:r>
        <w:rPr>
          <w:highlight w:val="yellow"/>
        </w:rPr>
        <w:t>CSSHL</w:t>
      </w:r>
      <w:r>
        <w:t>M</w:t>
      </w:r>
      <w:r>
        <w:rPr>
          <w:highlight w:val="yellow"/>
        </w:rPr>
        <w:t>AVGIF</w:t>
      </w:r>
      <w:r>
        <w:rPr>
          <w:highlight w:val="yellow"/>
        </w:rPr>
        <w:t>F</w:t>
      </w:r>
      <w:r>
        <w:rPr>
          <w:highlight w:val="yellow"/>
        </w:rPr>
        <w:t>GSIT</w:t>
      </w:r>
      <w:r>
        <w:t>--</w:t>
      </w:r>
      <w:r>
        <w:rPr>
          <w:highlight w:val="yellow"/>
        </w:rPr>
        <w:t>FMYFK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-----</w:t>
        <w:br/>
      </w:r>
    </w:p>
    <w:p>
      <w:r>
        <w:t>&gt;Q9EQ99</w:t>
        <w:br/>
      </w:r>
    </w:p>
    <w:p>
      <w:r>
        <w:t>----KSRSKAFGT</w:t>
      </w:r>
      <w:r>
        <w:rPr>
          <w:highlight w:val="yellow"/>
        </w:rPr>
        <w:t>CSSHL</w:t>
      </w:r>
      <w:r>
        <w:t>M</w:t>
      </w:r>
      <w:r>
        <w:rPr>
          <w:highlight w:val="yellow"/>
        </w:rPr>
        <w:t>AVGIF</w:t>
      </w:r>
      <w:r>
        <w:rPr>
          <w:highlight w:val="yellow"/>
        </w:rPr>
        <w:t>F</w:t>
      </w:r>
      <w:r>
        <w:rPr>
          <w:highlight w:val="yellow"/>
        </w:rPr>
        <w:t>GSIT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&gt;Q8VH09</w:t>
        <w:br/>
      </w:r>
    </w:p>
    <w:p>
      <w:r>
        <w:t>----DGRSKAFST</w:t>
      </w:r>
      <w:r>
        <w:rPr>
          <w:highlight w:val="yellow"/>
        </w:rPr>
        <w:t>CSSHL</w:t>
      </w:r>
      <w:r>
        <w:t>A</w:t>
      </w:r>
      <w:r>
        <w:rPr>
          <w:highlight w:val="yellow"/>
        </w:rPr>
        <w:t>AVGVF</w:t>
      </w:r>
      <w:r>
        <w:rPr>
          <w:highlight w:val="yellow"/>
        </w:rPr>
        <w:t>Y</w:t>
      </w:r>
      <w:r>
        <w:rPr>
          <w:highlight w:val="yellow"/>
        </w:rPr>
        <w:t>GSII</w:t>
      </w:r>
      <w:r>
        <w:t>--</w:t>
      </w:r>
      <w:r>
        <w:rPr>
          <w:highlight w:val="yellow"/>
        </w:rPr>
        <w:t>FMYFK</w:t>
      </w:r>
      <w:r>
        <w:rPr>
          <w:highlight w:val="yellow"/>
        </w:rPr>
        <w:t>PS</w:t>
      </w:r>
      <w:r>
        <w:rPr>
          <w:highlight w:val="yellow"/>
        </w:rPr>
        <w:t>TG</w:t>
      </w:r>
      <w:r>
        <w:t>-----</w:t>
        <w:br/>
      </w:r>
    </w:p>
    <w:p>
      <w:r>
        <w:t>&gt;Q8VG90</w:t>
        <w:br/>
      </w:r>
    </w:p>
    <w:p>
      <w:r>
        <w:t>----KGRSKALST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AVSLF</w:t>
      </w:r>
      <w:r>
        <w:rPr>
          <w:highlight w:val="yellow"/>
        </w:rPr>
        <w:t>F</w:t>
      </w:r>
      <w:r>
        <w:rPr>
          <w:highlight w:val="yellow"/>
        </w:rPr>
        <w:t>GSSS</w:t>
      </w:r>
      <w:r>
        <w:t>--</w:t>
      </w:r>
      <w:r>
        <w:rPr>
          <w:highlight w:val="yellow"/>
        </w:rPr>
        <w:t>FIYFK</w:t>
      </w:r>
      <w:r>
        <w:rPr>
          <w:highlight w:val="yellow"/>
        </w:rPr>
        <w:t>SS</w:t>
      </w:r>
      <w:r>
        <w:rPr>
          <w:highlight w:val="yellow"/>
        </w:rPr>
        <w:t>PV</w:t>
      </w:r>
      <w:r>
        <w:t>-----</w:t>
        <w:br/>
      </w:r>
    </w:p>
    <w:p>
      <w:r>
        <w:t>&gt;Q8VF78</w:t>
        <w:br/>
      </w:r>
    </w:p>
    <w:p>
      <w:r>
        <w:t>-----GRFKAFST</w:t>
      </w:r>
      <w:r>
        <w:rPr>
          <w:highlight w:val="yellow"/>
        </w:rPr>
        <w:t>CSSHF</w:t>
      </w:r>
      <w:r>
        <w:t>S</w:t>
      </w:r>
      <w:r>
        <w:rPr>
          <w:highlight w:val="yellow"/>
        </w:rPr>
        <w:t>AVSVF</w:t>
      </w:r>
      <w:r>
        <w:rPr>
          <w:highlight w:val="yellow"/>
        </w:rPr>
        <w:t>F</w:t>
      </w:r>
      <w:r>
        <w:rPr>
          <w:highlight w:val="yellow"/>
        </w:rPr>
        <w:t>GSLA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PF</w:t>
      </w:r>
      <w:r>
        <w:rPr>
          <w:highlight w:val="yellow"/>
        </w:rPr>
        <w:t>SV</w:t>
      </w:r>
      <w:r>
        <w:t>S----</w:t>
        <w:br/>
      </w:r>
    </w:p>
    <w:p>
      <w:r>
        <w:t>&gt;Q8VFN3</w:t>
        <w:br/>
      </w:r>
    </w:p>
    <w:p>
      <w:r>
        <w:t>-----GRSKAFST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AVAIF</w:t>
      </w:r>
      <w:r>
        <w:rPr>
          <w:highlight w:val="yellow"/>
        </w:rPr>
        <w:t>F</w:t>
      </w:r>
      <w:r>
        <w:rPr>
          <w:highlight w:val="yellow"/>
        </w:rPr>
        <w:t>GSLA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S----</w:t>
        <w:br/>
      </w:r>
    </w:p>
    <w:p>
      <w:r>
        <w:t>&gt;Q8VFN4</w:t>
        <w:br/>
      </w:r>
    </w:p>
    <w:p>
      <w:r>
        <w:t>-----GRSKAFST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AVAIF</w:t>
      </w:r>
      <w:r>
        <w:rPr>
          <w:highlight w:val="yellow"/>
        </w:rPr>
        <w:t>F</w:t>
      </w:r>
      <w:r>
        <w:rPr>
          <w:highlight w:val="yellow"/>
        </w:rPr>
        <w:t>GSLA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SI</w:t>
      </w:r>
      <w:r>
        <w:t>N----</w:t>
        <w:br/>
      </w:r>
    </w:p>
    <w:p>
      <w:r>
        <w:t>&gt;Q8VFN5</w:t>
        <w:br/>
      </w:r>
    </w:p>
    <w:p>
      <w:r>
        <w:t>-----GRSKAFST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AVAIF</w:t>
      </w:r>
      <w:r>
        <w:rPr>
          <w:highlight w:val="yellow"/>
        </w:rPr>
        <w:t>Y</w:t>
      </w:r>
      <w:r>
        <w:rPr>
          <w:highlight w:val="yellow"/>
        </w:rPr>
        <w:t>GSAA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S----</w:t>
        <w:br/>
      </w:r>
    </w:p>
    <w:p>
      <w:r>
        <w:t>&gt;Q9EQ92</w:t>
        <w:br/>
      </w:r>
    </w:p>
    <w:p>
      <w:r>
        <w:t>-----GRSKAFST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AVAVF</w:t>
      </w:r>
      <w:r>
        <w:rPr>
          <w:highlight w:val="yellow"/>
        </w:rPr>
        <w:t>Y</w:t>
      </w:r>
      <w:r>
        <w:rPr>
          <w:highlight w:val="yellow"/>
        </w:rPr>
        <w:t>GSAA</w:t>
      </w:r>
      <w:r>
        <w:t>--</w:t>
      </w:r>
      <w:r>
        <w:rPr>
          <w:highlight w:val="yellow"/>
        </w:rPr>
        <w:t>FTYLQ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S----</w:t>
        <w:br/>
      </w:r>
    </w:p>
    <w:p>
      <w:r>
        <w:t>&gt;Q9EQ96</w:t>
        <w:br/>
      </w:r>
    </w:p>
    <w:p>
      <w:r>
        <w:t>-----GRSKAFST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AVALF</w:t>
      </w:r>
      <w:r>
        <w:rPr>
          <w:highlight w:val="yellow"/>
        </w:rPr>
        <w:t>Y</w:t>
      </w:r>
      <w:r>
        <w:rPr>
          <w:highlight w:val="yellow"/>
        </w:rPr>
        <w:t>GSAA</w:t>
      </w:r>
      <w:r>
        <w:t>--</w:t>
      </w:r>
      <w:r>
        <w:rPr>
          <w:highlight w:val="yellow"/>
        </w:rPr>
        <w:t>FTYLQ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S----</w:t>
        <w:br/>
      </w:r>
    </w:p>
    <w:p>
      <w:r>
        <w:t>&gt;Q9EQB5</w:t>
        <w:br/>
      </w:r>
    </w:p>
    <w:p>
      <w:r>
        <w:t>-----GRSKAFST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AVAIF</w:t>
      </w:r>
      <w:r>
        <w:rPr>
          <w:highlight w:val="yellow"/>
        </w:rPr>
        <w:t>Y</w:t>
      </w:r>
      <w:r>
        <w:rPr>
          <w:highlight w:val="yellow"/>
        </w:rPr>
        <w:t>GSAA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RV</w:t>
      </w:r>
      <w:r>
        <w:t>N----</w:t>
        <w:br/>
      </w:r>
    </w:p>
    <w:p>
      <w:r>
        <w:t>&gt;Q8VG89</w:t>
        <w:br/>
      </w:r>
    </w:p>
    <w:p>
      <w:r>
        <w:t>-----GRYKAFST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AVAIF</w:t>
      </w:r>
      <w:r>
        <w:rPr>
          <w:highlight w:val="yellow"/>
        </w:rPr>
        <w:t>F</w:t>
      </w:r>
      <w:r>
        <w:rPr>
          <w:highlight w:val="yellow"/>
        </w:rPr>
        <w:t>GSTA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N----</w:t>
        <w:br/>
      </w:r>
    </w:p>
    <w:p>
      <w:r>
        <w:t>&gt;Q9EQB6</w:t>
        <w:br/>
      </w:r>
    </w:p>
    <w:p>
      <w:r>
        <w:t>-----GRSKAFST</w:t>
      </w:r>
      <w:r>
        <w:rPr>
          <w:highlight w:val="yellow"/>
        </w:rPr>
        <w:t>CSSHI</w:t>
      </w:r>
      <w:r>
        <w:t>S</w:t>
      </w:r>
      <w:r>
        <w:rPr>
          <w:highlight w:val="yellow"/>
        </w:rPr>
        <w:t>AVAVF</w:t>
      </w:r>
      <w:r>
        <w:rPr>
          <w:highlight w:val="yellow"/>
        </w:rPr>
        <w:t>Y</w:t>
      </w:r>
      <w:r>
        <w:rPr>
          <w:highlight w:val="yellow"/>
        </w:rPr>
        <w:t>GSTA</w:t>
      </w:r>
      <w:r>
        <w:t>--</w:t>
      </w:r>
      <w:r>
        <w:rPr>
          <w:highlight w:val="yellow"/>
        </w:rPr>
        <w:t>FVYLQ</w:t>
      </w:r>
      <w:r>
        <w:rPr>
          <w:highlight w:val="yellow"/>
        </w:rPr>
        <w:t>PS</w:t>
      </w:r>
      <w:r>
        <w:rPr>
          <w:highlight w:val="yellow"/>
        </w:rPr>
        <w:t>RV</w:t>
      </w:r>
      <w:r>
        <w:t>S----</w:t>
        <w:br/>
      </w:r>
    </w:p>
    <w:p>
      <w:r>
        <w:t>&gt;Q8VFD7</w:t>
        <w:br/>
      </w:r>
    </w:p>
    <w:p>
      <w:r>
        <w:t>-----GRVKAFST</w:t>
      </w:r>
      <w:r>
        <w:rPr>
          <w:highlight w:val="yellow"/>
        </w:rPr>
        <w:t>YSSHI</w:t>
      </w:r>
      <w:r>
        <w:t>L</w:t>
      </w:r>
      <w:r>
        <w:rPr>
          <w:highlight w:val="yellow"/>
        </w:rPr>
        <w:t>AVAIF</w:t>
      </w:r>
      <w:r>
        <w:rPr>
          <w:highlight w:val="yellow"/>
        </w:rPr>
        <w:t>F</w:t>
      </w:r>
      <w:r>
        <w:rPr>
          <w:highlight w:val="yellow"/>
        </w:rPr>
        <w:t>GSTT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S----</w:t>
        <w:br/>
      </w:r>
    </w:p>
    <w:p>
      <w:r>
        <w:t>&gt;Q9EQ93</w:t>
        <w:br/>
      </w:r>
    </w:p>
    <w:p>
      <w:r>
        <w:t>-------VKAFRT</w:t>
      </w:r>
      <w:r>
        <w:rPr>
          <w:highlight w:val="yellow"/>
        </w:rPr>
        <w:t>CSSHI</w:t>
      </w:r>
      <w:r>
        <w:t>M</w:t>
      </w:r>
      <w:r>
        <w:rPr>
          <w:highlight w:val="yellow"/>
        </w:rPr>
        <w:t>AVAIF</w:t>
      </w:r>
      <w:r>
        <w:rPr>
          <w:highlight w:val="yellow"/>
        </w:rPr>
        <w:t>F</w:t>
      </w:r>
      <w:r>
        <w:rPr>
          <w:highlight w:val="yellow"/>
        </w:rPr>
        <w:t>GSTV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S----</w:t>
        <w:br/>
      </w:r>
    </w:p>
    <w:p>
      <w:r>
        <w:t>&gt;Q9EQ97</w:t>
        <w:br/>
      </w:r>
    </w:p>
    <w:p>
      <w:r>
        <w:t>-------VKAFRT</w:t>
      </w:r>
      <w:r>
        <w:rPr>
          <w:highlight w:val="yellow"/>
        </w:rPr>
        <w:t>CSSHI</w:t>
      </w:r>
      <w:r>
        <w:t>L</w:t>
      </w:r>
      <w:r>
        <w:rPr>
          <w:highlight w:val="yellow"/>
        </w:rPr>
        <w:t>AVAIF</w:t>
      </w:r>
      <w:r>
        <w:rPr>
          <w:highlight w:val="yellow"/>
        </w:rPr>
        <w:t>F</w:t>
      </w:r>
      <w:r>
        <w:rPr>
          <w:highlight w:val="yellow"/>
        </w:rPr>
        <w:t>GSTT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S----</w:t>
        <w:br/>
      </w:r>
    </w:p>
    <w:p>
      <w:r>
        <w:t>&gt;Q8VG50</w:t>
        <w:br/>
      </w:r>
    </w:p>
    <w:p>
      <w:r>
        <w:t>--------KAFST</w:t>
      </w:r>
      <w:r>
        <w:rPr>
          <w:highlight w:val="yellow"/>
        </w:rPr>
        <w:t>CSSHI</w:t>
      </w:r>
      <w:r>
        <w:t>I</w:t>
      </w:r>
      <w:r>
        <w:rPr>
          <w:highlight w:val="yellow"/>
        </w:rPr>
        <w:t>VVSVF</w:t>
      </w:r>
      <w:r>
        <w:rPr>
          <w:highlight w:val="yellow"/>
        </w:rPr>
        <w:t>F</w:t>
      </w:r>
      <w:r>
        <w:rPr>
          <w:highlight w:val="yellow"/>
        </w:rPr>
        <w:t>GSGA</w:t>
      </w:r>
      <w:r>
        <w:t>--</w:t>
      </w:r>
      <w:r>
        <w:rPr>
          <w:highlight w:val="yellow"/>
        </w:rPr>
        <w:t>FMYLH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L----</w:t>
        <w:br/>
      </w:r>
    </w:p>
    <w:p>
      <w:r>
        <w:t>&gt;Q8VG53</w:t>
        <w:br/>
      </w:r>
    </w:p>
    <w:p>
      <w:r>
        <w:t>--------KAFST</w:t>
      </w:r>
      <w:r>
        <w:rPr>
          <w:highlight w:val="yellow"/>
        </w:rPr>
        <w:t>CSSHI</w:t>
      </w:r>
      <w:r>
        <w:t>I</w:t>
      </w:r>
      <w:r>
        <w:rPr>
          <w:highlight w:val="yellow"/>
        </w:rPr>
        <w:t>AAFLF</w:t>
      </w:r>
      <w:r>
        <w:rPr>
          <w:highlight w:val="yellow"/>
        </w:rPr>
        <w:t>F</w:t>
      </w:r>
      <w:r>
        <w:rPr>
          <w:highlight w:val="yellow"/>
        </w:rPr>
        <w:t>GSGA</w:t>
      </w:r>
      <w:r>
        <w:t>--</w:t>
      </w:r>
      <w:r>
        <w:rPr>
          <w:highlight w:val="yellow"/>
        </w:rPr>
        <w:t>FMYFQ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E----</w:t>
        <w:br/>
      </w:r>
    </w:p>
    <w:p>
      <w:r>
        <w:t>&gt;Q7TRN3</w:t>
        <w:br/>
      </w:r>
    </w:p>
    <w:p>
      <w:r>
        <w:t>----EGRKKALVT</w:t>
      </w:r>
      <w:r>
        <w:rPr>
          <w:highlight w:val="yellow"/>
        </w:rPr>
        <w:t>CFSHL</w:t>
      </w:r>
      <w:r>
        <w:t>T</w:t>
      </w:r>
      <w:r>
        <w:rPr>
          <w:highlight w:val="yellow"/>
        </w:rPr>
        <w:t>VVGLY</w:t>
      </w:r>
      <w:r>
        <w:rPr>
          <w:highlight w:val="yellow"/>
        </w:rPr>
        <w:t>Y</w:t>
      </w:r>
      <w:r>
        <w:rPr>
          <w:highlight w:val="yellow"/>
        </w:rPr>
        <w:t>GALT</w:t>
      </w:r>
      <w:r>
        <w:t>--</w:t>
      </w:r>
      <w:r>
        <w:rPr>
          <w:highlight w:val="yellow"/>
        </w:rPr>
        <w:t>VMYVL</w:t>
      </w:r>
      <w:r>
        <w:rPr>
          <w:highlight w:val="yellow"/>
        </w:rPr>
        <w:t>PS</w:t>
      </w:r>
      <w:r>
        <w:rPr>
          <w:highlight w:val="yellow"/>
        </w:rPr>
        <w:t>SY</w:t>
      </w:r>
      <w:r>
        <w:t>L----</w:t>
        <w:br/>
      </w:r>
    </w:p>
    <w:p>
      <w:r>
        <w:t>&gt;Q8VFM4</w:t>
        <w:br/>
      </w:r>
    </w:p>
    <w:p>
      <w:r>
        <w:t>----ESRKKALVT</w:t>
      </w:r>
      <w:r>
        <w:rPr>
          <w:highlight w:val="yellow"/>
        </w:rPr>
        <w:t>CSSHM</w:t>
      </w:r>
      <w:r>
        <w:t>T</w:t>
      </w:r>
      <w:r>
        <w:rPr>
          <w:highlight w:val="yellow"/>
        </w:rPr>
        <w:t>VVGMY</w:t>
      </w:r>
      <w:r>
        <w:rPr>
          <w:highlight w:val="yellow"/>
        </w:rPr>
        <w:t>Y</w:t>
      </w:r>
      <w:r>
        <w:rPr>
          <w:highlight w:val="yellow"/>
        </w:rPr>
        <w:t>GALT</w:t>
      </w:r>
      <w:r>
        <w:t>--</w:t>
      </w:r>
      <w:r>
        <w:rPr>
          <w:highlight w:val="yellow"/>
        </w:rPr>
        <w:t>VMYFL</w:t>
      </w:r>
      <w:r>
        <w:rPr>
          <w:highlight w:val="yellow"/>
        </w:rPr>
        <w:t>PS</w:t>
      </w:r>
      <w:r>
        <w:rPr>
          <w:highlight w:val="yellow"/>
        </w:rPr>
        <w:t>SY</w:t>
      </w:r>
      <w:r>
        <w:t>H----</w:t>
        <w:br/>
      </w:r>
    </w:p>
    <w:p>
      <w:r>
        <w:t>&gt;Q7TRN4</w:t>
        <w:br/>
      </w:r>
    </w:p>
    <w:p>
      <w:r>
        <w:t>----EGRKKALVT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VVGMW</w:t>
      </w:r>
      <w:r>
        <w:rPr>
          <w:highlight w:val="yellow"/>
        </w:rPr>
        <w:t>Y</w:t>
      </w:r>
      <w:r>
        <w:rPr>
          <w:highlight w:val="yellow"/>
        </w:rPr>
        <w:t>GGAS</w:t>
      </w:r>
      <w:r>
        <w:t>--</w:t>
      </w:r>
      <w:r>
        <w:rPr>
          <w:highlight w:val="yellow"/>
        </w:rPr>
        <w:t>FMYVL</w:t>
      </w:r>
      <w:r>
        <w:rPr>
          <w:highlight w:val="yellow"/>
        </w:rPr>
        <w:t>PS</w:t>
      </w:r>
      <w:r>
        <w:rPr>
          <w:highlight w:val="yellow"/>
        </w:rPr>
        <w:t>PF</w:t>
      </w:r>
      <w:r>
        <w:t>H----</w:t>
        <w:br/>
      </w:r>
    </w:p>
    <w:p>
      <w:r>
        <w:t>&gt;Q8VFM5</w:t>
        <w:br/>
      </w:r>
    </w:p>
    <w:p>
      <w:r>
        <w:t>----EGRKKALVT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VVGMW</w:t>
      </w:r>
      <w:r>
        <w:rPr>
          <w:highlight w:val="yellow"/>
        </w:rPr>
        <w:t>Y</w:t>
      </w:r>
      <w:r>
        <w:rPr>
          <w:highlight w:val="yellow"/>
        </w:rPr>
        <w:t>GGAS</w:t>
      </w:r>
      <w:r>
        <w:t>--</w:t>
      </w:r>
      <w:r>
        <w:rPr>
          <w:highlight w:val="yellow"/>
        </w:rPr>
        <w:t>FMYVL</w:t>
      </w:r>
      <w:r>
        <w:rPr>
          <w:highlight w:val="yellow"/>
        </w:rPr>
        <w:t>PS</w:t>
      </w:r>
      <w:r>
        <w:rPr>
          <w:highlight w:val="yellow"/>
        </w:rPr>
        <w:t>SF</w:t>
      </w:r>
      <w:r>
        <w:t>H----</w:t>
        <w:br/>
      </w:r>
    </w:p>
    <w:p>
      <w:r>
        <w:t>&gt;Q8VFM3</w:t>
        <w:br/>
      </w:r>
    </w:p>
    <w:p>
      <w:r>
        <w:t>----EGRKKALVT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VVGMW</w:t>
      </w:r>
      <w:r>
        <w:rPr>
          <w:highlight w:val="yellow"/>
        </w:rPr>
        <w:t>Y</w:t>
      </w:r>
      <w:r>
        <w:rPr>
          <w:highlight w:val="yellow"/>
        </w:rPr>
        <w:t>GGAI</w:t>
      </w:r>
      <w:r>
        <w:t>--</w:t>
      </w:r>
      <w:r>
        <w:rPr>
          <w:highlight w:val="yellow"/>
        </w:rPr>
        <w:t>FMYIL</w:t>
      </w:r>
      <w:r>
        <w:rPr>
          <w:highlight w:val="yellow"/>
        </w:rPr>
        <w:t>PS</w:t>
      </w:r>
      <w:r>
        <w:rPr>
          <w:highlight w:val="yellow"/>
        </w:rPr>
        <w:t>SF</w:t>
      </w:r>
      <w:r>
        <w:t>H----</w:t>
        <w:br/>
      </w:r>
    </w:p>
    <w:p>
      <w:r>
        <w:t>&gt;Q9D3U9</w:t>
        <w:br/>
      </w:r>
    </w:p>
    <w:p>
      <w:r>
        <w:t>----EGRKKALVT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VVGMF</w:t>
      </w:r>
      <w:r>
        <w:rPr>
          <w:highlight w:val="yellow"/>
        </w:rPr>
        <w:t>Y</w:t>
      </w:r>
      <w:r>
        <w:rPr>
          <w:highlight w:val="yellow"/>
        </w:rPr>
        <w:t>GGAT</w:t>
      </w:r>
      <w:r>
        <w:t>--</w:t>
      </w:r>
      <w:r>
        <w:rPr>
          <w:highlight w:val="yellow"/>
        </w:rPr>
        <w:t>FMYVL</w:t>
      </w:r>
      <w:r>
        <w:rPr>
          <w:highlight w:val="yellow"/>
        </w:rPr>
        <w:t>PS</w:t>
      </w:r>
      <w:r>
        <w:rPr>
          <w:highlight w:val="yellow"/>
        </w:rPr>
        <w:t>SF</w:t>
      </w:r>
      <w:r>
        <w:t>H----</w:t>
        <w:br/>
      </w:r>
    </w:p>
    <w:p>
      <w:r>
        <w:t>&gt;Q9EPF7</w:t>
        <w:br/>
      </w:r>
    </w:p>
    <w:p>
      <w:r>
        <w:t>----EGRKKALVT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VVGMF</w:t>
      </w:r>
      <w:r>
        <w:rPr>
          <w:highlight w:val="yellow"/>
        </w:rPr>
        <w:t>Y</w:t>
      </w:r>
      <w:r>
        <w:rPr>
          <w:highlight w:val="yellow"/>
        </w:rPr>
        <w:t>GAAT</w:t>
      </w:r>
      <w:r>
        <w:t>--</w:t>
      </w:r>
      <w:r>
        <w:rPr>
          <w:highlight w:val="yellow"/>
        </w:rPr>
        <w:t>FMYVL</w:t>
      </w:r>
      <w:r>
        <w:rPr>
          <w:highlight w:val="yellow"/>
        </w:rPr>
        <w:t>PN</w:t>
      </w:r>
      <w:r>
        <w:rPr>
          <w:highlight w:val="yellow"/>
        </w:rPr>
        <w:t>SF</w:t>
      </w:r>
      <w:r>
        <w:t>H----</w:t>
        <w:br/>
      </w:r>
    </w:p>
    <w:p>
      <w:r>
        <w:t>&gt;Q9EPF6</w:t>
        <w:br/>
      </w:r>
    </w:p>
    <w:p>
      <w:r>
        <w:t>----EGRRKALVT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VVGMW</w:t>
      </w:r>
      <w:r>
        <w:rPr>
          <w:highlight w:val="yellow"/>
        </w:rPr>
        <w:t>Y</w:t>
      </w:r>
      <w:r>
        <w:rPr>
          <w:highlight w:val="yellow"/>
        </w:rPr>
        <w:t>GGAI</w:t>
      </w:r>
      <w:r>
        <w:t>--</w:t>
      </w:r>
      <w:r>
        <w:rPr>
          <w:highlight w:val="yellow"/>
        </w:rPr>
        <w:t>VMYVL</w:t>
      </w:r>
      <w:r>
        <w:rPr>
          <w:highlight w:val="yellow"/>
        </w:rPr>
        <w:t>PS</w:t>
      </w:r>
      <w:r>
        <w:rPr>
          <w:highlight w:val="yellow"/>
        </w:rPr>
        <w:t>SF</w:t>
      </w:r>
      <w:r>
        <w:t>H----</w:t>
        <w:br/>
      </w:r>
    </w:p>
    <w:p>
      <w:r>
        <w:t>&gt;Q9EPF5</w:t>
        <w:br/>
      </w:r>
    </w:p>
    <w:p>
      <w:r>
        <w:t>----EGRKKALVT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VVGMW</w:t>
      </w:r>
      <w:r>
        <w:rPr>
          <w:highlight w:val="yellow"/>
        </w:rPr>
        <w:t>Y</w:t>
      </w:r>
      <w:r>
        <w:rPr>
          <w:highlight w:val="yellow"/>
        </w:rPr>
        <w:t>GGSS</w:t>
      </w:r>
      <w:r>
        <w:t>--</w:t>
      </w:r>
      <w:r>
        <w:rPr>
          <w:highlight w:val="yellow"/>
        </w:rPr>
        <w:t>LMYVL</w:t>
      </w:r>
      <w:r>
        <w:rPr>
          <w:highlight w:val="yellow"/>
        </w:rPr>
        <w:t>PS</w:t>
      </w:r>
      <w:r>
        <w:rPr>
          <w:highlight w:val="yellow"/>
        </w:rPr>
        <w:t>QF</w:t>
      </w:r>
      <w:r>
        <w:t>H----</w:t>
        <w:br/>
      </w:r>
    </w:p>
    <w:p>
      <w:r>
        <w:t>&gt;Q9EPF8</w:t>
        <w:br/>
      </w:r>
    </w:p>
    <w:p>
      <w:r>
        <w:t>----EGKKKALVT</w:t>
      </w:r>
      <w:r>
        <w:rPr>
          <w:highlight w:val="yellow"/>
        </w:rPr>
        <w:t>CLSHL</w:t>
      </w:r>
      <w:r>
        <w:t>M</w:t>
      </w:r>
      <w:r>
        <w:rPr>
          <w:highlight w:val="yellow"/>
        </w:rPr>
        <w:t>VVGMF</w:t>
      </w:r>
      <w:r>
        <w:rPr>
          <w:highlight w:val="yellow"/>
        </w:rPr>
        <w:t>Y</w:t>
      </w:r>
      <w:r>
        <w:rPr>
          <w:highlight w:val="yellow"/>
        </w:rPr>
        <w:t>GAAT</w:t>
      </w:r>
      <w:r>
        <w:t>--</w:t>
      </w:r>
      <w:r>
        <w:rPr>
          <w:highlight w:val="yellow"/>
        </w:rPr>
        <w:t>FMYVL</w:t>
      </w:r>
      <w:r>
        <w:rPr>
          <w:highlight w:val="yellow"/>
        </w:rPr>
        <w:t>PS</w:t>
      </w:r>
      <w:r>
        <w:rPr>
          <w:highlight w:val="yellow"/>
        </w:rPr>
        <w:t>SL</w:t>
      </w:r>
      <w:r>
        <w:t>H----</w:t>
        <w:br/>
      </w:r>
    </w:p>
    <w:p>
      <w:r>
        <w:t>&gt;Q7TRY2</w:t>
        <w:br/>
      </w:r>
    </w:p>
    <w:p>
      <w:r>
        <w:t>----EARHKAFTT</w:t>
      </w:r>
      <w:r>
        <w:rPr>
          <w:highlight w:val="yellow"/>
        </w:rPr>
        <w:t>CSSHV</w:t>
      </w:r>
      <w:r>
        <w:t>T</w:t>
      </w:r>
      <w:r>
        <w:rPr>
          <w:highlight w:val="yellow"/>
        </w:rPr>
        <w:t>VVGLF</w:t>
      </w:r>
      <w:r>
        <w:rPr>
          <w:highlight w:val="yellow"/>
        </w:rPr>
        <w:t>Y</w:t>
      </w:r>
      <w:r>
        <w:rPr>
          <w:highlight w:val="yellow"/>
        </w:rPr>
        <w:t>GAAV</w:t>
      </w:r>
      <w:r>
        <w:t>--</w:t>
      </w:r>
      <w:r>
        <w:rPr>
          <w:highlight w:val="yellow"/>
        </w:rPr>
        <w:t>FMYMV</w:t>
      </w:r>
      <w:r>
        <w:rPr>
          <w:highlight w:val="yellow"/>
        </w:rPr>
        <w:t>PG</w:t>
      </w:r>
      <w:r>
        <w:rPr>
          <w:highlight w:val="yellow"/>
        </w:rPr>
        <w:t>SY</w:t>
      </w:r>
      <w:r>
        <w:t>H----</w:t>
        <w:br/>
      </w:r>
    </w:p>
    <w:p>
      <w:r>
        <w:t>&gt;Q7TRZ7</w:t>
        <w:br/>
      </w:r>
    </w:p>
    <w:p>
      <w:r>
        <w:t>----EARKKAFAT</w:t>
      </w:r>
      <w:r>
        <w:rPr>
          <w:highlight w:val="yellow"/>
        </w:rPr>
        <w:t>CSSHL</w:t>
      </w:r>
      <w:r>
        <w:t>A</w:t>
      </w:r>
      <w:r>
        <w:rPr>
          <w:highlight w:val="yellow"/>
        </w:rPr>
        <w:t>VVGLF</w:t>
      </w:r>
      <w:r>
        <w:rPr>
          <w:highlight w:val="yellow"/>
        </w:rPr>
        <w:t>Y</w:t>
      </w:r>
      <w:r>
        <w:rPr>
          <w:highlight w:val="yellow"/>
        </w:rPr>
        <w:t>GAAT</w:t>
      </w:r>
      <w:r>
        <w:t>--</w:t>
      </w:r>
      <w:r>
        <w:rPr>
          <w:highlight w:val="yellow"/>
        </w:rPr>
        <w:t>FSYM-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&gt;Q8VFG7</w:t>
        <w:br/>
      </w:r>
    </w:p>
    <w:p>
      <w:r>
        <w:t>----AARKKAFTT</w:t>
      </w:r>
      <w:r>
        <w:rPr>
          <w:highlight w:val="yellow"/>
        </w:rPr>
        <w:t>CSSHL</w:t>
      </w:r>
      <w:r>
        <w:t>A</w:t>
      </w:r>
      <w:r>
        <w:rPr>
          <w:highlight w:val="yellow"/>
        </w:rPr>
        <w:t>VVGLF</w:t>
      </w:r>
      <w:r>
        <w:rPr>
          <w:highlight w:val="yellow"/>
        </w:rPr>
        <w:t>Y</w:t>
      </w:r>
      <w:r>
        <w:rPr>
          <w:highlight w:val="yellow"/>
        </w:rPr>
        <w:t>GAII</w:t>
      </w:r>
      <w:r>
        <w:t>--</w:t>
      </w:r>
      <w:r>
        <w:rPr>
          <w:highlight w:val="yellow"/>
        </w:rPr>
        <w:t>FIYMR</w:t>
      </w:r>
      <w:r>
        <w:rPr>
          <w:highlight w:val="yellow"/>
        </w:rPr>
        <w:t>PK</w:t>
      </w:r>
      <w:r>
        <w:rPr>
          <w:highlight w:val="yellow"/>
        </w:rPr>
        <w:t>SH</w:t>
      </w:r>
      <w:r>
        <w:t>Q----</w:t>
        <w:br/>
      </w:r>
    </w:p>
    <w:p>
      <w:r>
        <w:t>&gt;Q8VF37</w:t>
        <w:br/>
      </w:r>
    </w:p>
    <w:p>
      <w:r>
        <w:t>----EGRKKAFAT</w:t>
      </w:r>
      <w:r>
        <w:rPr>
          <w:highlight w:val="yellow"/>
        </w:rPr>
        <w:t>CSSHV</w:t>
      </w:r>
      <w:r>
        <w:t>I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GAAL</w:t>
      </w:r>
      <w:r>
        <w:t>--</w:t>
      </w:r>
      <w:r>
        <w:rPr>
          <w:highlight w:val="yellow"/>
        </w:rPr>
        <w:t>YTYML</w:t>
      </w:r>
      <w:r>
        <w:rPr>
          <w:highlight w:val="yellow"/>
        </w:rPr>
        <w:t>PQ</w:t>
      </w:r>
      <w:r>
        <w:rPr>
          <w:highlight w:val="yellow"/>
        </w:rPr>
        <w:t>AY</w:t>
      </w:r>
      <w:r>
        <w:t>H----</w:t>
        <w:br/>
      </w:r>
    </w:p>
    <w:p>
      <w:r>
        <w:t>&gt;Q8VGD7</w:t>
        <w:br/>
      </w:r>
    </w:p>
    <w:p>
      <w:r>
        <w:t>----EGRRKAFAT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GAAM</w:t>
      </w:r>
      <w:r>
        <w:t>--</w:t>
      </w:r>
      <w:r>
        <w:rPr>
          <w:highlight w:val="yellow"/>
        </w:rPr>
        <w:t>ITYMR</w:t>
      </w:r>
      <w:r>
        <w:rPr>
          <w:highlight w:val="yellow"/>
        </w:rPr>
        <w:t>PQ</w:t>
      </w:r>
      <w:r>
        <w:rPr>
          <w:highlight w:val="yellow"/>
        </w:rPr>
        <w:t>AY</w:t>
      </w:r>
      <w:r>
        <w:t>H----</w:t>
        <w:br/>
      </w:r>
    </w:p>
    <w:p>
      <w:r>
        <w:t>&gt;Q8VGD8</w:t>
        <w:br/>
      </w:r>
    </w:p>
    <w:p>
      <w:r>
        <w:t>----EGRQKALAT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VVNLF</w:t>
      </w:r>
      <w:r>
        <w:rPr>
          <w:highlight w:val="yellow"/>
        </w:rPr>
        <w:t>Y</w:t>
      </w:r>
      <w:r>
        <w:rPr>
          <w:highlight w:val="yellow"/>
        </w:rPr>
        <w:t>GPLV</w:t>
      </w:r>
      <w:r>
        <w:t>--</w:t>
      </w:r>
      <w:r>
        <w:rPr>
          <w:highlight w:val="yellow"/>
        </w:rPr>
        <w:t>YTYML</w:t>
      </w:r>
      <w:r>
        <w:rPr>
          <w:highlight w:val="yellow"/>
        </w:rPr>
        <w:t>PA</w:t>
      </w:r>
      <w:r>
        <w:rPr>
          <w:highlight w:val="yellow"/>
        </w:rPr>
        <w:t>SY</w:t>
      </w:r>
      <w:r>
        <w:t>H----</w:t>
        <w:br/>
      </w:r>
    </w:p>
    <w:p>
      <w:r>
        <w:t>&gt;Q8VGD9</w:t>
        <w:br/>
      </w:r>
    </w:p>
    <w:p>
      <w:r>
        <w:t>----EGRKKALAT</w:t>
      </w:r>
      <w:r>
        <w:rPr>
          <w:highlight w:val="yellow"/>
        </w:rPr>
        <w:t>CSSHM</w:t>
      </w:r>
      <w:r>
        <w:t>T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GAAI</w:t>
      </w:r>
      <w:r>
        <w:t>--</w:t>
      </w:r>
      <w:r>
        <w:rPr>
          <w:highlight w:val="yellow"/>
        </w:rPr>
        <w:t>YTYIF</w:t>
      </w:r>
      <w:r>
        <w:rPr>
          <w:highlight w:val="yellow"/>
        </w:rPr>
        <w:t>PA</w:t>
      </w:r>
      <w:r>
        <w:rPr>
          <w:highlight w:val="yellow"/>
        </w:rPr>
        <w:t>SL</w:t>
      </w:r>
      <w:r>
        <w:t>-----</w:t>
        <w:br/>
      </w:r>
    </w:p>
    <w:p>
      <w:r>
        <w:t>&gt;Q8VGT9</w:t>
        <w:br/>
      </w:r>
    </w:p>
    <w:p>
      <w:r>
        <w:t>----GGRSKAFST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VVVLF</w:t>
      </w:r>
      <w:r>
        <w:rPr>
          <w:highlight w:val="yellow"/>
        </w:rPr>
        <w:t>Y</w:t>
      </w:r>
      <w:r>
        <w:rPr>
          <w:highlight w:val="yellow"/>
        </w:rPr>
        <w:t>GTAT</w:t>
      </w:r>
      <w:r>
        <w:t>--</w:t>
      </w:r>
      <w:r>
        <w:rPr>
          <w:highlight w:val="yellow"/>
        </w:rPr>
        <w:t>ITYAQ</w:t>
      </w:r>
      <w:r>
        <w:rPr>
          <w:highlight w:val="yellow"/>
        </w:rPr>
        <w:t>PK</w:t>
      </w:r>
      <w:r>
        <w:rPr>
          <w:highlight w:val="yellow"/>
        </w:rPr>
        <w:t>AY</w:t>
      </w:r>
      <w:r>
        <w:t>Q----</w:t>
        <w:br/>
      </w:r>
    </w:p>
    <w:p>
      <w:r>
        <w:t>&gt;Q7TRU6</w:t>
        <w:br/>
      </w:r>
    </w:p>
    <w:p>
      <w:r>
        <w:t>----EGRHKAFST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SN</w:t>
      </w:r>
      <w:r>
        <w:t>Y----</w:t>
        <w:br/>
      </w:r>
    </w:p>
    <w:p>
      <w:r>
        <w:t>&gt;Q8VEW5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&gt;Q8VG03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&gt;Q8VFD3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AVSLF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&gt;Q8VG13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AVTVF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&gt;Q8VG05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&gt;Q8VG06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&gt;Q8VG07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&gt;Q8VG08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&gt;Q8VG44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&gt;Q8VGI6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&gt;Q8VG43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VIYVM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&gt;Q8VF65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&gt;Q8VF66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&gt;Q8VG04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&gt;Q8VG09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&gt;Q8VG42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&gt;Q8VFD2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&gt;Q8VFD0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&gt;Q8VG02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&gt;Q8VEZ0</w:t>
        <w:br/>
      </w:r>
    </w:p>
    <w:p>
      <w:r>
        <w:t>-----GRQKAFST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F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PQ</w:t>
      </w:r>
      <w:r>
        <w:rPr>
          <w:highlight w:val="yellow"/>
        </w:rPr>
        <w:t>--</w:t>
      </w:r>
      <w:r>
        <w:t>-----</w:t>
        <w:br/>
      </w:r>
    </w:p>
    <w:p>
      <w:r>
        <w:t>&gt;Q8VEW6</w:t>
        <w:br/>
      </w:r>
    </w:p>
    <w:p>
      <w:r>
        <w:t>-----GRHKAFST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VVTLL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&gt;Q8VFD1</w:t>
        <w:br/>
      </w:r>
    </w:p>
    <w:p>
      <w:r>
        <w:t>-----GRHKAFST</w:t>
      </w:r>
      <w:r>
        <w:rPr>
          <w:highlight w:val="yellow"/>
        </w:rPr>
        <w:t>CTSYL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FIYVV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&gt;Q8VGI5</w:t>
        <w:br/>
      </w:r>
    </w:p>
    <w:p>
      <w:r>
        <w:t>-----GRNKAFST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GTVL</w:t>
      </w:r>
      <w:r>
        <w:t>--</w:t>
      </w:r>
      <w:r>
        <w:rPr>
          <w:highlight w:val="yellow"/>
        </w:rPr>
        <w:t>FVYVM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&gt;Q8VF12</w:t>
        <w:br/>
      </w:r>
    </w:p>
    <w:p>
      <w:r>
        <w:t>-----SRYKAFST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AVTLF</w:t>
      </w:r>
      <w:r>
        <w:rPr>
          <w:highlight w:val="yellow"/>
        </w:rPr>
        <w:t>Y</w:t>
      </w:r>
      <w:r>
        <w:rPr>
          <w:highlight w:val="yellow"/>
        </w:rPr>
        <w:t>GTTM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&gt;Q8VFC9</w:t>
        <w:br/>
      </w:r>
    </w:p>
    <w:p>
      <w:r>
        <w:t>-----GCHKAFST</w:t>
      </w:r>
      <w:r>
        <w:rPr>
          <w:highlight w:val="yellow"/>
        </w:rPr>
        <w:t>CNSYL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--</w:t>
      </w:r>
      <w:r>
        <w:t>-----</w:t>
        <w:br/>
      </w:r>
    </w:p>
    <w:p>
      <w:r>
        <w:t>&gt;Q7TRU9</w:t>
        <w:br/>
      </w:r>
    </w:p>
    <w:p>
      <w:r>
        <w:t>-----GRQKAFST</w:t>
      </w:r>
      <w:r>
        <w:rPr>
          <w:highlight w:val="yellow"/>
        </w:rPr>
        <w:t>CMSHL</w:t>
      </w:r>
      <w:r>
        <w:t>T</w:t>
      </w:r>
      <w:r>
        <w:rPr>
          <w:highlight w:val="yellow"/>
        </w:rPr>
        <w:t>AVTLY</w:t>
      </w:r>
      <w:r>
        <w:rPr>
          <w:highlight w:val="yellow"/>
        </w:rPr>
        <w:t>Y</w:t>
      </w:r>
      <w:r>
        <w:rPr>
          <w:highlight w:val="yellow"/>
        </w:rPr>
        <w:t>GTTI</w:t>
      </w:r>
      <w:r>
        <w:t>--</w:t>
      </w:r>
      <w:r>
        <w:rPr>
          <w:highlight w:val="yellow"/>
        </w:rPr>
        <w:t>FIYVM</w:t>
      </w:r>
      <w:r>
        <w:rPr>
          <w:highlight w:val="yellow"/>
        </w:rPr>
        <w:t>PK</w:t>
      </w:r>
      <w:r>
        <w:rPr>
          <w:highlight w:val="yellow"/>
        </w:rPr>
        <w:t>SI</w:t>
      </w:r>
      <w:r>
        <w:t>Y----</w:t>
        <w:br/>
      </w:r>
    </w:p>
    <w:p>
      <w:r>
        <w:t>&gt;Q8VGD6</w:t>
        <w:br/>
      </w:r>
    </w:p>
    <w:p>
      <w:r>
        <w:t>-----SRKKALAT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AVSLF</w:t>
      </w:r>
      <w:r>
        <w:rPr>
          <w:highlight w:val="yellow"/>
        </w:rPr>
        <w:t>Y</w:t>
      </w:r>
      <w:r>
        <w:rPr>
          <w:highlight w:val="yellow"/>
        </w:rPr>
        <w:t>GAAM</w:t>
      </w:r>
      <w:r>
        <w:t>--</w:t>
      </w:r>
      <w:r>
        <w:rPr>
          <w:highlight w:val="yellow"/>
        </w:rPr>
        <w:t>FIYLR</w:t>
      </w:r>
      <w:r>
        <w:rPr>
          <w:highlight w:val="yellow"/>
        </w:rPr>
        <w:t>PR</w:t>
      </w:r>
      <w:r>
        <w:rPr>
          <w:highlight w:val="yellow"/>
        </w:rPr>
        <w:t>--</w:t>
      </w:r>
      <w:r>
        <w:t>-----</w:t>
        <w:br/>
      </w:r>
    </w:p>
    <w:p>
      <w:r>
        <w:t>&gt;Q8VES2</w:t>
        <w:br/>
      </w:r>
    </w:p>
    <w:p>
      <w:r>
        <w:t>-----GRRKIFST</w:t>
      </w:r>
      <w:r>
        <w:rPr>
          <w:highlight w:val="yellow"/>
        </w:rPr>
        <w:t>CGAHL</w:t>
      </w:r>
      <w:r>
        <w:t>T</w:t>
      </w:r>
      <w:r>
        <w:rPr>
          <w:highlight w:val="yellow"/>
        </w:rPr>
        <w:t>GVSIF</w:t>
      </w:r>
      <w:r>
        <w:rPr>
          <w:highlight w:val="yellow"/>
        </w:rPr>
        <w:t>H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&gt;Q8VF13</w:t>
        <w:br/>
      </w:r>
    </w:p>
    <w:p>
      <w:r>
        <w:t>-----GRRKIFST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GVSIY</w:t>
      </w:r>
      <w:r>
        <w:rPr>
          <w:highlight w:val="yellow"/>
        </w:rPr>
        <w:t>H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&gt;Q8VFL9</w:t>
        <w:br/>
      </w:r>
    </w:p>
    <w:p>
      <w:r>
        <w:t>-----GKRKVFST</w:t>
      </w:r>
      <w:r>
        <w:rPr>
          <w:highlight w:val="yellow"/>
        </w:rPr>
        <w:t>CGSHL</w:t>
      </w:r>
      <w:r>
        <w:t>M</w:t>
      </w:r>
      <w:r>
        <w:rPr>
          <w:highlight w:val="yellow"/>
        </w:rPr>
        <w:t>AVSTF</w:t>
      </w:r>
      <w:r>
        <w:rPr>
          <w:highlight w:val="yellow"/>
        </w:rPr>
        <w:t>H</w:t>
      </w:r>
      <w:r>
        <w:rPr>
          <w:highlight w:val="yellow"/>
        </w:rPr>
        <w:t>GTVL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&gt;Q8VF14</w:t>
        <w:br/>
      </w:r>
    </w:p>
    <w:p>
      <w:r>
        <w:t>----EGRRKVFST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GVSIY</w:t>
      </w:r>
      <w:r>
        <w:rPr>
          <w:highlight w:val="yellow"/>
        </w:rPr>
        <w:t>H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FTYMR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&gt;Q8VEV8</w:t>
        <w:br/>
      </w:r>
    </w:p>
    <w:p>
      <w:r>
        <w:t>----EGRKKAFST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AVTIF</w:t>
      </w:r>
      <w:r>
        <w:rPr>
          <w:highlight w:val="yellow"/>
        </w:rPr>
        <w:t>Y</w:t>
      </w:r>
      <w:r>
        <w:rPr>
          <w:highlight w:val="yellow"/>
        </w:rPr>
        <w:t>GTVI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&gt;Q8VFL0</w:t>
        <w:br/>
      </w:r>
    </w:p>
    <w:p>
      <w:r>
        <w:t>-----GRRKAFST</w:t>
      </w:r>
      <w:r>
        <w:rPr>
          <w:highlight w:val="yellow"/>
        </w:rPr>
        <w:t>CSSHM</w:t>
      </w:r>
      <w:r>
        <w:t>M</w:t>
      </w:r>
      <w:r>
        <w:rPr>
          <w:highlight w:val="yellow"/>
        </w:rPr>
        <w:t>AVSIF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SD</w:t>
      </w:r>
      <w:r>
        <w:t>H----</w:t>
        <w:br/>
      </w:r>
    </w:p>
    <w:p>
      <w:r>
        <w:t>&gt;Q8VFX2</w:t>
        <w:br/>
      </w:r>
    </w:p>
    <w:p>
      <w:r>
        <w:t>-----GRKKAFST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AVSIF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&gt;Q8VGR9</w:t>
        <w:br/>
      </w:r>
    </w:p>
    <w:p>
      <w:r>
        <w:t>-----GRRKAFST</w:t>
      </w:r>
      <w:r>
        <w:rPr>
          <w:highlight w:val="yellow"/>
        </w:rPr>
        <w:t>CGSHM</w:t>
      </w:r>
      <w:r>
        <w:t>L</w:t>
      </w:r>
      <w:r>
        <w:rPr>
          <w:highlight w:val="yellow"/>
        </w:rPr>
        <w:t>AVTIF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&gt;Q8VFK7</w:t>
        <w:br/>
      </w:r>
    </w:p>
    <w:p>
      <w:r>
        <w:t>-----GRHKAFST</w:t>
      </w:r>
      <w:r>
        <w:rPr>
          <w:highlight w:val="yellow"/>
        </w:rPr>
        <w:t>CASHL</w:t>
      </w:r>
      <w:r>
        <w:t>M</w:t>
      </w:r>
      <w:r>
        <w:rPr>
          <w:highlight w:val="yellow"/>
        </w:rPr>
        <w:t>AVTIF</w:t>
      </w:r>
      <w:r>
        <w:rPr>
          <w:highlight w:val="yellow"/>
        </w:rPr>
        <w:t>F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FMYLR</w:t>
      </w:r>
      <w:r>
        <w:rPr>
          <w:highlight w:val="yellow"/>
        </w:rPr>
        <w:t>PT</w:t>
      </w:r>
      <w:r>
        <w:rPr>
          <w:highlight w:val="yellow"/>
        </w:rPr>
        <w:t>--</w:t>
      </w:r>
      <w:r>
        <w:t>-----</w:t>
        <w:br/>
      </w:r>
    </w:p>
    <w:p>
      <w:r>
        <w:t>&gt;Q8VF76</w:t>
        <w:br/>
      </w:r>
    </w:p>
    <w:p>
      <w:r>
        <w:t>-----GKQKAFST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AVSIL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FIYVR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&gt;Q8VFK1</w:t>
        <w:br/>
      </w:r>
    </w:p>
    <w:p>
      <w:r>
        <w:t>-----GRRKAFST</w:t>
      </w:r>
      <w:r>
        <w:rPr>
          <w:highlight w:val="yellow"/>
        </w:rPr>
        <w:t>CSSHV</w:t>
      </w:r>
      <w:r>
        <w:t>T</w:t>
      </w:r>
      <w:r>
        <w:rPr>
          <w:highlight w:val="yellow"/>
        </w:rPr>
        <w:t>AVSIL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FIYVR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&gt;Q8VFK2</w:t>
        <w:br/>
      </w:r>
    </w:p>
    <w:p>
      <w:r>
        <w:t>-----GRRKAFST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AVSIL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FIYVR</w:t>
      </w:r>
      <w:r>
        <w:rPr>
          <w:highlight w:val="yellow"/>
        </w:rPr>
        <w:t>PS</w:t>
      </w:r>
      <w:r>
        <w:rPr>
          <w:highlight w:val="yellow"/>
        </w:rPr>
        <w:t>--</w:t>
      </w:r>
      <w:r>
        <w:t>-----</w:t>
        <w:br/>
      </w:r>
    </w:p>
    <w:p>
      <w:r>
        <w:t>&gt;Q9QY00</w:t>
        <w:br/>
      </w:r>
    </w:p>
    <w:p>
      <w:r>
        <w:t>-------RKAFST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AVSIL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FIYVR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&gt;Q8VF22</w:t>
        <w:br/>
      </w:r>
    </w:p>
    <w:p>
      <w:r>
        <w:t>----EGRRRAAST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AVSIL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FMYLR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&gt;Q8VGS3</w:t>
        <w:br/>
      </w:r>
    </w:p>
    <w:p>
      <w:r>
        <w:t>-----GRLKAFST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GVTLF</w:t>
      </w:r>
      <w:r>
        <w:rPr>
          <w:highlight w:val="yellow"/>
        </w:rPr>
        <w:t>Y</w:t>
      </w:r>
      <w:r>
        <w:rPr>
          <w:highlight w:val="yellow"/>
        </w:rPr>
        <w:t>GTVM</w:t>
      </w:r>
      <w:r>
        <w:t>--</w:t>
      </w:r>
      <w:r>
        <w:rPr>
          <w:highlight w:val="yellow"/>
        </w:rPr>
        <w:t>FMYLR</w:t>
      </w:r>
      <w:r>
        <w:rPr>
          <w:highlight w:val="yellow"/>
        </w:rPr>
        <w:t>PT</w:t>
      </w:r>
      <w:r>
        <w:rPr>
          <w:highlight w:val="yellow"/>
        </w:rPr>
        <w:t>--</w:t>
      </w:r>
      <w:r>
        <w:t>-----</w:t>
        <w:br/>
      </w:r>
    </w:p>
    <w:p>
      <w:r>
        <w:t>&gt;Q8VFL5</w:t>
        <w:br/>
      </w:r>
    </w:p>
    <w:p>
      <w:r>
        <w:t>-----GRRKAFST</w:t>
      </w:r>
      <w:r>
        <w:rPr>
          <w:highlight w:val="yellow"/>
        </w:rPr>
        <w:t>CGSHL</w:t>
      </w:r>
      <w:r>
        <w:t>V</w:t>
      </w:r>
      <w:r>
        <w:rPr>
          <w:highlight w:val="yellow"/>
        </w:rPr>
        <w:t>AVTVF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CMYVR</w:t>
      </w:r>
      <w:r>
        <w:rPr>
          <w:highlight w:val="yellow"/>
        </w:rPr>
        <w:t>PP</w:t>
      </w:r>
      <w:r>
        <w:rPr>
          <w:highlight w:val="yellow"/>
        </w:rPr>
        <w:t>--</w:t>
      </w:r>
      <w:r>
        <w:t>-----</w:t>
        <w:br/>
      </w:r>
    </w:p>
    <w:p>
      <w:r>
        <w:t>&gt;Q8VEV7</w:t>
        <w:br/>
      </w:r>
    </w:p>
    <w:p>
      <w:r>
        <w:t>----AGVQKALST</w:t>
      </w:r>
      <w:r>
        <w:rPr>
          <w:highlight w:val="yellow"/>
        </w:rPr>
        <w:t>CVSHL</w:t>
      </w:r>
      <w:r>
        <w:t>T</w:t>
      </w:r>
      <w:r>
        <w:rPr>
          <w:highlight w:val="yellow"/>
        </w:rPr>
        <w:t>AVFIF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SR</w:t>
      </w:r>
      <w:r>
        <w:t>H----</w:t>
        <w:br/>
      </w:r>
    </w:p>
    <w:p>
      <w:r>
        <w:t>&gt;Q8VFW4</w:t>
        <w:br/>
      </w:r>
    </w:p>
    <w:p>
      <w:r>
        <w:t>----AGVQKALST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AVFIF</w:t>
      </w:r>
      <w:r>
        <w:rPr>
          <w:highlight w:val="yellow"/>
        </w:rPr>
        <w:t>Y</w:t>
      </w:r>
      <w:r>
        <w:rPr>
          <w:highlight w:val="yellow"/>
        </w:rPr>
        <w:t>GTTI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SR</w:t>
      </w:r>
      <w:r>
        <w:t>H----</w:t>
        <w:br/>
      </w:r>
    </w:p>
    <w:p>
      <w:r>
        <w:t>&gt;Q8VFW1</w:t>
        <w:br/>
      </w:r>
    </w:p>
    <w:p>
      <w:r>
        <w:t>----AGHHKAIST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AVSIF</w:t>
      </w:r>
      <w:r>
        <w:rPr>
          <w:highlight w:val="yellow"/>
        </w:rPr>
        <w:t>Y</w:t>
      </w:r>
      <w:r>
        <w:rPr>
          <w:highlight w:val="yellow"/>
        </w:rPr>
        <w:t>GTSI</w:t>
      </w:r>
      <w:r>
        <w:t>--</w:t>
      </w:r>
      <w:r>
        <w:rPr>
          <w:highlight w:val="yellow"/>
        </w:rPr>
        <w:t>FMYVQ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H----</w:t>
        <w:br/>
      </w:r>
    </w:p>
    <w:p>
      <w:r>
        <w:t>&gt;Q8VFX3</w:t>
        <w:br/>
      </w:r>
    </w:p>
    <w:p>
      <w:r>
        <w:t>-----GHHKAIST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AVSIF</w:t>
      </w:r>
      <w:r>
        <w:rPr>
          <w:highlight w:val="yellow"/>
        </w:rPr>
        <w:t>Y</w:t>
      </w:r>
      <w:r>
        <w:rPr>
          <w:highlight w:val="yellow"/>
        </w:rPr>
        <w:t>GTVI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H----</w:t>
        <w:br/>
      </w:r>
    </w:p>
    <w:p>
      <w:r>
        <w:t>&gt;Q8VFX4</w:t>
        <w:br/>
      </w:r>
    </w:p>
    <w:p>
      <w:r>
        <w:t>-----GHHKAIST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AVSIF</w:t>
      </w:r>
      <w:r>
        <w:rPr>
          <w:highlight w:val="yellow"/>
        </w:rPr>
        <w:t>Y</w:t>
      </w:r>
      <w:r>
        <w:rPr>
          <w:highlight w:val="yellow"/>
        </w:rPr>
        <w:t>GTVI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-----</w:t>
        <w:br/>
      </w:r>
    </w:p>
    <w:p>
      <w:r>
        <w:t>&gt;Q8VFQ6</w:t>
        <w:br/>
      </w:r>
    </w:p>
    <w:p>
      <w:r>
        <w:t>----ESRKKAIST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TVSIF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H----</w:t>
        <w:br/>
      </w:r>
    </w:p>
    <w:p>
      <w:r>
        <w:t>&gt;Q8VFX5</w:t>
        <w:br/>
      </w:r>
    </w:p>
    <w:p>
      <w:r>
        <w:t>----QGHQKALST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VVSIF</w:t>
      </w:r>
      <w:r>
        <w:rPr>
          <w:highlight w:val="yellow"/>
        </w:rPr>
        <w:t>Y</w:t>
      </w:r>
      <w:r>
        <w:rPr>
          <w:highlight w:val="yellow"/>
        </w:rPr>
        <w:t>STVI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H----</w:t>
        <w:br/>
      </w:r>
    </w:p>
    <w:p>
      <w:r>
        <w:t>&gt;Q8VFW5</w:t>
        <w:br/>
      </w:r>
    </w:p>
    <w:p>
      <w:r>
        <w:t>----SGYRKAIST</w:t>
      </w:r>
      <w:r>
        <w:rPr>
          <w:highlight w:val="yellow"/>
        </w:rPr>
        <w:t>CASHF</w:t>
      </w:r>
      <w:r>
        <w:t>I</w:t>
      </w:r>
      <w:r>
        <w:rPr>
          <w:highlight w:val="yellow"/>
        </w:rPr>
        <w:t>AVSIF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&gt;Q8VFK4</w:t>
        <w:br/>
      </w:r>
    </w:p>
    <w:p>
      <w:r>
        <w:t>----EGRQKVFST</w:t>
      </w:r>
      <w:r>
        <w:rPr>
          <w:highlight w:val="yellow"/>
        </w:rPr>
        <w:t>CASHL</w:t>
      </w:r>
      <w:r>
        <w:t>S</w:t>
      </w:r>
      <w:r>
        <w:rPr>
          <w:highlight w:val="yellow"/>
        </w:rPr>
        <w:t>SIAIY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PE</w:t>
      </w:r>
      <w:r>
        <w:rPr>
          <w:highlight w:val="yellow"/>
        </w:rPr>
        <w:t>SS</w:t>
      </w:r>
      <w:r>
        <w:t>H----</w:t>
        <w:br/>
      </w:r>
    </w:p>
    <w:p>
      <w:r>
        <w:t>&gt;Q8VGA6</w:t>
        <w:br/>
      </w:r>
    </w:p>
    <w:p>
      <w:r>
        <w:t>----EGRYKAFST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VVTVF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FMYVQ</w:t>
      </w:r>
      <w:r>
        <w:rPr>
          <w:highlight w:val="yellow"/>
        </w:rPr>
        <w:t>PQ</w:t>
      </w:r>
      <w:r>
        <w:rPr>
          <w:highlight w:val="yellow"/>
        </w:rPr>
        <w:t>SS</w:t>
      </w:r>
      <w:r>
        <w:t>H----</w:t>
        <w:br/>
      </w:r>
    </w:p>
    <w:p>
      <w:r>
        <w:t>&gt;Q8VGC7</w:t>
        <w:br/>
      </w:r>
    </w:p>
    <w:p>
      <w:r>
        <w:t>----EGRRKAFST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VVVVF</w:t>
      </w:r>
      <w:r>
        <w:rPr>
          <w:highlight w:val="yellow"/>
        </w:rPr>
        <w:t>Y</w:t>
      </w:r>
      <w:r>
        <w:rPr>
          <w:highlight w:val="yellow"/>
        </w:rPr>
        <w:t>GTLL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PK</w:t>
      </w:r>
      <w:r>
        <w:rPr>
          <w:highlight w:val="yellow"/>
        </w:rPr>
        <w:t>ST</w:t>
      </w:r>
      <w:r>
        <w:t>D----</w:t>
        <w:br/>
      </w:r>
    </w:p>
    <w:p>
      <w:r>
        <w:t>&gt;Q8VGS2</w:t>
        <w:br/>
      </w:r>
    </w:p>
    <w:p>
      <w:r>
        <w:t>----DGRKKAFST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VVVVF</w:t>
      </w:r>
      <w:r>
        <w:rPr>
          <w:highlight w:val="yellow"/>
        </w:rPr>
        <w:t>Y</w:t>
      </w:r>
      <w:r>
        <w:rPr>
          <w:highlight w:val="yellow"/>
        </w:rPr>
        <w:t>GTLL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PK</w:t>
      </w:r>
      <w:r>
        <w:rPr>
          <w:highlight w:val="yellow"/>
        </w:rPr>
        <w:t>ST</w:t>
      </w:r>
      <w:r>
        <w:t>H----</w:t>
        <w:br/>
      </w:r>
    </w:p>
    <w:p>
      <w:r>
        <w:t>&gt;Q8VF73</w:t>
        <w:br/>
      </w:r>
    </w:p>
    <w:p>
      <w:r>
        <w:t>-----GRKKTFST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AVTIF</w:t>
      </w:r>
      <w:r>
        <w:rPr>
          <w:highlight w:val="yellow"/>
        </w:rPr>
        <w:t>Y</w:t>
      </w:r>
      <w:r>
        <w:rPr>
          <w:highlight w:val="yellow"/>
        </w:rPr>
        <w:t>GTLA</w:t>
      </w:r>
      <w:r>
        <w:t>--</w:t>
      </w:r>
      <w:r>
        <w:rPr>
          <w:highlight w:val="yellow"/>
        </w:rPr>
        <w:t>YMYLQ</w:t>
      </w:r>
      <w:r>
        <w:rPr>
          <w:highlight w:val="yellow"/>
        </w:rPr>
        <w:t>PP</w:t>
      </w:r>
      <w:r>
        <w:rPr>
          <w:highlight w:val="yellow"/>
        </w:rPr>
        <w:t>SD</w:t>
      </w:r>
      <w:r>
        <w:t>-----</w:t>
        <w:br/>
      </w:r>
    </w:p>
    <w:p>
      <w:r>
        <w:t>&gt;Q8VFP0</w:t>
        <w:br/>
      </w:r>
    </w:p>
    <w:p>
      <w:r>
        <w:t>-----ARKKTFST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VVTIY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FAYVR</w:t>
      </w:r>
      <w:r>
        <w:rPr>
          <w:highlight w:val="yellow"/>
        </w:rPr>
        <w:t>PP</w:t>
      </w:r>
      <w:r>
        <w:rPr>
          <w:highlight w:val="yellow"/>
        </w:rPr>
        <w:t>AK</w:t>
      </w:r>
      <w:r>
        <w:t>-----</w:t>
        <w:br/>
      </w:r>
    </w:p>
    <w:p>
      <w:r>
        <w:t>&gt;Q80ZX9</w:t>
        <w:br/>
      </w:r>
    </w:p>
    <w:p>
      <w:r>
        <w:t>----AGRSKAFST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VVVIF</w:t>
      </w:r>
      <w:r>
        <w:rPr>
          <w:highlight w:val="yellow"/>
        </w:rPr>
        <w:t>Y</w:t>
      </w:r>
      <w:r>
        <w:rPr>
          <w:highlight w:val="yellow"/>
        </w:rPr>
        <w:t>GTIT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PK</w:t>
      </w:r>
      <w:r>
        <w:rPr>
          <w:highlight w:val="yellow"/>
        </w:rPr>
        <w:t>DQ</w:t>
      </w:r>
      <w:r>
        <w:t>-----</w:t>
        <w:br/>
      </w:r>
    </w:p>
    <w:p>
      <w:r>
        <w:t>&gt;Q9QZ18</w:t>
        <w:br/>
      </w:r>
    </w:p>
    <w:p>
      <w:r>
        <w:t>----TGRSKAFST</w:t>
      </w:r>
      <w:r>
        <w:rPr>
          <w:highlight w:val="yellow"/>
        </w:rPr>
        <w:t>CSAHL</w:t>
      </w:r>
      <w:r>
        <w:t>A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STII</w:t>
      </w:r>
      <w:r>
        <w:t>--</w:t>
      </w:r>
      <w:r>
        <w:rPr>
          <w:highlight w:val="yellow"/>
        </w:rPr>
        <w:t>FMYMK</w:t>
      </w:r>
      <w:r>
        <w:rPr>
          <w:highlight w:val="yellow"/>
        </w:rPr>
        <w:t>PK</w:t>
      </w:r>
      <w:r>
        <w:rPr>
          <w:highlight w:val="yellow"/>
        </w:rPr>
        <w:t>SK</w:t>
      </w:r>
      <w:r>
        <w:t>-----</w:t>
        <w:br/>
      </w:r>
    </w:p>
    <w:p>
      <w:r>
        <w:t>&gt;Q8VG87</w:t>
        <w:br/>
      </w:r>
    </w:p>
    <w:p>
      <w:r>
        <w:t>-----GRRKAFST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VVIIF</w:t>
      </w:r>
      <w:r>
        <w:rPr>
          <w:highlight w:val="yellow"/>
        </w:rPr>
        <w:t>Y</w:t>
      </w:r>
      <w:r>
        <w:rPr>
          <w:highlight w:val="yellow"/>
        </w:rPr>
        <w:t>GTIF</w:t>
      </w:r>
      <w:r>
        <w:t>--</w:t>
      </w:r>
      <w:r>
        <w:rPr>
          <w:highlight w:val="yellow"/>
        </w:rPr>
        <w:t>SMYAK</w:t>
      </w:r>
      <w:r>
        <w:rPr>
          <w:highlight w:val="yellow"/>
        </w:rPr>
        <w:t>PK</w:t>
      </w:r>
      <w:r>
        <w:rPr>
          <w:highlight w:val="yellow"/>
        </w:rPr>
        <w:t>S-</w:t>
      </w:r>
      <w:r>
        <w:t>-----</w:t>
        <w:br/>
      </w:r>
    </w:p>
    <w:p>
      <w:r>
        <w:t>&gt;Q8VGA0</w:t>
        <w:br/>
      </w:r>
    </w:p>
    <w:p>
      <w:r>
        <w:t>-----GKRKAFST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VVIIF</w:t>
      </w:r>
      <w:r>
        <w:rPr>
          <w:highlight w:val="yellow"/>
        </w:rPr>
        <w:t>Y</w:t>
      </w:r>
      <w:r>
        <w:rPr>
          <w:highlight w:val="yellow"/>
        </w:rPr>
        <w:t>GTIF</w:t>
      </w:r>
      <w:r>
        <w:t>--</w:t>
      </w:r>
      <w:r>
        <w:rPr>
          <w:highlight w:val="yellow"/>
        </w:rPr>
        <w:t>SMYAK</w:t>
      </w:r>
      <w:r>
        <w:rPr>
          <w:highlight w:val="yellow"/>
        </w:rPr>
        <w:t>PK</w:t>
      </w:r>
      <w:r>
        <w:rPr>
          <w:highlight w:val="yellow"/>
        </w:rPr>
        <w:t>S-</w:t>
      </w:r>
      <w:r>
        <w:t>-----</w:t>
        <w:br/>
      </w:r>
    </w:p>
    <w:p>
      <w:r>
        <w:t>&gt;Q8VGA9</w:t>
        <w:br/>
      </w:r>
    </w:p>
    <w:p>
      <w:r>
        <w:t>-----GRKKAFST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VVLVF</w:t>
      </w:r>
      <w:r>
        <w:rPr>
          <w:highlight w:val="yellow"/>
        </w:rPr>
        <w:t>Y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FMYGK</w:t>
      </w:r>
      <w:r>
        <w:rPr>
          <w:highlight w:val="yellow"/>
        </w:rPr>
        <w:t>PK</w:t>
      </w:r>
      <w:r>
        <w:rPr>
          <w:highlight w:val="yellow"/>
        </w:rPr>
        <w:t>S-</w:t>
      </w:r>
      <w:r>
        <w:t>-----</w:t>
        <w:br/>
      </w:r>
    </w:p>
    <w:p>
      <w:r>
        <w:t>&gt;Q9QZ19</w:t>
        <w:br/>
      </w:r>
    </w:p>
    <w:p>
      <w:r>
        <w:t>-----GRKKAFST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VVLVF</w:t>
      </w:r>
      <w:r>
        <w:rPr>
          <w:highlight w:val="yellow"/>
        </w:rPr>
        <w:t>Y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FMYGK</w:t>
      </w:r>
      <w:r>
        <w:rPr>
          <w:highlight w:val="yellow"/>
        </w:rPr>
        <w:t>PK</w:t>
      </w:r>
      <w:r>
        <w:rPr>
          <w:highlight w:val="yellow"/>
        </w:rPr>
        <w:t>S-</w:t>
      </w:r>
      <w:r>
        <w:t>-----</w:t>
        <w:br/>
      </w:r>
    </w:p>
    <w:p>
      <w:r>
        <w:t>&gt;Q9QZ22</w:t>
        <w:br/>
      </w:r>
    </w:p>
    <w:p>
      <w:r>
        <w:t>-----GRKKAFST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VVLVF</w:t>
      </w:r>
      <w:r>
        <w:rPr>
          <w:highlight w:val="yellow"/>
        </w:rPr>
        <w:t>Y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FMYGK</w:t>
      </w:r>
      <w:r>
        <w:rPr>
          <w:highlight w:val="yellow"/>
        </w:rPr>
        <w:t>PK</w:t>
      </w:r>
      <w:r>
        <w:rPr>
          <w:highlight w:val="yellow"/>
        </w:rPr>
        <w:t>S-</w:t>
      </w:r>
      <w:r>
        <w:t>-----</w:t>
        <w:br/>
      </w:r>
    </w:p>
    <w:p>
      <w:r>
        <w:t>&gt;Q9QZ20</w:t>
        <w:br/>
      </w:r>
    </w:p>
    <w:p>
      <w:r>
        <w:t>-----GRKKAFST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VVIIF</w:t>
      </w:r>
      <w:r>
        <w:rPr>
          <w:highlight w:val="yellow"/>
        </w:rPr>
        <w:t>Y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FMYGK</w:t>
      </w:r>
      <w:r>
        <w:rPr>
          <w:highlight w:val="yellow"/>
        </w:rPr>
        <w:t>PK</w:t>
      </w:r>
      <w:r>
        <w:rPr>
          <w:highlight w:val="yellow"/>
        </w:rPr>
        <w:t>S-</w:t>
      </w:r>
      <w:r>
        <w:t>-----</w:t>
        <w:br/>
      </w:r>
    </w:p>
    <w:p>
      <w:r>
        <w:t>&gt;Q8VFE2</w:t>
        <w:br/>
      </w:r>
    </w:p>
    <w:p>
      <w:r>
        <w:t>----AGRRKAFST</w:t>
      </w:r>
      <w:r>
        <w:rPr>
          <w:highlight w:val="yellow"/>
        </w:rPr>
        <w:t>CSSHL</w:t>
      </w:r>
      <w:r>
        <w:t>V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GTAI</w:t>
      </w:r>
      <w:r>
        <w:t>--</w:t>
      </w:r>
      <w:r>
        <w:rPr>
          <w:highlight w:val="yellow"/>
        </w:rPr>
        <w:t>FIYIR</w:t>
      </w:r>
      <w:r>
        <w:rPr>
          <w:highlight w:val="yellow"/>
        </w:rPr>
        <w:t>PK</w:t>
      </w:r>
      <w:r>
        <w:rPr>
          <w:highlight w:val="yellow"/>
        </w:rPr>
        <w:t>AS</w:t>
      </w:r>
      <w:r>
        <w:t>-----</w:t>
        <w:br/>
      </w:r>
    </w:p>
    <w:p>
      <w:r>
        <w:t>&gt;Q8VEW1</w:t>
        <w:br/>
      </w:r>
    </w:p>
    <w:p>
      <w:r>
        <w:t>----TGRQKAFST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SVTLF</w:t>
      </w:r>
      <w:r>
        <w:rPr>
          <w:highlight w:val="yellow"/>
        </w:rPr>
        <w:t>Y</w:t>
      </w:r>
      <w:r>
        <w:rPr>
          <w:highlight w:val="yellow"/>
        </w:rPr>
        <w:t>GTAS</w:t>
      </w:r>
      <w:r>
        <w:t>--</w:t>
      </w:r>
      <w:r>
        <w:rPr>
          <w:highlight w:val="yellow"/>
        </w:rPr>
        <w:t>ITYLQ</w:t>
      </w:r>
      <w:r>
        <w:rPr>
          <w:highlight w:val="yellow"/>
        </w:rPr>
        <w:t>PK</w:t>
      </w:r>
      <w:r>
        <w:rPr>
          <w:highlight w:val="yellow"/>
        </w:rPr>
        <w:t>SR</w:t>
      </w:r>
      <w:r>
        <w:t>Y----</w:t>
        <w:br/>
      </w:r>
    </w:p>
    <w:p>
      <w:r>
        <w:t>&gt;Q8VF35</w:t>
        <w:br/>
      </w:r>
    </w:p>
    <w:p>
      <w:r>
        <w:t>----SGKQKAFST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AVALY</w:t>
      </w:r>
      <w:r>
        <w:rPr>
          <w:highlight w:val="yellow"/>
        </w:rPr>
        <w:t>Y</w:t>
      </w:r>
      <w:r>
        <w:rPr>
          <w:highlight w:val="yellow"/>
        </w:rPr>
        <w:t>GTTM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PS</w:t>
      </w:r>
      <w:r>
        <w:rPr>
          <w:highlight w:val="yellow"/>
        </w:rPr>
        <w:t>RH</w:t>
      </w:r>
      <w:r>
        <w:t>-----</w:t>
        <w:br/>
      </w:r>
    </w:p>
    <w:p>
      <w:r>
        <w:t>&gt;Q8VEV0</w:t>
        <w:br/>
      </w:r>
    </w:p>
    <w:p>
      <w:r>
        <w:t>----EGRRKAFST</w:t>
      </w:r>
      <w:r>
        <w:rPr>
          <w:highlight w:val="yellow"/>
        </w:rPr>
        <w:t>CSSHL</w:t>
      </w:r>
      <w:r>
        <w:t>C</w:t>
      </w:r>
      <w:r>
        <w:rPr>
          <w:highlight w:val="yellow"/>
        </w:rPr>
        <w:t>VVGLF</w:t>
      </w:r>
      <w:r>
        <w:rPr>
          <w:highlight w:val="yellow"/>
        </w:rPr>
        <w:t>F</w:t>
      </w:r>
      <w:r>
        <w:rPr>
          <w:highlight w:val="yellow"/>
        </w:rPr>
        <w:t>GCAI</w:t>
      </w:r>
      <w:r>
        <w:t>--</w:t>
      </w:r>
      <w:r>
        <w:rPr>
          <w:highlight w:val="yellow"/>
        </w:rPr>
        <w:t>AMYMA</w:t>
      </w:r>
      <w:r>
        <w:rPr>
          <w:highlight w:val="yellow"/>
        </w:rPr>
        <w:t>PK</w:t>
      </w:r>
      <w:r>
        <w:rPr>
          <w:highlight w:val="yellow"/>
        </w:rPr>
        <w:t>SK</w:t>
      </w:r>
      <w:r>
        <w:t>H----</w:t>
        <w:br/>
      </w:r>
    </w:p>
    <w:p>
      <w:r>
        <w:t>&gt;Q8VF17</w:t>
        <w:br/>
      </w:r>
    </w:p>
    <w:p>
      <w:r>
        <w:t>----EGRRKAFST</w:t>
      </w:r>
      <w:r>
        <w:rPr>
          <w:highlight w:val="yellow"/>
        </w:rPr>
        <w:t>CSSHL</w:t>
      </w:r>
      <w:r>
        <w:t>C</w:t>
      </w:r>
      <w:r>
        <w:rPr>
          <w:highlight w:val="yellow"/>
        </w:rPr>
        <w:t>VVGLF</w:t>
      </w:r>
      <w:r>
        <w:rPr>
          <w:highlight w:val="yellow"/>
        </w:rPr>
        <w:t>F</w:t>
      </w:r>
      <w:r>
        <w:rPr>
          <w:highlight w:val="yellow"/>
        </w:rPr>
        <w:t>GSAI</w:t>
      </w:r>
      <w:r>
        <w:t>--</w:t>
      </w:r>
      <w:r>
        <w:rPr>
          <w:highlight w:val="yellow"/>
        </w:rPr>
        <w:t>VMYMA</w:t>
      </w:r>
      <w:r>
        <w:rPr>
          <w:highlight w:val="yellow"/>
        </w:rPr>
        <w:t>PK</w:t>
      </w:r>
      <w:r>
        <w:rPr>
          <w:highlight w:val="yellow"/>
        </w:rPr>
        <w:t>SQ</w:t>
      </w:r>
      <w:r>
        <w:t>H----</w:t>
        <w:br/>
      </w:r>
    </w:p>
    <w:p>
      <w:r>
        <w:t>&gt;Q8VFS3</w:t>
        <w:br/>
      </w:r>
    </w:p>
    <w:p>
      <w:r>
        <w:t>----EGRRKAFST</w:t>
      </w:r>
      <w:r>
        <w:rPr>
          <w:highlight w:val="yellow"/>
        </w:rPr>
        <w:t>CSSHL</w:t>
      </w:r>
      <w:r>
        <w:t>C</w:t>
      </w:r>
      <w:r>
        <w:rPr>
          <w:highlight w:val="yellow"/>
        </w:rPr>
        <w:t>VVGLF</w:t>
      </w:r>
      <w:r>
        <w:rPr>
          <w:highlight w:val="yellow"/>
        </w:rPr>
        <w:t>F</w:t>
      </w:r>
      <w:r>
        <w:rPr>
          <w:highlight w:val="yellow"/>
        </w:rPr>
        <w:t>GSAI</w:t>
      </w:r>
      <w:r>
        <w:t>--</w:t>
      </w:r>
      <w:r>
        <w:rPr>
          <w:highlight w:val="yellow"/>
        </w:rPr>
        <w:t>VMYIA</w:t>
      </w:r>
      <w:r>
        <w:rPr>
          <w:highlight w:val="yellow"/>
        </w:rPr>
        <w:t>PK</w:t>
      </w:r>
      <w:r>
        <w:rPr>
          <w:highlight w:val="yellow"/>
        </w:rPr>
        <w:t>SQ</w:t>
      </w:r>
      <w:r>
        <w:t>H----</w:t>
        <w:br/>
      </w:r>
    </w:p>
    <w:p>
      <w:r>
        <w:t>&gt;Q8VF18</w:t>
        <w:br/>
      </w:r>
    </w:p>
    <w:p>
      <w:r>
        <w:t>----ERRRKAFST</w:t>
      </w:r>
      <w:r>
        <w:rPr>
          <w:highlight w:val="yellow"/>
        </w:rPr>
        <w:t>CSSHL</w:t>
      </w:r>
      <w:r>
        <w:t>C</w:t>
      </w:r>
      <w:r>
        <w:rPr>
          <w:highlight w:val="yellow"/>
        </w:rPr>
        <w:t>VVGLF</w:t>
      </w:r>
      <w:r>
        <w:rPr>
          <w:highlight w:val="yellow"/>
        </w:rPr>
        <w:t>F</w:t>
      </w:r>
      <w:r>
        <w:rPr>
          <w:highlight w:val="yellow"/>
        </w:rPr>
        <w:t>GSAI</w:t>
      </w:r>
      <w:r>
        <w:t>--</w:t>
      </w:r>
      <w:r>
        <w:rPr>
          <w:highlight w:val="yellow"/>
        </w:rPr>
        <w:t>VMYMA</w:t>
      </w:r>
      <w:r>
        <w:rPr>
          <w:highlight w:val="yellow"/>
        </w:rPr>
        <w:t>PK</w:t>
      </w:r>
      <w:r>
        <w:rPr>
          <w:highlight w:val="yellow"/>
        </w:rPr>
        <w:t>SQ</w:t>
      </w:r>
      <w:r>
        <w:t>H----</w:t>
        <w:br/>
      </w:r>
    </w:p>
    <w:p>
      <w:r>
        <w:t>&gt;Q8VGP6</w:t>
        <w:br/>
      </w:r>
    </w:p>
    <w:p>
      <w:r>
        <w:t>----QGRQKAFST</w:t>
      </w:r>
      <w:r>
        <w:rPr>
          <w:highlight w:val="yellow"/>
        </w:rPr>
        <w:t>CSSHL</w:t>
      </w:r>
      <w:r>
        <w:t>C</w:t>
      </w:r>
      <w:r>
        <w:rPr>
          <w:highlight w:val="yellow"/>
        </w:rPr>
        <w:t>VVGLF</w:t>
      </w:r>
      <w:r>
        <w:rPr>
          <w:highlight w:val="yellow"/>
        </w:rPr>
        <w:t>Y</w:t>
      </w:r>
      <w:r>
        <w:rPr>
          <w:highlight w:val="yellow"/>
        </w:rPr>
        <w:t>GTAI</w:t>
      </w:r>
      <w:r>
        <w:t>--</w:t>
      </w:r>
      <w:r>
        <w:rPr>
          <w:highlight w:val="yellow"/>
        </w:rPr>
        <w:t>VMYIG</w:t>
      </w:r>
      <w:r>
        <w:rPr>
          <w:highlight w:val="yellow"/>
        </w:rPr>
        <w:t>PQ</w:t>
      </w:r>
      <w:r>
        <w:rPr>
          <w:highlight w:val="yellow"/>
        </w:rPr>
        <w:t>HG</w:t>
      </w:r>
      <w:r>
        <w:t>K----</w:t>
        <w:br/>
      </w:r>
    </w:p>
    <w:p>
      <w:r>
        <w:t>&gt;Q8VFC3</w:t>
        <w:br/>
      </w:r>
    </w:p>
    <w:p>
      <w:r>
        <w:t>----TGRKKAFST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VVTVF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ATYLV</w:t>
      </w:r>
      <w:r>
        <w:rPr>
          <w:highlight w:val="yellow"/>
        </w:rPr>
        <w:t>PS</w:t>
      </w:r>
      <w:r>
        <w:rPr>
          <w:highlight w:val="yellow"/>
        </w:rPr>
        <w:t>AN</w:t>
      </w:r>
      <w:r>
        <w:t>S----</w:t>
        <w:br/>
      </w:r>
    </w:p>
    <w:p>
      <w:r>
        <w:t>&gt;Q8VF87</w:t>
        <w:br/>
      </w:r>
    </w:p>
    <w:p>
      <w:r>
        <w:t>-----SRHKAFAT</w:t>
      </w:r>
      <w:r>
        <w:rPr>
          <w:highlight w:val="yellow"/>
        </w:rPr>
        <w:t>CSSHL</w:t>
      </w:r>
      <w:r>
        <w:t>M</w:t>
      </w:r>
      <w:r>
        <w:rPr>
          <w:highlight w:val="yellow"/>
        </w:rPr>
        <w:t>VVGMY</w:t>
      </w:r>
      <w:r>
        <w:rPr>
          <w:highlight w:val="yellow"/>
        </w:rPr>
        <w:t>Y</w:t>
      </w:r>
      <w:r>
        <w:rPr>
          <w:highlight w:val="yellow"/>
        </w:rPr>
        <w:t>GAAM</w:t>
      </w:r>
      <w:r>
        <w:t>--</w:t>
      </w:r>
      <w:r>
        <w:rPr>
          <w:highlight w:val="yellow"/>
        </w:rPr>
        <w:t>FIYMR</w:t>
      </w:r>
      <w:r>
        <w:rPr>
          <w:highlight w:val="yellow"/>
        </w:rPr>
        <w:t>PS</w:t>
      </w:r>
      <w:r>
        <w:rPr>
          <w:highlight w:val="yellow"/>
        </w:rPr>
        <w:t>SG</w:t>
      </w:r>
      <w:r>
        <w:t>R----</w:t>
        <w:br/>
      </w:r>
    </w:p>
    <w:p>
      <w:r>
        <w:t>&gt;Q8VFA2</w:t>
        <w:br/>
      </w:r>
    </w:p>
    <w:p>
      <w:r>
        <w:t>-----SRHKAFAT</w:t>
      </w:r>
      <w:r>
        <w:rPr>
          <w:highlight w:val="yellow"/>
        </w:rPr>
        <w:t>CSSHV</w:t>
      </w:r>
      <w:r>
        <w:t>M</w:t>
      </w:r>
      <w:r>
        <w:rPr>
          <w:highlight w:val="yellow"/>
        </w:rPr>
        <w:t>VVVIY</w:t>
      </w:r>
      <w:r>
        <w:rPr>
          <w:highlight w:val="yellow"/>
        </w:rPr>
        <w:t>Y</w:t>
      </w:r>
      <w:r>
        <w:rPr>
          <w:highlight w:val="yellow"/>
        </w:rPr>
        <w:t>GAAM</w:t>
      </w:r>
      <w:r>
        <w:t>--</w:t>
      </w:r>
      <w:r>
        <w:rPr>
          <w:highlight w:val="yellow"/>
        </w:rPr>
        <w:t>FIYMQ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R----</w:t>
        <w:br/>
      </w:r>
    </w:p>
    <w:p>
      <w:r>
        <w:t>&gt;Q8VG49</w:t>
        <w:br/>
      </w:r>
    </w:p>
    <w:p>
      <w:r>
        <w:t>----AGRFKAFST</w:t>
      </w:r>
      <w:r>
        <w:rPr>
          <w:highlight w:val="yellow"/>
        </w:rPr>
        <w:t>CGSHL</w:t>
      </w:r>
      <w:r>
        <w:t>M</w:t>
      </w:r>
      <w:r>
        <w:rPr>
          <w:highlight w:val="yellow"/>
        </w:rPr>
        <w:t>VVILF</w:t>
      </w:r>
      <w:r>
        <w:rPr>
          <w:highlight w:val="yellow"/>
        </w:rPr>
        <w:t>Y</w:t>
      </w:r>
      <w:r>
        <w:rPr>
          <w:highlight w:val="yellow"/>
        </w:rPr>
        <w:t>GSAI</w:t>
      </w:r>
      <w:r>
        <w:t>--</w:t>
      </w:r>
      <w:r>
        <w:rPr>
          <w:highlight w:val="yellow"/>
        </w:rPr>
        <w:t>ITYMT</w:t>
      </w:r>
      <w:r>
        <w:rPr>
          <w:highlight w:val="yellow"/>
        </w:rPr>
        <w:t>PK</w:t>
      </w:r>
      <w:r>
        <w:rPr>
          <w:highlight w:val="yellow"/>
        </w:rPr>
        <w:t>S-</w:t>
      </w:r>
      <w:r>
        <w:t>-----</w:t>
        <w:br/>
      </w:r>
    </w:p>
    <w:p>
      <w:r>
        <w:t>&gt;Q7TRK1</w:t>
        <w:br/>
      </w:r>
    </w:p>
    <w:p>
      <w:r>
        <w:t>---------AFST</w:t>
      </w:r>
      <w:r>
        <w:rPr>
          <w:highlight w:val="yellow"/>
        </w:rPr>
        <w:t>CASHL</w:t>
      </w:r>
      <w:r>
        <w:t>L</w:t>
      </w:r>
      <w:r>
        <w:rPr>
          <w:highlight w:val="yellow"/>
        </w:rPr>
        <w:t>IVILY</w:t>
      </w:r>
      <w:r>
        <w:rPr>
          <w:highlight w:val="yellow"/>
        </w:rPr>
        <w:t>Y</w:t>
      </w:r>
      <w:r>
        <w:rPr>
          <w:highlight w:val="yellow"/>
        </w:rPr>
        <w:t>GSAI</w:t>
      </w:r>
      <w:r>
        <w:t>--</w:t>
      </w:r>
      <w:r>
        <w:rPr>
          <w:highlight w:val="yellow"/>
        </w:rPr>
        <w:t>FTYVR</w:t>
      </w:r>
      <w:r>
        <w:rPr>
          <w:highlight w:val="yellow"/>
        </w:rPr>
        <w:t>PI</w:t>
      </w:r>
      <w:r>
        <w:rPr>
          <w:highlight w:val="yellow"/>
        </w:rPr>
        <w:t>SS</w:t>
      </w:r>
      <w:r>
        <w:t>-----</w:t>
        <w:br/>
      </w:r>
    </w:p>
    <w:p>
      <w:r>
        <w:t>&gt;Q7TS19</w:t>
        <w:br/>
      </w:r>
    </w:p>
    <w:p>
      <w:r>
        <w:t>---------AFST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VVILF</w:t>
      </w:r>
      <w:r>
        <w:rPr>
          <w:highlight w:val="yellow"/>
        </w:rPr>
        <w:t>Y</w:t>
      </w:r>
      <w:r>
        <w:rPr>
          <w:highlight w:val="yellow"/>
        </w:rPr>
        <w:t>GSAL</w:t>
      </w:r>
      <w:r>
        <w:t>--</w:t>
      </w:r>
      <w:r>
        <w:rPr>
          <w:highlight w:val="yellow"/>
        </w:rPr>
        <w:t>FMYMK</w:t>
      </w:r>
      <w:r>
        <w:rPr>
          <w:highlight w:val="yellow"/>
        </w:rPr>
        <w:t>PK</w:t>
      </w:r>
      <w:r>
        <w:rPr>
          <w:highlight w:val="yellow"/>
        </w:rPr>
        <w:t>SK</w:t>
      </w:r>
      <w:r>
        <w:t>Y----</w:t>
        <w:br/>
      </w:r>
    </w:p>
    <w:p>
      <w:r>
        <w:t>&gt;Q920Z2</w:t>
        <w:br/>
      </w:r>
    </w:p>
    <w:p>
      <w:r>
        <w:t>----EGRLKVFST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VVVLY</w:t>
      </w:r>
      <w:r>
        <w:rPr>
          <w:highlight w:val="yellow"/>
        </w:rPr>
        <w:t>Y</w:t>
      </w:r>
      <w:r>
        <w:rPr>
          <w:highlight w:val="yellow"/>
        </w:rPr>
        <w:t>GSGI</w:t>
      </w:r>
      <w:r>
        <w:t>--</w:t>
      </w:r>
      <w:r>
        <w:rPr>
          <w:highlight w:val="yellow"/>
        </w:rPr>
        <w:t>FAYMR</w:t>
      </w:r>
      <w:r>
        <w:rPr>
          <w:highlight w:val="yellow"/>
        </w:rPr>
        <w:t>PN</w:t>
      </w:r>
      <w:r>
        <w:rPr>
          <w:highlight w:val="yellow"/>
        </w:rPr>
        <w:t>SK</w:t>
      </w:r>
      <w:r>
        <w:t>-----</w:t>
        <w:br/>
      </w:r>
    </w:p>
    <w:p>
      <w:r>
        <w:t>&gt;Q9EP55</w:t>
        <w:br/>
      </w:r>
    </w:p>
    <w:p>
      <w:r>
        <w:t>----EGRLKVFST</w:t>
      </w:r>
      <w:r>
        <w:rPr>
          <w:highlight w:val="yellow"/>
        </w:rPr>
        <w:t>CSSHF</w:t>
      </w:r>
      <w:r>
        <w:t>I</w:t>
      </w:r>
      <w:r>
        <w:rPr>
          <w:highlight w:val="yellow"/>
        </w:rPr>
        <w:t>VVIFF</w:t>
      </w:r>
      <w:r>
        <w:rPr>
          <w:highlight w:val="yellow"/>
        </w:rPr>
        <w:t>Y</w:t>
      </w:r>
      <w:r>
        <w:rPr>
          <w:highlight w:val="yellow"/>
        </w:rPr>
        <w:t>GSTI</w:t>
      </w:r>
      <w:r>
        <w:t>--</w:t>
      </w:r>
      <w:r>
        <w:rPr>
          <w:highlight w:val="yellow"/>
        </w:rPr>
        <w:t>FTYMQ</w:t>
      </w:r>
      <w:r>
        <w:rPr>
          <w:highlight w:val="yellow"/>
        </w:rPr>
        <w:t>PN</w:t>
      </w:r>
      <w:r>
        <w:rPr>
          <w:highlight w:val="yellow"/>
        </w:rPr>
        <w:t>SK</w:t>
      </w:r>
      <w:r>
        <w:t>K----</w:t>
        <w:br/>
      </w:r>
    </w:p>
    <w:p>
      <w:r>
        <w:t>&gt;Q9EPG6</w:t>
        <w:br/>
      </w:r>
    </w:p>
    <w:p>
      <w:r>
        <w:t>---------VFST</w:t>
      </w:r>
      <w:r>
        <w:rPr>
          <w:highlight w:val="yellow"/>
        </w:rPr>
        <w:t>CGSHL</w:t>
      </w:r>
      <w:r>
        <w:t>I</w:t>
      </w:r>
      <w:r>
        <w:rPr>
          <w:highlight w:val="yellow"/>
        </w:rPr>
        <w:t>VVVLF</w:t>
      </w:r>
      <w:r>
        <w:rPr>
          <w:highlight w:val="yellow"/>
        </w:rPr>
        <w:t>Y</w:t>
      </w:r>
      <w:r>
        <w:rPr>
          <w:highlight w:val="yellow"/>
        </w:rPr>
        <w:t>GSAI</w:t>
      </w:r>
      <w:r>
        <w:t>--</w:t>
      </w:r>
      <w:r>
        <w:rPr>
          <w:highlight w:val="yellow"/>
        </w:rPr>
        <w:t>FNYMQ</w:t>
      </w:r>
      <w:r>
        <w:rPr>
          <w:highlight w:val="yellow"/>
        </w:rPr>
        <w:t>PN</w:t>
      </w:r>
      <w:r>
        <w:rPr>
          <w:highlight w:val="yellow"/>
        </w:rPr>
        <w:t>TK</w:t>
      </w:r>
      <w:r>
        <w:t>T----</w:t>
        <w:br/>
      </w:r>
    </w:p>
    <w:p>
      <w:r>
        <w:t>&gt;Q8VFN6</w:t>
        <w:br/>
      </w:r>
    </w:p>
    <w:p>
      <w:r>
        <w:t>---------AFST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VVSLL</w:t>
      </w:r>
      <w:r>
        <w:rPr>
          <w:highlight w:val="yellow"/>
        </w:rPr>
        <w:t>Y</w:t>
      </w:r>
      <w:r>
        <w:rPr>
          <w:highlight w:val="yellow"/>
        </w:rPr>
        <w:t>GAVL</w:t>
      </w:r>
      <w:r>
        <w:t>--</w:t>
      </w:r>
      <w:r>
        <w:rPr>
          <w:highlight w:val="yellow"/>
        </w:rPr>
        <w:t>FMYLR</w:t>
      </w:r>
      <w:r>
        <w:rPr>
          <w:highlight w:val="yellow"/>
        </w:rPr>
        <w:t>PT</w:t>
      </w:r>
      <w:r>
        <w:rPr>
          <w:highlight w:val="yellow"/>
        </w:rPr>
        <w:t>AH</w:t>
      </w:r>
      <w:r>
        <w:t>S----</w:t>
        <w:br/>
      </w:r>
    </w:p>
    <w:p>
      <w:r>
        <w:t>&gt;Q7TRT7</w:t>
        <w:br/>
      </w:r>
    </w:p>
    <w:p>
      <w:r>
        <w:t>-----GKKRAFST</w:t>
      </w:r>
      <w:r>
        <w:rPr>
          <w:highlight w:val="yellow"/>
        </w:rPr>
        <w:t>CSAHL</w:t>
      </w:r>
      <w:r>
        <w:t>V</w:t>
      </w:r>
      <w:r>
        <w:rPr>
          <w:highlight w:val="yellow"/>
        </w:rPr>
        <w:t>VVTLY</w:t>
      </w:r>
      <w:r>
        <w:rPr>
          <w:highlight w:val="yellow"/>
        </w:rPr>
        <w:t>Y</w:t>
      </w:r>
      <w:r>
        <w:rPr>
          <w:highlight w:val="yellow"/>
        </w:rPr>
        <w:t>STVL</w:t>
      </w:r>
      <w:r>
        <w:t>--</w:t>
      </w:r>
      <w:r>
        <w:rPr>
          <w:highlight w:val="yellow"/>
        </w:rPr>
        <w:t>YTYVR</w:t>
      </w:r>
      <w:r>
        <w:rPr>
          <w:highlight w:val="yellow"/>
        </w:rPr>
        <w:t>PA</w:t>
      </w:r>
      <w:r>
        <w:rPr>
          <w:highlight w:val="yellow"/>
        </w:rPr>
        <w:t>LG</w:t>
      </w:r>
      <w:r>
        <w:t>-----</w:t>
        <w:br/>
      </w:r>
    </w:p>
    <w:p>
      <w:r>
        <w:t>&gt;Q8VFE8</w:t>
        <w:br/>
      </w:r>
    </w:p>
    <w:p>
      <w:r>
        <w:t>-----GKKRAFST</w:t>
      </w:r>
      <w:r>
        <w:rPr>
          <w:highlight w:val="yellow"/>
        </w:rPr>
        <w:t>CSAHL</w:t>
      </w:r>
      <w:r>
        <w:t>V</w:t>
      </w:r>
      <w:r>
        <w:rPr>
          <w:highlight w:val="yellow"/>
        </w:rPr>
        <w:t>VVTLY</w:t>
      </w:r>
      <w:r>
        <w:rPr>
          <w:highlight w:val="yellow"/>
        </w:rPr>
        <w:t>Y</w:t>
      </w:r>
      <w:r>
        <w:rPr>
          <w:highlight w:val="yellow"/>
        </w:rPr>
        <w:t>STVL</w:t>
      </w:r>
      <w:r>
        <w:t>--</w:t>
      </w:r>
      <w:r>
        <w:rPr>
          <w:highlight w:val="yellow"/>
        </w:rPr>
        <w:t>YTYVR</w:t>
      </w:r>
      <w:r>
        <w:rPr>
          <w:highlight w:val="yellow"/>
        </w:rPr>
        <w:t>PA</w:t>
      </w:r>
      <w:r>
        <w:rPr>
          <w:highlight w:val="yellow"/>
        </w:rPr>
        <w:t>LG</w:t>
      </w:r>
      <w:r>
        <w:t>-----</w:t>
        <w:br/>
      </w:r>
    </w:p>
    <w:p>
      <w:r>
        <w:t>&gt;Q8VGL5</w:t>
        <w:br/>
      </w:r>
    </w:p>
    <w:p>
      <w:r>
        <w:t>-----GKKRAFST</w:t>
      </w:r>
      <w:r>
        <w:rPr>
          <w:highlight w:val="yellow"/>
        </w:rPr>
        <w:t>CSAHL</w:t>
      </w:r>
      <w:r>
        <w:t>V</w:t>
      </w:r>
      <w:r>
        <w:rPr>
          <w:highlight w:val="yellow"/>
        </w:rPr>
        <w:t>VVVLY</w:t>
      </w:r>
      <w:r>
        <w:rPr>
          <w:highlight w:val="yellow"/>
        </w:rPr>
        <w:t>Y</w:t>
      </w:r>
      <w:r>
        <w:rPr>
          <w:highlight w:val="yellow"/>
        </w:rPr>
        <w:t>STVI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PG</w:t>
      </w:r>
      <w:r>
        <w:rPr>
          <w:highlight w:val="yellow"/>
        </w:rPr>
        <w:t>SG</w:t>
      </w:r>
      <w:r>
        <w:t>-----</w:t>
        <w:br/>
      </w:r>
    </w:p>
    <w:p>
      <w:r>
        <w:t>&gt;Q8VGT4</w:t>
        <w:br/>
      </w:r>
    </w:p>
    <w:p>
      <w:r>
        <w:t>-----GKKRAFST</w:t>
      </w:r>
      <w:r>
        <w:rPr>
          <w:highlight w:val="yellow"/>
        </w:rPr>
        <w:t>CSAHL</w:t>
      </w:r>
      <w:r>
        <w:t>V</w:t>
      </w:r>
      <w:r>
        <w:rPr>
          <w:highlight w:val="yellow"/>
        </w:rPr>
        <w:t>VVTLY</w:t>
      </w:r>
      <w:r>
        <w:rPr>
          <w:highlight w:val="yellow"/>
        </w:rPr>
        <w:t>Y</w:t>
      </w:r>
      <w:r>
        <w:rPr>
          <w:highlight w:val="yellow"/>
        </w:rPr>
        <w:t>STII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PG</w:t>
      </w:r>
      <w:r>
        <w:rPr>
          <w:highlight w:val="yellow"/>
        </w:rPr>
        <w:t>SG</w:t>
      </w:r>
      <w:r>
        <w:t>-----</w:t>
        <w:br/>
      </w:r>
    </w:p>
    <w:p>
      <w:r>
        <w:t>&gt;Q7TRT9</w:t>
        <w:br/>
      </w:r>
    </w:p>
    <w:p>
      <w:r>
        <w:t>-----GKRRAFST</w:t>
      </w:r>
      <w:r>
        <w:rPr>
          <w:highlight w:val="yellow"/>
        </w:rPr>
        <w:t>CSAHL</w:t>
      </w:r>
      <w:r>
        <w:t>I</w:t>
      </w:r>
      <w:r>
        <w:rPr>
          <w:highlight w:val="yellow"/>
        </w:rPr>
        <w:t>VVTMY</w:t>
      </w:r>
      <w:r>
        <w:rPr>
          <w:highlight w:val="yellow"/>
        </w:rPr>
        <w:t>Y</w:t>
      </w:r>
      <w:r>
        <w:rPr>
          <w:highlight w:val="yellow"/>
        </w:rPr>
        <w:t>STVI</w:t>
      </w:r>
      <w:r>
        <w:t>--</w:t>
      </w:r>
      <w:r>
        <w:rPr>
          <w:highlight w:val="yellow"/>
        </w:rPr>
        <w:t>YTYIR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&gt;Q8VGL2</w:t>
        <w:br/>
      </w:r>
    </w:p>
    <w:p>
      <w:r>
        <w:t>-----GKQRAFST</w:t>
      </w:r>
      <w:r>
        <w:rPr>
          <w:highlight w:val="yellow"/>
        </w:rPr>
        <w:t>CSAHL</w:t>
      </w:r>
      <w:r>
        <w:t>I</w:t>
      </w:r>
      <w:r>
        <w:rPr>
          <w:highlight w:val="yellow"/>
        </w:rPr>
        <w:t>VVTMY</w:t>
      </w:r>
      <w:r>
        <w:rPr>
          <w:highlight w:val="yellow"/>
        </w:rPr>
        <w:t>Y</w:t>
      </w:r>
      <w:r>
        <w:rPr>
          <w:highlight w:val="yellow"/>
        </w:rPr>
        <w:t>STVI</w:t>
      </w:r>
      <w:r>
        <w:t>--</w:t>
      </w:r>
      <w:r>
        <w:rPr>
          <w:highlight w:val="yellow"/>
        </w:rPr>
        <w:t>YTYIR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&gt;Q7TS01</w:t>
        <w:br/>
      </w:r>
    </w:p>
    <w:p>
      <w:r>
        <w:t>-----GKKKAFST</w:t>
      </w:r>
      <w:r>
        <w:rPr>
          <w:highlight w:val="yellow"/>
        </w:rPr>
        <w:t>CSSHL</w:t>
      </w:r>
      <w:r>
        <w:t>M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SPVI</w:t>
      </w:r>
      <w:r>
        <w:t>--</w:t>
      </w:r>
      <w:r>
        <w:rPr>
          <w:highlight w:val="yellow"/>
        </w:rPr>
        <w:t>YTYIR</w:t>
      </w:r>
      <w:r>
        <w:rPr>
          <w:highlight w:val="yellow"/>
        </w:rPr>
        <w:t>PA</w:t>
      </w:r>
      <w:r>
        <w:rPr>
          <w:highlight w:val="yellow"/>
        </w:rPr>
        <w:t>SS</w:t>
      </w:r>
      <w:r>
        <w:t>-----</w:t>
        <w:br/>
      </w:r>
    </w:p>
    <w:p>
      <w:r>
        <w:t>&gt;Q8VGH2</w:t>
        <w:br/>
      </w:r>
    </w:p>
    <w:p>
      <w:r>
        <w:t>-----GKQKAFST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VVCMY</w:t>
      </w:r>
      <w:r>
        <w:rPr>
          <w:highlight w:val="yellow"/>
        </w:rPr>
        <w:t>Y</w:t>
      </w:r>
      <w:r>
        <w:rPr>
          <w:highlight w:val="yellow"/>
        </w:rPr>
        <w:t>TAVF</w:t>
      </w:r>
      <w:r>
        <w:t>--</w:t>
      </w:r>
      <w:r>
        <w:rPr>
          <w:highlight w:val="yellow"/>
        </w:rPr>
        <w:t>YAYIS</w:t>
      </w:r>
      <w:r>
        <w:rPr>
          <w:highlight w:val="yellow"/>
        </w:rPr>
        <w:t>PV</w:t>
      </w:r>
      <w:r>
        <w:rPr>
          <w:highlight w:val="yellow"/>
        </w:rPr>
        <w:t>SS</w:t>
      </w:r>
      <w:r>
        <w:t>-----</w:t>
        <w:br/>
      </w:r>
    </w:p>
    <w:p>
      <w:r>
        <w:t>&gt;Q8VFJ7</w:t>
        <w:br/>
      </w:r>
    </w:p>
    <w:p>
      <w:r>
        <w:t>-----GRLKAFST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SVTLY</w:t>
      </w:r>
      <w:r>
        <w:rPr>
          <w:highlight w:val="yellow"/>
        </w:rPr>
        <w:t>Y</w:t>
      </w:r>
      <w:r>
        <w:rPr>
          <w:highlight w:val="yellow"/>
        </w:rPr>
        <w:t>GSIL</w:t>
      </w:r>
      <w:r>
        <w:t>--</w:t>
      </w:r>
      <w:r>
        <w:rPr>
          <w:highlight w:val="yellow"/>
        </w:rPr>
        <w:t>YIYSR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&gt;Q8VGJ4</w:t>
        <w:br/>
      </w:r>
    </w:p>
    <w:p>
      <w:r>
        <w:t>-----GKRKAFST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VVSVY</w:t>
      </w:r>
      <w:r>
        <w:rPr>
          <w:highlight w:val="yellow"/>
        </w:rPr>
        <w:t>Y</w:t>
      </w:r>
      <w:r>
        <w:rPr>
          <w:highlight w:val="yellow"/>
        </w:rPr>
        <w:t>SSVF</w:t>
      </w:r>
      <w:r>
        <w:t>--</w:t>
      </w:r>
      <w:r>
        <w:rPr>
          <w:highlight w:val="yellow"/>
        </w:rPr>
        <w:t>CAYIS</w:t>
      </w:r>
      <w:r>
        <w:rPr>
          <w:highlight w:val="yellow"/>
        </w:rPr>
        <w:t>PG</w:t>
      </w:r>
      <w:r>
        <w:rPr>
          <w:highlight w:val="yellow"/>
        </w:rPr>
        <w:t>SS</w:t>
      </w:r>
      <w:r>
        <w:t>Y----</w:t>
        <w:br/>
      </w:r>
    </w:p>
    <w:p>
      <w:r>
        <w:t>&gt;Q8VF43</w:t>
        <w:br/>
      </w:r>
    </w:p>
    <w:p>
      <w:r>
        <w:t>----KARLKAFST</w:t>
      </w:r>
      <w:r>
        <w:rPr>
          <w:highlight w:val="yellow"/>
        </w:rPr>
        <w:t>CASHL</w:t>
      </w:r>
      <w:r>
        <w:t>I</w:t>
      </w:r>
      <w:r>
        <w:rPr>
          <w:highlight w:val="yellow"/>
        </w:rPr>
        <w:t>VVTIY</w:t>
      </w:r>
      <w:r>
        <w:rPr>
          <w:highlight w:val="yellow"/>
        </w:rPr>
        <w:t>F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YIYMR</w:t>
      </w:r>
      <w:r>
        <w:rPr>
          <w:highlight w:val="yellow"/>
        </w:rPr>
        <w:t>PQ</w:t>
      </w:r>
      <w:r>
        <w:rPr>
          <w:highlight w:val="yellow"/>
        </w:rPr>
        <w:t>SK</w:t>
      </w:r>
      <w:r>
        <w:t>-----</w:t>
        <w:br/>
      </w:r>
    </w:p>
    <w:p>
      <w:r>
        <w:t>&gt;Q8VFA3</w:t>
        <w:br/>
      </w:r>
    </w:p>
    <w:p>
      <w:r>
        <w:t>--------KAFGT</w:t>
      </w:r>
      <w:r>
        <w:rPr>
          <w:highlight w:val="yellow"/>
        </w:rPr>
        <w:t>CGSHI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GSAI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PT</w:t>
      </w:r>
      <w:r>
        <w:rPr>
          <w:highlight w:val="yellow"/>
        </w:rPr>
        <w:t>HT</w:t>
      </w:r>
      <w:r>
        <w:t>-----</w:t>
        <w:br/>
      </w:r>
    </w:p>
    <w:p>
      <w:r>
        <w:t>&gt;Q8VFA8</w:t>
        <w:br/>
      </w:r>
    </w:p>
    <w:p>
      <w:r>
        <w:t>-----GRRKALGT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VVFLF</w:t>
      </w:r>
      <w:r>
        <w:rPr>
          <w:highlight w:val="yellow"/>
        </w:rPr>
        <w:t>Y</w:t>
      </w:r>
      <w:r>
        <w:rPr>
          <w:highlight w:val="yellow"/>
        </w:rPr>
        <w:t>GSAM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PI</w:t>
      </w:r>
      <w:r>
        <w:rPr>
          <w:highlight w:val="yellow"/>
        </w:rPr>
        <w:t>HT</w:t>
      </w:r>
      <w:r>
        <w:t>-----</w:t>
        <w:br/>
      </w:r>
    </w:p>
    <w:p>
      <w:r>
        <w:t>&gt;Q8VFA9</w:t>
        <w:br/>
      </w:r>
    </w:p>
    <w:p>
      <w:r>
        <w:t>-----GRRKAFGT</w:t>
      </w:r>
      <w:r>
        <w:rPr>
          <w:highlight w:val="yellow"/>
        </w:rPr>
        <w:t>CGSHL</w:t>
      </w:r>
      <w:r>
        <w:t>M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GSGI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PV</w:t>
      </w:r>
      <w:r>
        <w:rPr>
          <w:highlight w:val="yellow"/>
        </w:rPr>
        <w:t>HR</w:t>
      </w:r>
      <w:r>
        <w:t>-----</w:t>
        <w:br/>
      </w:r>
    </w:p>
    <w:p>
      <w:r>
        <w:t>&gt;Q8VGX0</w:t>
        <w:br/>
      </w:r>
    </w:p>
    <w:p>
      <w:r>
        <w:t>-----GRRKAFGT</w:t>
      </w:r>
      <w:r>
        <w:rPr>
          <w:highlight w:val="yellow"/>
        </w:rPr>
        <w:t>CGSHL</w:t>
      </w:r>
      <w:r>
        <w:t>I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GSGI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PI</w:t>
      </w:r>
      <w:r>
        <w:rPr>
          <w:highlight w:val="yellow"/>
        </w:rPr>
        <w:t>HR</w:t>
      </w:r>
      <w:r>
        <w:t>-----</w:t>
        <w:br/>
      </w:r>
    </w:p>
    <w:p>
      <w:r>
        <w:t>&gt;Q8VFA4</w:t>
        <w:br/>
      </w:r>
    </w:p>
    <w:p>
      <w:r>
        <w:t>-----GRRKAFGT</w:t>
      </w:r>
      <w:r>
        <w:rPr>
          <w:highlight w:val="yellow"/>
        </w:rPr>
        <w:t>CGSHL</w:t>
      </w:r>
      <w:r>
        <w:t>L</w:t>
      </w:r>
      <w:r>
        <w:rPr>
          <w:highlight w:val="yellow"/>
        </w:rPr>
        <w:t>VVSMF</w:t>
      </w:r>
      <w:r>
        <w:rPr>
          <w:highlight w:val="yellow"/>
        </w:rPr>
        <w:t>Y</w:t>
      </w:r>
      <w:r>
        <w:rPr>
          <w:highlight w:val="yellow"/>
        </w:rPr>
        <w:t>GSTI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PN</w:t>
      </w:r>
      <w:r>
        <w:rPr>
          <w:highlight w:val="yellow"/>
        </w:rPr>
        <w:t>DS</w:t>
      </w:r>
      <w:r>
        <w:t>-----</w:t>
        <w:br/>
      </w:r>
    </w:p>
    <w:p>
      <w:r>
        <w:t>&gt;Q8VFA6</w:t>
        <w:br/>
      </w:r>
    </w:p>
    <w:p>
      <w:r>
        <w:t>---------AAGT</w:t>
      </w:r>
      <w:r>
        <w:rPr>
          <w:highlight w:val="yellow"/>
        </w:rPr>
        <w:t>CGSHL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GSAT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PK</w:t>
      </w:r>
      <w:r>
        <w:rPr>
          <w:highlight w:val="yellow"/>
        </w:rPr>
        <w:t>DS</w:t>
      </w:r>
      <w:r>
        <w:t>-----</w:t>
        <w:br/>
      </w:r>
    </w:p>
    <w:p>
      <w:r>
        <w:t>&gt;Q8VFA7</w:t>
        <w:br/>
      </w:r>
    </w:p>
    <w:p>
      <w:r>
        <w:t>---------AAGT</w:t>
      </w:r>
      <w:r>
        <w:rPr>
          <w:highlight w:val="yellow"/>
        </w:rPr>
        <w:t>CGSHL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GSAT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PK</w:t>
      </w:r>
      <w:r>
        <w:rPr>
          <w:highlight w:val="yellow"/>
        </w:rPr>
        <w:t>DS</w:t>
      </w:r>
      <w:r>
        <w:t>-----</w:t>
        <w:br/>
      </w:r>
    </w:p>
    <w:p>
      <w:r>
        <w:t>&gt;Q8VGW9</w:t>
        <w:br/>
      </w:r>
    </w:p>
    <w:p>
      <w:r>
        <w:t>-----GCKKALGT</w:t>
      </w:r>
      <w:r>
        <w:rPr>
          <w:highlight w:val="yellow"/>
        </w:rPr>
        <w:t>CGSHL</w:t>
      </w:r>
      <w:r>
        <w:t>V</w:t>
      </w:r>
      <w:r>
        <w:rPr>
          <w:highlight w:val="yellow"/>
        </w:rPr>
        <w:t>VVSMF</w:t>
      </w:r>
      <w:r>
        <w:rPr>
          <w:highlight w:val="yellow"/>
        </w:rPr>
        <w:t>Y</w:t>
      </w:r>
      <w:r>
        <w:rPr>
          <w:highlight w:val="yellow"/>
        </w:rPr>
        <w:t>GAAM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PK</w:t>
      </w:r>
      <w:r>
        <w:rPr>
          <w:highlight w:val="yellow"/>
        </w:rPr>
        <w:t>GT</w:t>
      </w:r>
      <w:r>
        <w:t>-----</w:t>
        <w:br/>
      </w:r>
    </w:p>
    <w:p>
      <w:r>
        <w:t>&gt;Q8VFP6</w:t>
        <w:br/>
      </w:r>
    </w:p>
    <w:p>
      <w:r>
        <w:t>-----GKRKAFST</w:t>
      </w:r>
      <w:r>
        <w:rPr>
          <w:highlight w:val="yellow"/>
        </w:rPr>
        <w:t>CGSHF</w:t>
      </w:r>
      <w:r>
        <w:t>T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GSIF</w:t>
      </w:r>
      <w:r>
        <w:t>--</w:t>
      </w:r>
      <w:r>
        <w:rPr>
          <w:highlight w:val="yellow"/>
        </w:rPr>
        <w:t>YVYLQ</w:t>
      </w:r>
      <w:r>
        <w:rPr>
          <w:highlight w:val="yellow"/>
        </w:rPr>
        <w:t>PV</w:t>
      </w:r>
      <w:r>
        <w:rPr>
          <w:highlight w:val="yellow"/>
        </w:rPr>
        <w:t>ST</w:t>
      </w:r>
      <w:r>
        <w:t>-----</w:t>
        <w:br/>
      </w:r>
    </w:p>
    <w:p>
      <w:r>
        <w:t>&gt;Q7TRV1</w:t>
        <w:br/>
      </w:r>
    </w:p>
    <w:p>
      <w:r>
        <w:t>-----GRHKAFST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VVSMH</w:t>
      </w:r>
      <w:r>
        <w:rPr>
          <w:highlight w:val="yellow"/>
        </w:rPr>
        <w:t>Y</w:t>
      </w:r>
      <w:r>
        <w:rPr>
          <w:highlight w:val="yellow"/>
        </w:rPr>
        <w:t>GFAC</w:t>
      </w:r>
      <w:r>
        <w:t>--</w:t>
      </w:r>
      <w:r>
        <w:rPr>
          <w:highlight w:val="yellow"/>
        </w:rPr>
        <w:t>FVYLI</w:t>
      </w:r>
      <w:r>
        <w:rPr>
          <w:highlight w:val="yellow"/>
        </w:rPr>
        <w:t>PK</w:t>
      </w:r>
      <w:r>
        <w:rPr>
          <w:highlight w:val="yellow"/>
        </w:rPr>
        <w:t>NS</w:t>
      </w:r>
      <w:r>
        <w:t>D----</w:t>
        <w:br/>
      </w:r>
    </w:p>
    <w:p>
      <w:r>
        <w:t>&gt;Q8VF20</w:t>
        <w:br/>
      </w:r>
    </w:p>
    <w:p>
      <w:r>
        <w:t>-----GRYKTFST</w:t>
      </w:r>
      <w:r>
        <w:rPr>
          <w:highlight w:val="yellow"/>
        </w:rPr>
        <w:t>CSSHF</w:t>
      </w:r>
      <w:r>
        <w:t>T</w:t>
      </w:r>
      <w:r>
        <w:rPr>
          <w:highlight w:val="yellow"/>
        </w:rPr>
        <w:t>VVFIH</w:t>
      </w:r>
      <w:r>
        <w:rPr>
          <w:highlight w:val="yellow"/>
        </w:rPr>
        <w:t>Y</w:t>
      </w:r>
      <w:r>
        <w:rPr>
          <w:highlight w:val="yellow"/>
        </w:rPr>
        <w:t>GFAS</w:t>
      </w:r>
      <w:r>
        <w:t>--</w:t>
      </w:r>
      <w:r>
        <w:rPr>
          <w:highlight w:val="yellow"/>
        </w:rPr>
        <w:t>FVYLR</w:t>
      </w:r>
      <w:r>
        <w:rPr>
          <w:highlight w:val="yellow"/>
        </w:rPr>
        <w:t>PK</w:t>
      </w:r>
      <w:r>
        <w:rPr>
          <w:highlight w:val="yellow"/>
        </w:rPr>
        <w:t>NS</w:t>
      </w:r>
      <w:r>
        <w:t>-----</w:t>
        <w:br/>
      </w:r>
    </w:p>
    <w:p>
      <w:r>
        <w:t>&gt;Q8VEZ4</w:t>
        <w:br/>
      </w:r>
    </w:p>
    <w:p>
      <w:r>
        <w:t>---------AFST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VVLLQ</w:t>
      </w:r>
      <w:r>
        <w:rPr>
          <w:highlight w:val="yellow"/>
        </w:rPr>
        <w:t>Y</w:t>
      </w:r>
      <w:r>
        <w:rPr>
          <w:highlight w:val="yellow"/>
        </w:rPr>
        <w:t>GCCS</w:t>
      </w:r>
      <w:r>
        <w:t>--</w:t>
      </w:r>
      <w:r>
        <w:rPr>
          <w:highlight w:val="yellow"/>
        </w:rPr>
        <w:t>LVYLR</w:t>
      </w:r>
      <w:r>
        <w:rPr>
          <w:highlight w:val="yellow"/>
        </w:rPr>
        <w:t>PR</w:t>
      </w:r>
      <w:r>
        <w:rPr>
          <w:highlight w:val="yellow"/>
        </w:rPr>
        <w:t>SS</w:t>
      </w:r>
      <w:r>
        <w:t>T----</w:t>
        <w:br/>
      </w:r>
    </w:p>
    <w:p>
      <w:r>
        <w:t>&gt;Q8VGP8</w:t>
        <w:br/>
      </w:r>
    </w:p>
    <w:p>
      <w:r>
        <w:t>---------AFST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VVLLQ</w:t>
      </w:r>
      <w:r>
        <w:rPr>
          <w:highlight w:val="yellow"/>
        </w:rPr>
        <w:t>Y</w:t>
      </w:r>
      <w:r>
        <w:rPr>
          <w:highlight w:val="yellow"/>
        </w:rPr>
        <w:t>GCCS</w:t>
      </w:r>
      <w:r>
        <w:t>--</w:t>
      </w:r>
      <w:r>
        <w:rPr>
          <w:highlight w:val="yellow"/>
        </w:rPr>
        <w:t>LVYLR</w:t>
      </w:r>
      <w:r>
        <w:rPr>
          <w:highlight w:val="yellow"/>
        </w:rPr>
        <w:t>PR</w:t>
      </w:r>
      <w:r>
        <w:rPr>
          <w:highlight w:val="yellow"/>
        </w:rPr>
        <w:t>SS</w:t>
      </w:r>
      <w:r>
        <w:t>T----</w:t>
        <w:br/>
      </w:r>
    </w:p>
    <w:p>
      <w:r>
        <w:t>&gt;Q8VEZ5</w:t>
        <w:br/>
      </w:r>
    </w:p>
    <w:p>
      <w:r>
        <w:t>-----GRQRAFST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VVLLQ</w:t>
      </w:r>
      <w:r>
        <w:rPr>
          <w:highlight w:val="yellow"/>
        </w:rPr>
        <w:t>Y</w:t>
      </w:r>
      <w:r>
        <w:rPr>
          <w:highlight w:val="yellow"/>
        </w:rPr>
        <w:t>GGCS</w:t>
      </w:r>
      <w:r>
        <w:t>--</w:t>
      </w:r>
      <w:r>
        <w:rPr>
          <w:highlight w:val="yellow"/>
        </w:rPr>
        <w:t>LVYLR</w:t>
      </w:r>
      <w:r>
        <w:rPr>
          <w:highlight w:val="yellow"/>
        </w:rPr>
        <w:t>PR</w:t>
      </w:r>
      <w:r>
        <w:rPr>
          <w:highlight w:val="yellow"/>
        </w:rPr>
        <w:t>SS</w:t>
      </w:r>
      <w:r>
        <w:t>-----</w:t>
        <w:br/>
      </w:r>
    </w:p>
    <w:p>
      <w:r>
        <w:t>&gt;Q8VF55</w:t>
        <w:br/>
      </w:r>
    </w:p>
    <w:p>
      <w:r>
        <w:t>-----GRHRAFST</w:t>
      </w:r>
      <w:r>
        <w:rPr>
          <w:highlight w:val="yellow"/>
        </w:rPr>
        <w:t>CSSHI</w:t>
      </w:r>
      <w:r>
        <w:t>V</w:t>
      </w:r>
      <w:r>
        <w:rPr>
          <w:highlight w:val="yellow"/>
        </w:rPr>
        <w:t>VVLLQ</w:t>
      </w:r>
      <w:r>
        <w:rPr>
          <w:highlight w:val="yellow"/>
        </w:rPr>
        <w:t>Y</w:t>
      </w:r>
      <w:r>
        <w:rPr>
          <w:highlight w:val="yellow"/>
        </w:rPr>
        <w:t>GCTS</w:t>
      </w:r>
      <w:r>
        <w:t>--</w:t>
      </w:r>
      <w:r>
        <w:rPr>
          <w:highlight w:val="yellow"/>
        </w:rPr>
        <w:t>FIYLS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Y----</w:t>
        <w:br/>
      </w:r>
    </w:p>
    <w:p>
      <w:r>
        <w:t>&gt;Q8VGJ6</w:t>
        <w:br/>
      </w:r>
    </w:p>
    <w:p>
      <w:r>
        <w:t>-----GRHKAFST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VVLLQ</w:t>
      </w:r>
      <w:r>
        <w:rPr>
          <w:highlight w:val="yellow"/>
        </w:rPr>
        <w:t>Y</w:t>
      </w:r>
      <w:r>
        <w:rPr>
          <w:highlight w:val="yellow"/>
        </w:rPr>
        <w:t>GCGS</w:t>
      </w:r>
      <w:r>
        <w:t>--</w:t>
      </w:r>
      <w:r>
        <w:rPr>
          <w:highlight w:val="yellow"/>
        </w:rPr>
        <w:t>LIYLC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&gt;Q8VG32</w:t>
        <w:br/>
      </w:r>
    </w:p>
    <w:p>
      <w:r>
        <w:t>-----GWKKTFAT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VVVIH</w:t>
      </w:r>
      <w:r>
        <w:rPr>
          <w:highlight w:val="yellow"/>
        </w:rPr>
        <w:t>Y</w:t>
      </w:r>
      <w:r>
        <w:rPr>
          <w:highlight w:val="yellow"/>
        </w:rPr>
        <w:t>GCAS</w:t>
      </w:r>
      <w:r>
        <w:t>--</w:t>
      </w:r>
      <w:r>
        <w:rPr>
          <w:highlight w:val="yellow"/>
        </w:rPr>
        <w:t>IVYFK</w:t>
      </w:r>
      <w:r>
        <w:rPr>
          <w:highlight w:val="yellow"/>
        </w:rPr>
        <w:t>PK</w:t>
      </w:r>
      <w:r>
        <w:rPr>
          <w:highlight w:val="yellow"/>
        </w:rPr>
        <w:t>SE</w:t>
      </w:r>
      <w:r>
        <w:t>-----</w:t>
        <w:br/>
      </w:r>
    </w:p>
    <w:p>
      <w:r>
        <w:t>&gt;Q8VGE1</w:t>
        <w:br/>
      </w:r>
    </w:p>
    <w:p>
      <w:r>
        <w:t>-----GRKKAFAT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VVIIH</w:t>
      </w:r>
      <w:r>
        <w:rPr>
          <w:highlight w:val="yellow"/>
        </w:rPr>
        <w:t>Y</w:t>
      </w:r>
      <w:r>
        <w:rPr>
          <w:highlight w:val="yellow"/>
        </w:rPr>
        <w:t>GCTA</w:t>
      </w:r>
      <w:r>
        <w:t>--</w:t>
      </w:r>
      <w:r>
        <w:rPr>
          <w:highlight w:val="yellow"/>
        </w:rPr>
        <w:t>IIYMK</w:t>
      </w:r>
      <w:r>
        <w:rPr>
          <w:highlight w:val="yellow"/>
        </w:rPr>
        <w:t>PK</w:t>
      </w:r>
      <w:r>
        <w:rPr>
          <w:highlight w:val="yellow"/>
        </w:rPr>
        <w:t>SQ</w:t>
      </w:r>
      <w:r>
        <w:t>-----</w:t>
        <w:br/>
      </w:r>
    </w:p>
    <w:p>
      <w:r>
        <w:t>&gt;Q7TRZ9</w:t>
        <w:br/>
      </w:r>
    </w:p>
    <w:p>
      <w:r>
        <w:t>-----GRWKAFST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TVILF</w:t>
      </w:r>
      <w:r>
        <w:rPr>
          <w:highlight w:val="yellow"/>
        </w:rPr>
        <w:t>Y</w:t>
      </w:r>
      <w:r>
        <w:rPr>
          <w:highlight w:val="yellow"/>
        </w:rPr>
        <w:t>GTGS</w:t>
      </w:r>
      <w:r>
        <w:t>--</w:t>
      </w:r>
      <w:r>
        <w:rPr>
          <w:highlight w:val="yellow"/>
        </w:rPr>
        <w:t>FVYLR</w:t>
      </w:r>
      <w:r>
        <w:rPr>
          <w:highlight w:val="yellow"/>
        </w:rPr>
        <w:t>PA</w:t>
      </w:r>
      <w:r>
        <w:rPr>
          <w:highlight w:val="yellow"/>
        </w:rPr>
        <w:t>SQ</w:t>
      </w:r>
      <w:r>
        <w:t>-----</w:t>
        <w:br/>
      </w:r>
    </w:p>
    <w:p>
      <w:r>
        <w:t>&gt;Q8VFP4</w:t>
        <w:br/>
      </w:r>
    </w:p>
    <w:p>
      <w:r>
        <w:t>-----GKWRSFST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VVAIF</w:t>
      </w:r>
      <w:r>
        <w:rPr>
          <w:highlight w:val="yellow"/>
        </w:rPr>
        <w:t>Y</w:t>
      </w:r>
      <w:r>
        <w:rPr>
          <w:highlight w:val="yellow"/>
        </w:rPr>
        <w:t>GTLT</w:t>
      </w:r>
      <w:r>
        <w:t>--</w:t>
      </w:r>
      <w:r>
        <w:rPr>
          <w:highlight w:val="yellow"/>
        </w:rPr>
        <w:t>WVYFR</w:t>
      </w:r>
      <w:r>
        <w:rPr>
          <w:highlight w:val="yellow"/>
        </w:rPr>
        <w:t>PL</w:t>
      </w:r>
      <w:r>
        <w:rPr>
          <w:highlight w:val="yellow"/>
        </w:rPr>
        <w:t>SS</w:t>
      </w:r>
      <w:r>
        <w:t>-----</w:t>
        <w:br/>
      </w:r>
    </w:p>
    <w:p>
      <w:r>
        <w:t>&gt;Q7TRI7</w:t>
        <w:br/>
      </w:r>
    </w:p>
    <w:p>
      <w:r>
        <w:t>-----GRRKAFGT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GPGI</w:t>
      </w:r>
      <w:r>
        <w:t>--</w:t>
      </w:r>
      <w:r>
        <w:rPr>
          <w:highlight w:val="yellow"/>
        </w:rPr>
        <w:t>SMYLQ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I----</w:t>
        <w:br/>
      </w:r>
    </w:p>
    <w:p>
      <w:r>
        <w:t>&gt;Q8VG72</w:t>
        <w:br/>
      </w:r>
    </w:p>
    <w:p>
      <w:r>
        <w:t>-----GRKKAFGT</w:t>
      </w:r>
      <w:r>
        <w:rPr>
          <w:highlight w:val="yellow"/>
        </w:rPr>
        <w:t>CSSHL</w:t>
      </w:r>
      <w:r>
        <w:t>V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GPAI</w:t>
      </w:r>
      <w:r>
        <w:t>--</w:t>
      </w:r>
      <w:r>
        <w:rPr>
          <w:highlight w:val="yellow"/>
        </w:rPr>
        <w:t>SMYLQ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I----</w:t>
        <w:br/>
      </w:r>
    </w:p>
    <w:p>
      <w:r>
        <w:t>&gt;Q8VEY4</w:t>
        <w:br/>
      </w:r>
    </w:p>
    <w:p>
      <w:r>
        <w:t>----EGRKKAFGT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GPGI</w:t>
      </w:r>
      <w:r>
        <w:t>--</w:t>
      </w:r>
      <w:r>
        <w:rPr>
          <w:highlight w:val="yellow"/>
        </w:rPr>
        <w:t>SMYLQ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I----</w:t>
        <w:br/>
      </w:r>
    </w:p>
    <w:p>
      <w:r>
        <w:t>&gt;Q8VG94</w:t>
        <w:br/>
      </w:r>
    </w:p>
    <w:p>
      <w:r>
        <w:t>----EGRKKAFGT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GPAI</w:t>
      </w:r>
      <w:r>
        <w:t>--</w:t>
      </w:r>
      <w:r>
        <w:rPr>
          <w:highlight w:val="yellow"/>
        </w:rPr>
        <w:t>SMYLQ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I----</w:t>
        <w:br/>
      </w:r>
    </w:p>
    <w:p>
      <w:r>
        <w:t>&gt;Q8VG95</w:t>
        <w:br/>
      </w:r>
    </w:p>
    <w:p>
      <w:r>
        <w:t>----EGRKKAFGT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GPAI</w:t>
      </w:r>
      <w:r>
        <w:t>--</w:t>
      </w:r>
      <w:r>
        <w:rPr>
          <w:highlight w:val="yellow"/>
        </w:rPr>
        <w:t>SMYLQ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I----</w:t>
        <w:br/>
      </w:r>
    </w:p>
    <w:p>
      <w:r>
        <w:t>&gt;Q8VFG4</w:t>
        <w:br/>
      </w:r>
    </w:p>
    <w:p>
      <w:r>
        <w:t>-----GKKKAFNT</w:t>
      </w:r>
      <w:r>
        <w:rPr>
          <w:highlight w:val="yellow"/>
        </w:rPr>
        <w:t>CGSHV</w:t>
      </w:r>
      <w:r>
        <w:t>V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GPVI</w:t>
      </w:r>
      <w:r>
        <w:t>--</w:t>
      </w:r>
      <w:r>
        <w:rPr>
          <w:highlight w:val="yellow"/>
        </w:rPr>
        <w:t>SMYVQ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N----</w:t>
        <w:br/>
      </w:r>
    </w:p>
    <w:p>
      <w:r>
        <w:t>&gt;Q7TS30</w:t>
        <w:br/>
      </w:r>
    </w:p>
    <w:p>
      <w:r>
        <w:t>----RGRHKAFGT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LPAI</w:t>
      </w:r>
      <w:r>
        <w:t>--</w:t>
      </w:r>
      <w:r>
        <w:rPr>
          <w:highlight w:val="yellow"/>
        </w:rPr>
        <w:t>YMYLQ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-----</w:t>
        <w:br/>
      </w:r>
    </w:p>
    <w:p>
      <w:r>
        <w:t>&gt;Q8VGW6</w:t>
        <w:br/>
      </w:r>
    </w:p>
    <w:p>
      <w:r>
        <w:t>-----SRRKAFNT</w:t>
      </w:r>
      <w:r>
        <w:rPr>
          <w:highlight w:val="yellow"/>
        </w:rPr>
        <w:t>CASHL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FTAI</w:t>
      </w:r>
      <w:r>
        <w:t>--</w:t>
      </w:r>
      <w:r>
        <w:rPr>
          <w:highlight w:val="yellow"/>
        </w:rPr>
        <w:t>SMYVQ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Y----</w:t>
        <w:br/>
      </w:r>
    </w:p>
    <w:p>
      <w:r>
        <w:t>&gt;Q7TRL9</w:t>
        <w:br/>
      </w:r>
    </w:p>
    <w:p>
      <w:r>
        <w:t>-----GRTKAFST</w:t>
      </w:r>
      <w:r>
        <w:rPr>
          <w:highlight w:val="yellow"/>
        </w:rPr>
        <w:t>CGSHL</w:t>
      </w:r>
      <w:r>
        <w:t>V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GTLM</w:t>
      </w:r>
      <w:r>
        <w:t>--</w:t>
      </w:r>
      <w:r>
        <w:rPr>
          <w:highlight w:val="yellow"/>
        </w:rPr>
        <w:t>VMYVS</w:t>
      </w:r>
      <w:r>
        <w:rPr>
          <w:highlight w:val="yellow"/>
        </w:rPr>
        <w:t>PT</w:t>
      </w:r>
      <w:r>
        <w:rPr>
          <w:highlight w:val="yellow"/>
        </w:rPr>
        <w:t>SG</w:t>
      </w:r>
      <w:r>
        <w:t>N----</w:t>
        <w:br/>
      </w:r>
    </w:p>
    <w:p>
      <w:r>
        <w:t>&gt;Q7TRM0</w:t>
        <w:br/>
      </w:r>
    </w:p>
    <w:p>
      <w:r>
        <w:t>-----GKRKAFST</w:t>
      </w:r>
      <w:r>
        <w:rPr>
          <w:highlight w:val="yellow"/>
        </w:rPr>
        <w:t>CGSHL</w:t>
      </w:r>
      <w:r>
        <w:t>A</w:t>
      </w:r>
      <w:r>
        <w:rPr>
          <w:highlight w:val="yellow"/>
        </w:rPr>
        <w:t>VVALF</w:t>
      </w:r>
      <w:r>
        <w:rPr>
          <w:highlight w:val="yellow"/>
        </w:rPr>
        <w:t>Y</w:t>
      </w:r>
      <w:r>
        <w:rPr>
          <w:highlight w:val="yellow"/>
        </w:rPr>
        <w:t>GSVL</w:t>
      </w:r>
      <w:r>
        <w:t>--</w:t>
      </w:r>
      <w:r>
        <w:rPr>
          <w:highlight w:val="yellow"/>
        </w:rPr>
        <w:t>VMYGS</w:t>
      </w:r>
      <w:r>
        <w:rPr>
          <w:highlight w:val="yellow"/>
        </w:rPr>
        <w:t>PT</w:t>
      </w:r>
      <w:r>
        <w:rPr>
          <w:highlight w:val="yellow"/>
        </w:rPr>
        <w:t>SE</w:t>
      </w:r>
      <w:r>
        <w:t>H----</w:t>
        <w:br/>
      </w:r>
    </w:p>
    <w:p>
      <w:r>
        <w:t>&gt;Q8VFE3</w:t>
        <w:br/>
      </w:r>
    </w:p>
    <w:p>
      <w:r>
        <w:t>-----RRTKAFST</w:t>
      </w:r>
      <w:r>
        <w:rPr>
          <w:highlight w:val="yellow"/>
        </w:rPr>
        <w:t>CSSHL</w:t>
      </w:r>
      <w:r>
        <w:t>A</w:t>
      </w:r>
      <w:r>
        <w:rPr>
          <w:highlight w:val="yellow"/>
        </w:rPr>
        <w:t>VVSTF</w:t>
      </w:r>
      <w:r>
        <w:rPr>
          <w:highlight w:val="yellow"/>
        </w:rPr>
        <w:t>Y</w:t>
      </w:r>
      <w:r>
        <w:rPr>
          <w:highlight w:val="yellow"/>
        </w:rPr>
        <w:t>GTLM</w:t>
      </w:r>
      <w:r>
        <w:t>--</w:t>
      </w:r>
      <w:r>
        <w:rPr>
          <w:highlight w:val="yellow"/>
        </w:rPr>
        <w:t>VLYIV</w:t>
      </w:r>
      <w:r>
        <w:rPr>
          <w:highlight w:val="yellow"/>
        </w:rPr>
        <w:t>PS</w:t>
      </w:r>
      <w:r>
        <w:rPr>
          <w:highlight w:val="yellow"/>
        </w:rPr>
        <w:t>AV</w:t>
      </w:r>
      <w:r>
        <w:t>H----</w:t>
        <w:br/>
      </w:r>
    </w:p>
    <w:p>
      <w:r>
        <w:t>&gt;Q8VFD8</w:t>
        <w:br/>
      </w:r>
    </w:p>
    <w:p>
      <w:r>
        <w:t>-----GRQKAFST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VVAVF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VVYVA</w:t>
      </w:r>
      <w:r>
        <w:rPr>
          <w:highlight w:val="yellow"/>
        </w:rPr>
        <w:t>PT</w:t>
      </w:r>
      <w:r>
        <w:rPr>
          <w:highlight w:val="yellow"/>
        </w:rPr>
        <w:t>EH</w:t>
      </w:r>
      <w:r>
        <w:t>M----</w:t>
        <w:br/>
      </w:r>
    </w:p>
    <w:p>
      <w:r>
        <w:t>&gt;Q7TRI8</w:t>
        <w:br/>
      </w:r>
    </w:p>
    <w:p>
      <w:r>
        <w:t>-----GQKKAFGT</w:t>
      </w:r>
      <w:r>
        <w:rPr>
          <w:highlight w:val="yellow"/>
        </w:rPr>
        <w:t>CTSHL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GTVT</w:t>
      </w:r>
      <w:r>
        <w:t>--</w:t>
      </w:r>
      <w:r>
        <w:rPr>
          <w:highlight w:val="yellow"/>
        </w:rPr>
        <w:t>GVYLQ</w:t>
      </w:r>
      <w:r>
        <w:rPr>
          <w:highlight w:val="yellow"/>
        </w:rPr>
        <w:t>PK</w:t>
      </w:r>
      <w:r>
        <w:rPr>
          <w:highlight w:val="yellow"/>
        </w:rPr>
        <w:t>TH</w:t>
      </w:r>
      <w:r>
        <w:t>Y----</w:t>
        <w:br/>
      </w:r>
    </w:p>
    <w:p>
      <w:r>
        <w:t>&gt;Q8VFG2</w:t>
        <w:br/>
      </w:r>
    </w:p>
    <w:p>
      <w:r>
        <w:t>--------KAFNT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GPGI</w:t>
      </w:r>
      <w:r>
        <w:t>--</w:t>
      </w:r>
      <w:r>
        <w:rPr>
          <w:highlight w:val="yellow"/>
        </w:rPr>
        <w:t>YIYMQ</w:t>
      </w:r>
      <w:r>
        <w:rPr>
          <w:highlight w:val="yellow"/>
        </w:rPr>
        <w:t>PS</w:t>
      </w:r>
      <w:r>
        <w:rPr>
          <w:highlight w:val="yellow"/>
        </w:rPr>
        <w:t>E-</w:t>
      </w:r>
      <w:r>
        <w:t>-----</w:t>
        <w:br/>
      </w:r>
    </w:p>
    <w:p>
      <w:r>
        <w:t>&gt;Q7TRW1</w:t>
        <w:br/>
      </w:r>
    </w:p>
    <w:p>
      <w:r>
        <w:t>-----GKKKAFST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VVLIF</w:t>
      </w:r>
      <w:r>
        <w:rPr>
          <w:highlight w:val="yellow"/>
        </w:rPr>
        <w:t>Y</w:t>
      </w:r>
      <w:r>
        <w:rPr>
          <w:highlight w:val="yellow"/>
        </w:rPr>
        <w:t>GSIL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LK</w:t>
      </w:r>
      <w:r>
        <w:rPr>
          <w:highlight w:val="yellow"/>
        </w:rPr>
        <w:t>KS</w:t>
      </w:r>
      <w:r>
        <w:t>-----</w:t>
        <w:br/>
      </w:r>
    </w:p>
    <w:p>
      <w:r>
        <w:t>&gt;Q8VET1</w:t>
        <w:br/>
      </w:r>
    </w:p>
    <w:p>
      <w:r>
        <w:t>-----GKRKAFST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VVVVF</w:t>
      </w:r>
      <w:r>
        <w:rPr>
          <w:highlight w:val="yellow"/>
        </w:rPr>
        <w:t>F</w:t>
      </w:r>
      <w:r>
        <w:rPr>
          <w:highlight w:val="yellow"/>
        </w:rPr>
        <w:t>GTAN</w:t>
      </w:r>
      <w:r>
        <w:t>--</w:t>
      </w:r>
      <w:r>
        <w:rPr>
          <w:highlight w:val="yellow"/>
        </w:rPr>
        <w:t>FNYVR</w:t>
      </w:r>
      <w:r>
        <w:rPr>
          <w:highlight w:val="yellow"/>
        </w:rPr>
        <w:t>PK</w:t>
      </w:r>
      <w:r>
        <w:rPr>
          <w:highlight w:val="yellow"/>
        </w:rPr>
        <w:t>EG</w:t>
      </w:r>
      <w:r>
        <w:t>-----</w:t>
        <w:br/>
      </w:r>
    </w:p>
    <w:p>
      <w:r>
        <w:t>&gt;Q8VGL1</w:t>
        <w:br/>
      </w:r>
    </w:p>
    <w:p>
      <w:r>
        <w:t>-----GRRKAFST</w:t>
      </w:r>
      <w:r>
        <w:rPr>
          <w:highlight w:val="yellow"/>
        </w:rPr>
        <w:t>CASHL</w:t>
      </w:r>
      <w:r>
        <w:t>V</w:t>
      </w:r>
      <w:r>
        <w:rPr>
          <w:highlight w:val="yellow"/>
        </w:rPr>
        <w:t>VVLIF</w:t>
      </w:r>
      <w:r>
        <w:rPr>
          <w:highlight w:val="yellow"/>
        </w:rPr>
        <w:t>Y</w:t>
      </w:r>
      <w:r>
        <w:rPr>
          <w:highlight w:val="yellow"/>
        </w:rPr>
        <w:t>TTTT</w:t>
      </w:r>
      <w:r>
        <w:t>--</w:t>
      </w:r>
      <w:r>
        <w:rPr>
          <w:highlight w:val="yellow"/>
        </w:rPr>
        <w:t>FMYAR</w:t>
      </w:r>
      <w:r>
        <w:rPr>
          <w:highlight w:val="yellow"/>
        </w:rPr>
        <w:t>PH</w:t>
      </w:r>
      <w:r>
        <w:rPr>
          <w:highlight w:val="yellow"/>
        </w:rPr>
        <w:t>AI</w:t>
      </w:r>
      <w:r>
        <w:t>-----</w:t>
        <w:br/>
      </w:r>
    </w:p>
    <w:p>
      <w:r>
        <w:t>&gt;Q8VGU4</w:t>
        <w:br/>
      </w:r>
    </w:p>
    <w:p>
      <w:r>
        <w:t>-----GRWRAFST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VVTFF</w:t>
      </w:r>
      <w:r>
        <w:rPr>
          <w:highlight w:val="yellow"/>
        </w:rPr>
        <w:t>Y</w:t>
      </w:r>
      <w:r>
        <w:rPr>
          <w:highlight w:val="yellow"/>
        </w:rPr>
        <w:t>MAMI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PQ</w:t>
      </w:r>
      <w:r>
        <w:rPr>
          <w:highlight w:val="yellow"/>
        </w:rPr>
        <w:t>AI</w:t>
      </w:r>
      <w:r>
        <w:t>D----</w:t>
        <w:br/>
      </w:r>
    </w:p>
    <w:p>
      <w:r>
        <w:t>&gt;Q8VGU5</w:t>
        <w:br/>
      </w:r>
    </w:p>
    <w:p>
      <w:r>
        <w:t>-----GRWRAFST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VVTIF</w:t>
      </w:r>
      <w:r>
        <w:rPr>
          <w:highlight w:val="yellow"/>
        </w:rPr>
        <w:t>Y</w:t>
      </w:r>
      <w:r>
        <w:rPr>
          <w:highlight w:val="yellow"/>
        </w:rPr>
        <w:t>TALL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PQ</w:t>
      </w:r>
      <w:r>
        <w:rPr>
          <w:highlight w:val="yellow"/>
        </w:rPr>
        <w:t>AI</w:t>
      </w:r>
      <w:r>
        <w:t>-----</w:t>
        <w:br/>
      </w:r>
    </w:p>
    <w:p>
      <w:r>
        <w:t>&gt;Q8VF30</w:t>
        <w:br/>
      </w:r>
    </w:p>
    <w:p>
      <w:r>
        <w:t>---------AFST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YVVIG</w:t>
      </w:r>
      <w:r>
        <w:rPr>
          <w:highlight w:val="yellow"/>
        </w:rPr>
        <w:t>Y</w:t>
      </w:r>
      <w:r>
        <w:rPr>
          <w:highlight w:val="yellow"/>
        </w:rPr>
        <w:t>GSCL</w:t>
      </w:r>
      <w:r>
        <w:t>--</w:t>
      </w:r>
      <w:r>
        <w:rPr>
          <w:highlight w:val="yellow"/>
        </w:rPr>
        <w:t>FLYVK</w:t>
      </w:r>
      <w:r>
        <w:rPr>
          <w:highlight w:val="yellow"/>
        </w:rPr>
        <w:t>PK</w:t>
      </w:r>
      <w:r>
        <w:rPr>
          <w:highlight w:val="yellow"/>
        </w:rPr>
        <w:t>QT</w:t>
      </w:r>
      <w:r>
        <w:t>-----</w:t>
        <w:br/>
      </w:r>
    </w:p>
    <w:p>
      <w:r>
        <w:t>&gt;Q924H8</w:t>
        <w:br/>
      </w:r>
    </w:p>
    <w:p>
      <w:r>
        <w:t>---------AFST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FVVIG</w:t>
      </w:r>
      <w:r>
        <w:rPr>
          <w:highlight w:val="yellow"/>
        </w:rPr>
        <w:t>Y</w:t>
      </w:r>
      <w:r>
        <w:rPr>
          <w:highlight w:val="yellow"/>
        </w:rPr>
        <w:t>GTCL</w:t>
      </w:r>
      <w:r>
        <w:t>--</w:t>
      </w:r>
      <w:r>
        <w:rPr>
          <w:highlight w:val="yellow"/>
        </w:rPr>
        <w:t>FLYVK</w:t>
      </w:r>
      <w:r>
        <w:rPr>
          <w:highlight w:val="yellow"/>
        </w:rPr>
        <w:t>PK</w:t>
      </w:r>
      <w:r>
        <w:rPr>
          <w:highlight w:val="yellow"/>
        </w:rPr>
        <w:t>QT</w:t>
      </w:r>
      <w:r>
        <w:t>-----</w:t>
        <w:br/>
      </w:r>
    </w:p>
    <w:p>
      <w:r>
        <w:t>&gt;Q8VF31</w:t>
        <w:br/>
      </w:r>
    </w:p>
    <w:p>
      <w:r>
        <w:t>-----GRRKAFST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CVVIG</w:t>
      </w:r>
      <w:r>
        <w:rPr>
          <w:highlight w:val="yellow"/>
        </w:rPr>
        <w:t>Y</w:t>
      </w:r>
      <w:r>
        <w:rPr>
          <w:highlight w:val="yellow"/>
        </w:rPr>
        <w:t>GCCL</w:t>
      </w:r>
      <w:r>
        <w:t>--</w:t>
      </w:r>
      <w:r>
        <w:rPr>
          <w:highlight w:val="yellow"/>
        </w:rPr>
        <w:t>FLYVK</w:t>
      </w:r>
      <w:r>
        <w:rPr>
          <w:highlight w:val="yellow"/>
        </w:rPr>
        <w:t>PK</w:t>
      </w:r>
      <w:r>
        <w:rPr>
          <w:highlight w:val="yellow"/>
        </w:rPr>
        <w:t>QT</w:t>
      </w:r>
      <w:r>
        <w:t>-----</w:t>
        <w:br/>
      </w:r>
    </w:p>
    <w:p>
      <w:r>
        <w:t>&gt;Q8VGH5</w:t>
        <w:br/>
      </w:r>
    </w:p>
    <w:p>
      <w:r>
        <w:t>---------AFST</w:t>
      </w:r>
      <w:r>
        <w:rPr>
          <w:highlight w:val="yellow"/>
        </w:rPr>
        <w:t>CASHL</w:t>
      </w:r>
      <w:r>
        <w:t>V</w:t>
      </w:r>
      <w:r>
        <w:rPr>
          <w:highlight w:val="yellow"/>
        </w:rPr>
        <w:t>VVGIF</w:t>
      </w:r>
      <w:r>
        <w:rPr>
          <w:highlight w:val="yellow"/>
        </w:rPr>
        <w:t>Y</w:t>
      </w:r>
      <w:r>
        <w:rPr>
          <w:highlight w:val="yellow"/>
        </w:rPr>
        <w:t>SATI</w:t>
      </w:r>
      <w:r>
        <w:t>--</w:t>
      </w:r>
      <w:r>
        <w:rPr>
          <w:highlight w:val="yellow"/>
        </w:rPr>
        <w:t>FIYAR</w:t>
      </w:r>
      <w:r>
        <w:rPr>
          <w:highlight w:val="yellow"/>
        </w:rPr>
        <w:t>PS</w:t>
      </w:r>
      <w:r>
        <w:rPr>
          <w:highlight w:val="yellow"/>
        </w:rPr>
        <w:t>RI</w:t>
      </w:r>
      <w:r>
        <w:t>E----</w:t>
        <w:br/>
      </w:r>
    </w:p>
    <w:p>
      <w:r>
        <w:t>&gt;Q8VGW8</w:t>
        <w:br/>
      </w:r>
    </w:p>
    <w:p>
      <w:r>
        <w:t>-------QKAFST</w:t>
      </w:r>
      <w:r>
        <w:rPr>
          <w:highlight w:val="yellow"/>
        </w:rPr>
        <w:t>CASHL</w:t>
      </w:r>
      <w:r>
        <w:t>V</w:t>
      </w:r>
      <w:r>
        <w:rPr>
          <w:highlight w:val="yellow"/>
        </w:rPr>
        <w:t>VVTIF</w:t>
      </w:r>
      <w:r>
        <w:rPr>
          <w:highlight w:val="yellow"/>
        </w:rPr>
        <w:t>Y</w:t>
      </w:r>
      <w:r>
        <w:rPr>
          <w:highlight w:val="yellow"/>
        </w:rPr>
        <w:t>SATI</w:t>
      </w:r>
      <w:r>
        <w:t>--</w:t>
      </w:r>
      <w:r>
        <w:rPr>
          <w:highlight w:val="yellow"/>
        </w:rPr>
        <w:t>FMYAR</w:t>
      </w:r>
      <w:r>
        <w:rPr>
          <w:highlight w:val="yellow"/>
        </w:rPr>
        <w:t>PR</w:t>
      </w:r>
      <w:r>
        <w:rPr>
          <w:highlight w:val="yellow"/>
        </w:rPr>
        <w:t>AI</w:t>
      </w:r>
      <w:r>
        <w:t>H----</w:t>
        <w:br/>
      </w:r>
    </w:p>
    <w:p>
      <w:r>
        <w:t>&gt;Q7TRH4</w:t>
        <w:br/>
      </w:r>
    </w:p>
    <w:p>
      <w:r>
        <w:t>----QQKKKAFST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VVSLT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AN</w:t>
      </w:r>
      <w:r>
        <w:t>-----</w:t>
        <w:br/>
      </w:r>
    </w:p>
    <w:p>
      <w:r>
        <w:t>&gt;Q8VFU0</w:t>
        <w:br/>
      </w:r>
    </w:p>
    <w:p>
      <w:r>
        <w:t>----QQKKKAFST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VVSLT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AN</w:t>
      </w:r>
      <w:r>
        <w:t>-----</w:t>
        <w:br/>
      </w:r>
    </w:p>
    <w:p>
      <w:r>
        <w:t>&gt;Q7TRH5</w:t>
        <w:br/>
      </w:r>
    </w:p>
    <w:p>
      <w:r>
        <w:t>----KQREKAFST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TS</w:t>
      </w:r>
      <w:r>
        <w:rPr>
          <w:highlight w:val="yellow"/>
        </w:rPr>
        <w:t>AK</w:t>
      </w:r>
      <w:r>
        <w:t>-----</w:t>
        <w:br/>
      </w:r>
    </w:p>
    <w:p>
      <w:r>
        <w:t>&gt;Q8VEX8</w:t>
        <w:br/>
      </w:r>
    </w:p>
    <w:p>
      <w:r>
        <w:t>----KQREKAFST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TS</w:t>
      </w:r>
      <w:r>
        <w:rPr>
          <w:highlight w:val="yellow"/>
        </w:rPr>
        <w:t>AK</w:t>
      </w:r>
      <w:r>
        <w:t>-----</w:t>
        <w:br/>
      </w:r>
    </w:p>
    <w:p>
      <w:r>
        <w:t>&gt;Q7TRH8</w:t>
        <w:br/>
      </w:r>
    </w:p>
    <w:p>
      <w:r>
        <w:t>----EQRKKAFST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TS</w:t>
      </w:r>
      <w:r>
        <w:rPr>
          <w:highlight w:val="yellow"/>
        </w:rPr>
        <w:t>AK</w:t>
      </w:r>
      <w:r>
        <w:t>-----</w:t>
        <w:br/>
      </w:r>
    </w:p>
    <w:p>
      <w:r>
        <w:t>&gt;Q7TRH9</w:t>
        <w:br/>
      </w:r>
    </w:p>
    <w:p>
      <w:r>
        <w:t>----EQRKKAFST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TS</w:t>
      </w:r>
      <w:r>
        <w:rPr>
          <w:highlight w:val="yellow"/>
        </w:rPr>
        <w:t>AK</w:t>
      </w:r>
      <w:r>
        <w:t>-----</w:t>
        <w:br/>
      </w:r>
    </w:p>
    <w:p>
      <w:r>
        <w:t>&gt;Q8VGI8</w:t>
        <w:br/>
      </w:r>
    </w:p>
    <w:p>
      <w:r>
        <w:t>----EQRKKAFST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TS</w:t>
      </w:r>
      <w:r>
        <w:rPr>
          <w:highlight w:val="yellow"/>
        </w:rPr>
        <w:t>AR</w:t>
      </w:r>
      <w:r>
        <w:t>-----</w:t>
        <w:br/>
      </w:r>
    </w:p>
    <w:p>
      <w:r>
        <w:t>&gt;Q8VG45</w:t>
        <w:br/>
      </w:r>
    </w:p>
    <w:p>
      <w:r>
        <w:t>----QQRRKAFST</w:t>
      </w:r>
      <w:r>
        <w:rPr>
          <w:highlight w:val="yellow"/>
        </w:rPr>
        <w:t>CSSHM</w:t>
      </w:r>
      <w:r>
        <w:t>V</w:t>
      </w:r>
      <w:r>
        <w:rPr>
          <w:highlight w:val="yellow"/>
        </w:rPr>
        <w:t>VVSIS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&gt;Q8VGI9</w:t>
        <w:br/>
      </w:r>
    </w:p>
    <w:p>
      <w:r>
        <w:t>----QQQKKAFST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FMYIK</w:t>
      </w:r>
      <w:r>
        <w:rPr>
          <w:highlight w:val="yellow"/>
        </w:rPr>
        <w:t>PS</w:t>
      </w:r>
      <w:r>
        <w:rPr>
          <w:highlight w:val="yellow"/>
        </w:rPr>
        <w:t>AE</w:t>
      </w:r>
      <w:r>
        <w:t>-----</w:t>
        <w:br/>
      </w:r>
    </w:p>
    <w:p>
      <w:r>
        <w:t>&gt;Q8VGJ3</w:t>
        <w:br/>
      </w:r>
    </w:p>
    <w:p>
      <w:r>
        <w:t>----NQRKKAFST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VVSLS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FMYIK</w:t>
      </w:r>
      <w:r>
        <w:rPr>
          <w:highlight w:val="yellow"/>
        </w:rPr>
        <w:t>PS</w:t>
      </w:r>
      <w:r>
        <w:rPr>
          <w:highlight w:val="yellow"/>
        </w:rPr>
        <w:t>AR</w:t>
      </w:r>
      <w:r>
        <w:t>-----</w:t>
        <w:br/>
      </w:r>
    </w:p>
    <w:p>
      <w:r>
        <w:t>&gt;Q7TRH7</w:t>
        <w:br/>
      </w:r>
    </w:p>
    <w:p>
      <w:r>
        <w:t>--------KAFST</w:t>
      </w:r>
      <w:r>
        <w:rPr>
          <w:highlight w:val="yellow"/>
        </w:rPr>
        <w:t>CTSHM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FMYIK</w:t>
      </w:r>
      <w:r>
        <w:rPr>
          <w:highlight w:val="yellow"/>
        </w:rPr>
        <w:t>PS</w:t>
      </w:r>
      <w:r>
        <w:rPr>
          <w:highlight w:val="yellow"/>
        </w:rPr>
        <w:t>AR</w:t>
      </w:r>
      <w:r>
        <w:t>-----</w:t>
        <w:br/>
      </w:r>
    </w:p>
    <w:p>
      <w:r>
        <w:t>&gt;Q7TRI2</w:t>
        <w:br/>
      </w:r>
    </w:p>
    <w:p>
      <w:r>
        <w:t>--------KAFST</w:t>
      </w:r>
      <w:r>
        <w:rPr>
          <w:highlight w:val="yellow"/>
        </w:rPr>
        <w:t>CTSHM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FMYTK</w:t>
      </w:r>
      <w:r>
        <w:rPr>
          <w:highlight w:val="yellow"/>
        </w:rPr>
        <w:t>PS</w:t>
      </w:r>
      <w:r>
        <w:rPr>
          <w:highlight w:val="yellow"/>
        </w:rPr>
        <w:t>AR</w:t>
      </w:r>
      <w:r>
        <w:t>-----</w:t>
        <w:br/>
      </w:r>
    </w:p>
    <w:p>
      <w:r>
        <w:t>&gt;Q8K501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&gt;Q8VFH3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&gt;Q8VFH7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&gt;Q8VGC5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&gt;Q8VGJ0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&gt;Q8VEU0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FIYVK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&gt;Q8VGC4</w:t>
        <w:br/>
      </w:r>
    </w:p>
    <w:p>
      <w:r>
        <w:t>--------KAFST</w:t>
      </w:r>
      <w:r>
        <w:rPr>
          <w:highlight w:val="yellow"/>
        </w:rPr>
        <w:t>CSSHI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&gt;Q8VG46</w:t>
        <w:br/>
      </w:r>
    </w:p>
    <w:p>
      <w:r>
        <w:t>--------KAFST</w:t>
      </w:r>
      <w:r>
        <w:rPr>
          <w:highlight w:val="yellow"/>
        </w:rPr>
        <w:t>CSSHM</w:t>
      </w:r>
      <w:r>
        <w:t>V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TS</w:t>
      </w:r>
      <w:r>
        <w:rPr>
          <w:highlight w:val="yellow"/>
        </w:rPr>
        <w:t>AK</w:t>
      </w:r>
      <w:r>
        <w:t>-----</w:t>
        <w:br/>
      </w:r>
    </w:p>
    <w:p>
      <w:r>
        <w:t>&gt;Q7TRI6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VISLS</w:t>
      </w:r>
      <w:r>
        <w:rPr>
          <w:highlight w:val="yellow"/>
        </w:rPr>
        <w:t>Y</w:t>
      </w:r>
      <w:r>
        <w:rPr>
          <w:highlight w:val="yellow"/>
        </w:rPr>
        <w:t>GSCF</w:t>
      </w:r>
      <w:r>
        <w:t>--</w:t>
      </w:r>
      <w:r>
        <w:rPr>
          <w:highlight w:val="yellow"/>
        </w:rPr>
        <w:t>FIYVK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&gt;Q8VG33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VISLS</w:t>
      </w:r>
      <w:r>
        <w:rPr>
          <w:highlight w:val="yellow"/>
        </w:rPr>
        <w:t>Y</w:t>
      </w:r>
      <w:r>
        <w:rPr>
          <w:highlight w:val="yellow"/>
        </w:rPr>
        <w:t>GSCF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-----</w:t>
        <w:br/>
      </w:r>
    </w:p>
    <w:p>
      <w:r>
        <w:t>&gt;Q8VFH8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FMYIK</w:t>
      </w:r>
      <w:r>
        <w:rPr>
          <w:highlight w:val="yellow"/>
        </w:rPr>
        <w:t>PS</w:t>
      </w:r>
      <w:r>
        <w:rPr>
          <w:highlight w:val="yellow"/>
        </w:rPr>
        <w:t>AA</w:t>
      </w:r>
      <w:r>
        <w:t>-----</w:t>
        <w:br/>
      </w:r>
    </w:p>
    <w:p>
      <w:r>
        <w:t>&gt;Q8VGJ2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FMYIK</w:t>
      </w:r>
      <w:r>
        <w:rPr>
          <w:highlight w:val="yellow"/>
        </w:rPr>
        <w:t>PS</w:t>
      </w:r>
      <w:r>
        <w:rPr>
          <w:highlight w:val="yellow"/>
        </w:rPr>
        <w:t>AT</w:t>
      </w:r>
      <w:r>
        <w:t>-----</w:t>
        <w:br/>
      </w:r>
    </w:p>
    <w:p>
      <w:r>
        <w:t>&gt;Q8VFI3</w:t>
        <w:br/>
      </w:r>
    </w:p>
    <w:p>
      <w:r>
        <w:t>--------KAFST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VISMS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FIYVK</w:t>
      </w:r>
      <w:r>
        <w:rPr>
          <w:highlight w:val="yellow"/>
        </w:rPr>
        <w:t>PS</w:t>
      </w:r>
      <w:r>
        <w:rPr>
          <w:highlight w:val="yellow"/>
        </w:rPr>
        <w:t>AN</w:t>
      </w:r>
      <w:r>
        <w:t>-----</w:t>
        <w:br/>
      </w:r>
    </w:p>
    <w:p>
      <w:r>
        <w:t>&gt;Q7TRI3</w:t>
        <w:br/>
      </w:r>
    </w:p>
    <w:p>
      <w:r>
        <w:t>-----QRKKAFST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PS</w:t>
      </w:r>
      <w:r>
        <w:rPr>
          <w:highlight w:val="yellow"/>
        </w:rPr>
        <w:t>AN</w:t>
      </w:r>
      <w:r>
        <w:t>-----</w:t>
        <w:br/>
      </w:r>
    </w:p>
    <w:p>
      <w:r>
        <w:t>&gt;Q7TRI4</w:t>
        <w:br/>
      </w:r>
    </w:p>
    <w:p>
      <w:r>
        <w:t>-----QRKKAFST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PS</w:t>
      </w:r>
      <w:r>
        <w:rPr>
          <w:highlight w:val="yellow"/>
        </w:rPr>
        <w:t>AN</w:t>
      </w:r>
      <w:r>
        <w:t>-----</w:t>
        <w:br/>
      </w:r>
    </w:p>
    <w:p>
      <w:r>
        <w:t>&gt;Q7TRI5</w:t>
        <w:br/>
      </w:r>
    </w:p>
    <w:p>
      <w:r>
        <w:t>-----QRKKAFST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VISIS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FMYVK</w:t>
      </w:r>
      <w:r>
        <w:rPr>
          <w:highlight w:val="yellow"/>
        </w:rPr>
        <w:t>PS</w:t>
      </w:r>
      <w:r>
        <w:rPr>
          <w:highlight w:val="yellow"/>
        </w:rPr>
        <w:t>AN</w:t>
      </w:r>
      <w:r>
        <w:t>-----</w:t>
        <w:br/>
      </w:r>
    </w:p>
    <w:p>
      <w:r>
        <w:t>&gt;Q8VFU5</w:t>
        <w:br/>
      </w:r>
    </w:p>
    <w:p>
      <w:r>
        <w:t>----QQRKKAFST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VVSLS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FMYIN</w:t>
      </w:r>
      <w:r>
        <w:rPr>
          <w:highlight w:val="yellow"/>
        </w:rPr>
        <w:t>PS</w:t>
      </w:r>
      <w:r>
        <w:rPr>
          <w:highlight w:val="yellow"/>
        </w:rPr>
        <w:t>FK</w:t>
      </w:r>
      <w:r>
        <w:t>-----</w:t>
        <w:br/>
      </w:r>
    </w:p>
    <w:p>
      <w:r>
        <w:t>&gt;Q8VF26</w:t>
        <w:br/>
      </w:r>
    </w:p>
    <w:p>
      <w:r>
        <w:t>---------AFST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VVSIM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FIYVT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E----</w:t>
        <w:br/>
      </w:r>
    </w:p>
    <w:p>
      <w:r>
        <w:t>&gt;Q8VFH6</w:t>
        <w:br/>
      </w:r>
    </w:p>
    <w:p>
      <w:r>
        <w:t>---------AFST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VVSIT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FIYIN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E----</w:t>
        <w:br/>
      </w:r>
    </w:p>
    <w:p>
      <w:r>
        <w:t>&gt;Q8VFI0</w:t>
        <w:br/>
      </w:r>
    </w:p>
    <w:p>
      <w:r>
        <w:t>---------AFST</w:t>
      </w:r>
      <w:r>
        <w:rPr>
          <w:highlight w:val="yellow"/>
        </w:rPr>
        <w:t>CSSHM</w:t>
      </w:r>
      <w:r>
        <w:t>I</w:t>
      </w:r>
      <w:r>
        <w:rPr>
          <w:highlight w:val="yellow"/>
        </w:rPr>
        <w:t>VISLS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FMYAN</w:t>
      </w:r>
      <w:r>
        <w:rPr>
          <w:highlight w:val="yellow"/>
        </w:rPr>
        <w:t>PS</w:t>
      </w:r>
      <w:r>
        <w:rPr>
          <w:highlight w:val="yellow"/>
        </w:rPr>
        <w:t>AK</w:t>
      </w:r>
      <w:r>
        <w:t>E----</w:t>
        <w:br/>
      </w:r>
    </w:p>
    <w:p>
      <w:r>
        <w:t>&gt;Q7TS32</w:t>
        <w:br/>
      </w:r>
    </w:p>
    <w:p>
      <w:r>
        <w:t>-----ERQKAFST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VLSLM</w:t>
      </w:r>
      <w:r>
        <w:rPr>
          <w:highlight w:val="yellow"/>
        </w:rPr>
        <w:t>Y</w:t>
      </w:r>
      <w:r>
        <w:rPr>
          <w:highlight w:val="yellow"/>
        </w:rPr>
        <w:t>GSCV</w:t>
      </w:r>
      <w:r>
        <w:t>--</w:t>
      </w:r>
      <w:r>
        <w:rPr>
          <w:highlight w:val="yellow"/>
        </w:rPr>
        <w:t>FIYMK</w:t>
      </w:r>
      <w:r>
        <w:rPr>
          <w:highlight w:val="yellow"/>
        </w:rPr>
        <w:t>PK</w:t>
      </w:r>
      <w:r>
        <w:rPr>
          <w:highlight w:val="yellow"/>
        </w:rPr>
        <w:t>QT</w:t>
      </w:r>
      <w:r>
        <w:t>-----</w:t>
        <w:br/>
      </w:r>
    </w:p>
    <w:p>
      <w:r>
        <w:t>&gt;Q8VF82</w:t>
        <w:br/>
      </w:r>
    </w:p>
    <w:p>
      <w:r>
        <w:t>-----ERQRAFST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VLSLM</w:t>
      </w:r>
      <w:r>
        <w:rPr>
          <w:highlight w:val="yellow"/>
        </w:rPr>
        <w:t>Y</w:t>
      </w:r>
      <w:r>
        <w:rPr>
          <w:highlight w:val="yellow"/>
        </w:rPr>
        <w:t>GSCV</w:t>
      </w:r>
      <w:r>
        <w:t>--</w:t>
      </w:r>
      <w:r>
        <w:rPr>
          <w:highlight w:val="yellow"/>
        </w:rPr>
        <w:t>FIYVK</w:t>
      </w:r>
      <w:r>
        <w:rPr>
          <w:highlight w:val="yellow"/>
        </w:rPr>
        <w:t>PK</w:t>
      </w:r>
      <w:r>
        <w:rPr>
          <w:highlight w:val="yellow"/>
        </w:rPr>
        <w:t>QM</w:t>
      </w:r>
      <w:r>
        <w:t>-----</w:t>
        <w:br/>
      </w:r>
    </w:p>
    <w:p>
      <w:r>
        <w:t>&gt;Q9Z1V0</w:t>
        <w:br/>
      </w:r>
    </w:p>
    <w:p>
      <w:r>
        <w:t>-------KKAFST</w:t>
      </w:r>
      <w:r>
        <w:rPr>
          <w:highlight w:val="yellow"/>
        </w:rPr>
        <w:t>CSSHI</w:t>
      </w:r>
      <w:r>
        <w:t>I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GSCI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SG</w:t>
      </w:r>
      <w:r>
        <w:rPr>
          <w:highlight w:val="yellow"/>
        </w:rPr>
        <w:t>KN</w:t>
      </w:r>
      <w:r>
        <w:t>-----</w:t>
        <w:br/>
      </w:r>
    </w:p>
    <w:p>
      <w:r>
        <w:t>&gt;Q7TRJ5</w:t>
        <w:br/>
      </w:r>
    </w:p>
    <w:p>
      <w:r>
        <w:t>-------HKALST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VVTMF</w:t>
      </w:r>
      <w:r>
        <w:rPr>
          <w:highlight w:val="yellow"/>
        </w:rPr>
        <w:t>Y</w:t>
      </w:r>
      <w:r>
        <w:rPr>
          <w:highlight w:val="yellow"/>
        </w:rPr>
        <w:t>GSAS</w:t>
      </w:r>
      <w:r>
        <w:t>--</w:t>
      </w:r>
      <w:r>
        <w:rPr>
          <w:highlight w:val="yellow"/>
        </w:rPr>
        <w:t>ITYLR</w:t>
      </w:r>
      <w:r>
        <w:rPr>
          <w:highlight w:val="yellow"/>
        </w:rPr>
        <w:t>PK</w:t>
      </w:r>
      <w:r>
        <w:rPr>
          <w:highlight w:val="yellow"/>
        </w:rPr>
        <w:t>SS</w:t>
      </w:r>
      <w:r>
        <w:t>H----</w:t>
        <w:br/>
      </w:r>
    </w:p>
    <w:p>
      <w:r>
        <w:t>&gt;Q8VFQ2</w:t>
        <w:br/>
      </w:r>
    </w:p>
    <w:p>
      <w:r>
        <w:t>-------HKALST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GSAS</w:t>
      </w:r>
      <w:r>
        <w:t>--</w:t>
      </w:r>
      <w:r>
        <w:rPr>
          <w:highlight w:val="yellow"/>
        </w:rPr>
        <w:t>ITYLR</w:t>
      </w:r>
      <w:r>
        <w:rPr>
          <w:highlight w:val="yellow"/>
        </w:rPr>
        <w:t>PK</w:t>
      </w:r>
      <w:r>
        <w:rPr>
          <w:highlight w:val="yellow"/>
        </w:rPr>
        <w:t>SS</w:t>
      </w:r>
      <w:r>
        <w:t>H----</w:t>
        <w:br/>
      </w:r>
    </w:p>
    <w:p>
      <w:r>
        <w:t>&gt;Q7TRJ6</w:t>
        <w:br/>
      </w:r>
    </w:p>
    <w:p>
      <w:r>
        <w:t>-------HKALST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VVTLF</w:t>
      </w:r>
      <w:r>
        <w:rPr>
          <w:highlight w:val="yellow"/>
        </w:rPr>
        <w:t>F</w:t>
      </w:r>
      <w:r>
        <w:rPr>
          <w:highlight w:val="yellow"/>
        </w:rPr>
        <w:t>GSGS</w:t>
      </w:r>
      <w:r>
        <w:t>--</w:t>
      </w:r>
      <w:r>
        <w:rPr>
          <w:highlight w:val="yellow"/>
        </w:rPr>
        <w:t>ITYLR</w:t>
      </w:r>
      <w:r>
        <w:rPr>
          <w:highlight w:val="yellow"/>
        </w:rPr>
        <w:t>PK</w:t>
      </w:r>
      <w:r>
        <w:rPr>
          <w:highlight w:val="yellow"/>
        </w:rPr>
        <w:t>SS</w:t>
      </w:r>
      <w:r>
        <w:t>H----</w:t>
        <w:br/>
      </w:r>
    </w:p>
    <w:p>
      <w:r>
        <w:t>&gt;Q8VEY1</w:t>
        <w:br/>
      </w:r>
    </w:p>
    <w:p>
      <w:r>
        <w:t>-------HKAFST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VVTLF</w:t>
      </w:r>
      <w:r>
        <w:rPr>
          <w:highlight w:val="yellow"/>
        </w:rPr>
        <w:t>F</w:t>
      </w:r>
      <w:r>
        <w:rPr>
          <w:highlight w:val="yellow"/>
        </w:rPr>
        <w:t>GSGS</w:t>
      </w:r>
      <w:r>
        <w:t>--</w:t>
      </w:r>
      <w:r>
        <w:rPr>
          <w:highlight w:val="yellow"/>
        </w:rPr>
        <w:t>INYLR</w:t>
      </w:r>
      <w:r>
        <w:rPr>
          <w:highlight w:val="yellow"/>
        </w:rPr>
        <w:t>PK</w:t>
      </w:r>
      <w:r>
        <w:rPr>
          <w:highlight w:val="yellow"/>
        </w:rPr>
        <w:t>SS</w:t>
      </w:r>
      <w:r>
        <w:t>H----</w:t>
        <w:br/>
      </w:r>
    </w:p>
    <w:p>
      <w:r>
        <w:t>&gt;Q7TRN0</w:t>
        <w:br/>
      </w:r>
    </w:p>
    <w:p>
      <w:r>
        <w:t>-----GKHKAFST</w:t>
      </w:r>
      <w:r>
        <w:rPr>
          <w:highlight w:val="yellow"/>
        </w:rPr>
        <w:t>CSSHL</w:t>
      </w:r>
      <w:r>
        <w:t>V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VSLS</w:t>
      </w:r>
      <w:r>
        <w:t>--</w:t>
      </w:r>
      <w:r>
        <w:rPr>
          <w:highlight w:val="yellow"/>
        </w:rPr>
        <w:t>LTYFR</w:t>
      </w:r>
      <w:r>
        <w:rPr>
          <w:highlight w:val="yellow"/>
        </w:rPr>
        <w:t>PK</w:t>
      </w:r>
      <w:r>
        <w:rPr>
          <w:highlight w:val="yellow"/>
        </w:rPr>
        <w:t>SK</w:t>
      </w:r>
      <w:r>
        <w:t>N----</w:t>
        <w:br/>
      </w:r>
    </w:p>
    <w:p>
      <w:r>
        <w:t>&gt;Q7TRM9</w:t>
        <w:br/>
      </w:r>
    </w:p>
    <w:p>
      <w:r>
        <w:t>----------FST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STAI</w:t>
      </w:r>
      <w:r>
        <w:t>--</w:t>
      </w:r>
      <w:r>
        <w:rPr>
          <w:highlight w:val="yellow"/>
        </w:rPr>
        <w:t>LTYFR</w:t>
      </w:r>
      <w:r>
        <w:rPr>
          <w:highlight w:val="yellow"/>
        </w:rPr>
        <w:t>PR</w:t>
      </w:r>
      <w:r>
        <w:rPr>
          <w:highlight w:val="yellow"/>
        </w:rPr>
        <w:t>SN</w:t>
      </w:r>
      <w:r>
        <w:t>T----</w:t>
        <w:br/>
      </w:r>
    </w:p>
    <w:p>
      <w:r>
        <w:t>&gt;Q8VEV6</w:t>
        <w:br/>
      </w:r>
    </w:p>
    <w:p>
      <w:r>
        <w:t>-----AQRKAFST</w:t>
      </w:r>
      <w:r>
        <w:rPr>
          <w:highlight w:val="yellow"/>
        </w:rPr>
        <w:t>CASHL</w:t>
      </w:r>
      <w:r>
        <w:t>I</w:t>
      </w:r>
      <w:r>
        <w:rPr>
          <w:highlight w:val="yellow"/>
        </w:rPr>
        <w:t>TVFIF</w:t>
      </w:r>
      <w:r>
        <w:rPr>
          <w:highlight w:val="yellow"/>
        </w:rPr>
        <w:t>F</w:t>
      </w:r>
      <w:r>
        <w:rPr>
          <w:highlight w:val="yellow"/>
        </w:rPr>
        <w:t>GSTL</w:t>
      </w:r>
      <w:r>
        <w:t>--</w:t>
      </w:r>
      <w:r>
        <w:rPr>
          <w:highlight w:val="yellow"/>
        </w:rPr>
        <w:t>FMYLQ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H----</w:t>
        <w:br/>
      </w:r>
    </w:p>
    <w:p>
      <w:r>
        <w:t>&gt;Q8VFQ4</w:t>
        <w:br/>
      </w:r>
    </w:p>
    <w:p>
      <w:r>
        <w:t>-----AKAKTFST</w:t>
      </w:r>
      <w:r>
        <w:rPr>
          <w:highlight w:val="yellow"/>
        </w:rPr>
        <w:t>CASHM</w:t>
      </w:r>
      <w:r>
        <w:t>I</w:t>
      </w:r>
      <w:r>
        <w:rPr>
          <w:highlight w:val="yellow"/>
        </w:rPr>
        <w:t>AVALF</w:t>
      </w:r>
      <w:r>
        <w:rPr>
          <w:highlight w:val="yellow"/>
        </w:rPr>
        <w:t>F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FMYLK</w:t>
      </w:r>
      <w:r>
        <w:rPr>
          <w:highlight w:val="yellow"/>
        </w:rPr>
        <w:t>GN</w:t>
      </w:r>
      <w:r>
        <w:rPr>
          <w:highlight w:val="yellow"/>
        </w:rPr>
        <w:t>MG</w:t>
      </w:r>
      <w:r>
        <w:t>-----</w:t>
        <w:br/>
      </w:r>
    </w:p>
    <w:p>
      <w:r>
        <w:t>&gt;Q8VG11</w:t>
        <w:br/>
      </w:r>
    </w:p>
    <w:p>
      <w:r>
        <w:t>----GGRAKTFST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AVALF</w:t>
      </w:r>
      <w:r>
        <w:rPr>
          <w:highlight w:val="yellow"/>
        </w:rPr>
        <w:t>F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FMYLR</w:t>
      </w:r>
      <w:r>
        <w:rPr>
          <w:highlight w:val="yellow"/>
        </w:rPr>
        <w:t>DN</w:t>
      </w:r>
      <w:r>
        <w:rPr>
          <w:highlight w:val="yellow"/>
        </w:rPr>
        <w:t>TD</w:t>
      </w:r>
      <w:r>
        <w:t>-----</w:t>
        <w:br/>
      </w:r>
    </w:p>
    <w:p>
      <w:r>
        <w:t>&gt;Q8VG65</w:t>
        <w:br/>
      </w:r>
    </w:p>
    <w:p>
      <w:r>
        <w:t>---------TFST</w:t>
      </w:r>
      <w:r>
        <w:rPr>
          <w:highlight w:val="yellow"/>
        </w:rPr>
        <w:t>CVSHL</w:t>
      </w:r>
      <w:r>
        <w:t>T</w:t>
      </w:r>
      <w:r>
        <w:rPr>
          <w:highlight w:val="yellow"/>
        </w:rPr>
        <w:t>AVALF</w:t>
      </w:r>
      <w:r>
        <w:rPr>
          <w:highlight w:val="yellow"/>
        </w:rPr>
        <w:t>F</w:t>
      </w:r>
      <w:r>
        <w:rPr>
          <w:highlight w:val="yellow"/>
        </w:rPr>
        <w:t>GTLT</w:t>
      </w:r>
      <w:r>
        <w:t>--</w:t>
      </w:r>
      <w:r>
        <w:rPr>
          <w:highlight w:val="yellow"/>
        </w:rPr>
        <w:t>FMYIR</w:t>
      </w:r>
      <w:r>
        <w:rPr>
          <w:highlight w:val="yellow"/>
        </w:rPr>
        <w:t>SG</w:t>
      </w:r>
      <w:r>
        <w:rPr>
          <w:highlight w:val="yellow"/>
        </w:rPr>
        <w:t>SG</w:t>
      </w:r>
      <w:r>
        <w:t>K----</w:t>
        <w:br/>
      </w:r>
    </w:p>
    <w:p>
      <w:r>
        <w:t>&gt;Q8VG66</w:t>
        <w:br/>
      </w:r>
    </w:p>
    <w:p>
      <w:r>
        <w:t>---------TFST</w:t>
      </w:r>
      <w:r>
        <w:rPr>
          <w:highlight w:val="yellow"/>
        </w:rPr>
        <w:t>CVSHL</w:t>
      </w:r>
      <w:r>
        <w:t>T</w:t>
      </w:r>
      <w:r>
        <w:rPr>
          <w:highlight w:val="yellow"/>
        </w:rPr>
        <w:t>AVALL</w:t>
      </w:r>
      <w:r>
        <w:rPr>
          <w:highlight w:val="yellow"/>
        </w:rPr>
        <w:t>F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FMYIR</w:t>
      </w:r>
      <w:r>
        <w:rPr>
          <w:highlight w:val="yellow"/>
        </w:rPr>
        <w:t>SG</w:t>
      </w:r>
      <w:r>
        <w:rPr>
          <w:highlight w:val="yellow"/>
        </w:rPr>
        <w:t>SK</w:t>
      </w:r>
      <w:r>
        <w:t>K----</w:t>
        <w:br/>
      </w:r>
    </w:p>
    <w:p>
      <w:r>
        <w:t>&gt;Q8VFQ7</w:t>
        <w:br/>
      </w:r>
    </w:p>
    <w:p>
      <w:r>
        <w:t>-----GRFKAFST</w:t>
      </w:r>
      <w:r>
        <w:rPr>
          <w:highlight w:val="yellow"/>
        </w:rPr>
        <w:t>CTLHL</w:t>
      </w:r>
      <w:r>
        <w:t>T</w:t>
      </w:r>
      <w:r>
        <w:rPr>
          <w:highlight w:val="yellow"/>
        </w:rPr>
        <w:t>AVAIF</w:t>
      </w:r>
      <w:r>
        <w:rPr>
          <w:highlight w:val="yellow"/>
        </w:rPr>
        <w:t>Q</w:t>
      </w:r>
      <w:r>
        <w:rPr>
          <w:highlight w:val="yellow"/>
        </w:rPr>
        <w:t>GTLL</w:t>
      </w:r>
      <w:r>
        <w:t>--</w:t>
      </w:r>
      <w:r>
        <w:rPr>
          <w:highlight w:val="yellow"/>
        </w:rPr>
        <w:t>FTYFQ</w:t>
      </w:r>
      <w:r>
        <w:rPr>
          <w:highlight w:val="yellow"/>
        </w:rPr>
        <w:t>PS</w:t>
      </w:r>
      <w:r>
        <w:rPr>
          <w:highlight w:val="yellow"/>
        </w:rPr>
        <w:t>TS</w:t>
      </w:r>
      <w:r>
        <w:t>-----</w:t>
        <w:br/>
      </w:r>
    </w:p>
    <w:p>
      <w:r>
        <w:t>&gt;Q8VFQ8</w:t>
        <w:br/>
      </w:r>
    </w:p>
    <w:p>
      <w:r>
        <w:t>--SAEGRFKAFST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TVAIF</w:t>
      </w:r>
      <w:r>
        <w:rPr>
          <w:highlight w:val="yellow"/>
        </w:rPr>
        <w:t>Q</w:t>
      </w:r>
      <w:r>
        <w:rPr>
          <w:highlight w:val="yellow"/>
        </w:rPr>
        <w:t>GTML</w:t>
      </w:r>
      <w:r>
        <w:t>--</w:t>
      </w:r>
      <w:r>
        <w:rPr>
          <w:highlight w:val="yellow"/>
        </w:rPr>
        <w:t>FMYFR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&gt;Q8VFQ9</w:t>
        <w:br/>
      </w:r>
    </w:p>
    <w:p>
      <w:r>
        <w:t>---------AFST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AVAIF</w:t>
      </w:r>
      <w:r>
        <w:rPr>
          <w:highlight w:val="yellow"/>
        </w:rPr>
        <w:t>Q</w:t>
      </w:r>
      <w:r>
        <w:rPr>
          <w:highlight w:val="yellow"/>
        </w:rPr>
        <w:t>GTML</w:t>
      </w:r>
      <w:r>
        <w:t>--</w:t>
      </w:r>
      <w:r>
        <w:rPr>
          <w:highlight w:val="yellow"/>
        </w:rPr>
        <w:t>FMYFR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Y----</w:t>
        <w:br/>
      </w:r>
    </w:p>
    <w:p>
      <w:r>
        <w:t>&gt;Q8VG97</w:t>
        <w:br/>
      </w:r>
    </w:p>
    <w:p>
      <w:r>
        <w:t>---------AFST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AVAVF</w:t>
      </w:r>
      <w:r>
        <w:rPr>
          <w:highlight w:val="yellow"/>
        </w:rPr>
        <w:t>Q</w:t>
      </w:r>
      <w:r>
        <w:rPr>
          <w:highlight w:val="yellow"/>
        </w:rPr>
        <w:t>GTML</w:t>
      </w:r>
      <w:r>
        <w:t>--</w:t>
      </w:r>
      <w:r>
        <w:rPr>
          <w:highlight w:val="yellow"/>
        </w:rPr>
        <w:t>FMYFR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-----</w:t>
        <w:br/>
      </w:r>
    </w:p>
    <w:p>
      <w:r>
        <w:t>&gt;Q7TRW7</w:t>
        <w:br/>
      </w:r>
    </w:p>
    <w:p>
      <w:r>
        <w:t>-----NKYKAFST</w:t>
      </w:r>
      <w:r>
        <w:rPr>
          <w:highlight w:val="yellow"/>
        </w:rPr>
        <w:t>CASHL</w:t>
      </w:r>
      <w:r>
        <w:t>A</w:t>
      </w:r>
      <w:r>
        <w:rPr>
          <w:highlight w:val="yellow"/>
        </w:rPr>
        <w:t>VVALF</w:t>
      </w:r>
      <w:r>
        <w:rPr>
          <w:highlight w:val="yellow"/>
        </w:rPr>
        <w:t>Y</w:t>
      </w:r>
      <w:r>
        <w:rPr>
          <w:highlight w:val="yellow"/>
        </w:rPr>
        <w:t>GTLC</w:t>
      </w:r>
      <w:r>
        <w:t>--</w:t>
      </w:r>
      <w:r>
        <w:rPr>
          <w:highlight w:val="yellow"/>
        </w:rPr>
        <w:t>MVYLK</w:t>
      </w:r>
      <w:r>
        <w:rPr>
          <w:highlight w:val="yellow"/>
        </w:rPr>
        <w:t>PL</w:t>
      </w:r>
      <w:r>
        <w:rPr>
          <w:highlight w:val="yellow"/>
        </w:rPr>
        <w:t>HT</w:t>
      </w:r>
      <w:r>
        <w:t>-----</w:t>
        <w:br/>
      </w:r>
    </w:p>
    <w:p>
      <w:r>
        <w:t>&gt;Q7TRF0</w:t>
        <w:br/>
      </w:r>
    </w:p>
    <w:p>
      <w:r>
        <w:t>----DGKYKAFST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SD</w:t>
      </w:r>
      <w:r>
        <w:rPr>
          <w:highlight w:val="yellow"/>
        </w:rPr>
        <w:t>VT</w:t>
      </w:r>
      <w:r>
        <w:t>-----</w:t>
        <w:br/>
      </w:r>
    </w:p>
    <w:p>
      <w:r>
        <w:t>&gt;Q8VGG4</w:t>
        <w:br/>
      </w:r>
    </w:p>
    <w:p>
      <w:r>
        <w:t>-------YKAFST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GTGL</w:t>
      </w:r>
      <w:r>
        <w:t>--</w:t>
      </w:r>
      <w:r>
        <w:rPr>
          <w:highlight w:val="yellow"/>
        </w:rPr>
        <w:t>SVYLS</w:t>
      </w:r>
      <w:r>
        <w:rPr>
          <w:highlight w:val="yellow"/>
        </w:rPr>
        <w:t>SD</w:t>
      </w:r>
      <w:r>
        <w:rPr>
          <w:highlight w:val="yellow"/>
        </w:rPr>
        <w:t>AT</w:t>
      </w:r>
      <w:r>
        <w:t>-----</w:t>
        <w:br/>
      </w:r>
    </w:p>
    <w:p>
      <w:r>
        <w:t>&gt;Q7TRG0</w:t>
        <w:br/>
      </w:r>
    </w:p>
    <w:p>
      <w:r>
        <w:t>----GGRHKAFST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GTGL</w:t>
      </w:r>
      <w:r>
        <w:t>--</w:t>
      </w:r>
      <w:r>
        <w:rPr>
          <w:highlight w:val="yellow"/>
        </w:rPr>
        <w:t>GVYMN</w:t>
      </w:r>
      <w:r>
        <w:rPr>
          <w:highlight w:val="yellow"/>
        </w:rPr>
        <w:t>AS</w:t>
      </w:r>
      <w:r>
        <w:rPr>
          <w:highlight w:val="yellow"/>
        </w:rPr>
        <w:t>VS</w:t>
      </w:r>
      <w:r>
        <w:t>-----</w:t>
        <w:br/>
      </w:r>
    </w:p>
    <w:p>
      <w:r>
        <w:t>&gt;Q7TRG2</w:t>
        <w:br/>
      </w:r>
    </w:p>
    <w:p>
      <w:r>
        <w:t>----QGRHKAFST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GTGL</w:t>
      </w:r>
      <w:r>
        <w:t>--</w:t>
      </w:r>
      <w:r>
        <w:rPr>
          <w:highlight w:val="yellow"/>
        </w:rPr>
        <w:t>GVYIS</w:t>
      </w:r>
      <w:r>
        <w:rPr>
          <w:highlight w:val="yellow"/>
        </w:rPr>
        <w:t>SA</w:t>
      </w:r>
      <w:r>
        <w:rPr>
          <w:highlight w:val="yellow"/>
        </w:rPr>
        <w:t>VT</w:t>
      </w:r>
      <w:r>
        <w:t>-----</w:t>
        <w:br/>
      </w:r>
    </w:p>
    <w:p>
      <w:r>
        <w:t>&gt;Q8VGX1</w:t>
        <w:br/>
      </w:r>
    </w:p>
    <w:p>
      <w:r>
        <w:t>----EGRYKAFST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VVFLF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GVYIS</w:t>
      </w:r>
      <w:r>
        <w:rPr>
          <w:highlight w:val="yellow"/>
        </w:rPr>
        <w:t>ST</w:t>
      </w:r>
      <w:r>
        <w:rPr>
          <w:highlight w:val="yellow"/>
        </w:rPr>
        <w:t>IT</w:t>
      </w:r>
      <w:r>
        <w:t>-----</w:t>
        <w:br/>
      </w:r>
    </w:p>
    <w:p>
      <w:r>
        <w:t>&gt;Q8VGU6</w:t>
        <w:br/>
      </w:r>
    </w:p>
    <w:p>
      <w:r>
        <w:t>----QGKYKAFST</w:t>
      </w:r>
      <w:r>
        <w:rPr>
          <w:highlight w:val="yellow"/>
        </w:rPr>
        <w:t>CASHL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CTLL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SA</w:t>
      </w:r>
      <w:r>
        <w:rPr>
          <w:highlight w:val="yellow"/>
        </w:rPr>
        <w:t>VT</w:t>
      </w:r>
      <w:r>
        <w:t>-----</w:t>
        <w:br/>
      </w:r>
    </w:p>
    <w:p>
      <w:r>
        <w:t>&gt;Q8VGU7</w:t>
        <w:br/>
      </w:r>
    </w:p>
    <w:p>
      <w:r>
        <w:t>----QGKYKAFST</w:t>
      </w:r>
      <w:r>
        <w:rPr>
          <w:highlight w:val="yellow"/>
        </w:rPr>
        <w:t>CASHL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CTLL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SA</w:t>
      </w:r>
      <w:r>
        <w:rPr>
          <w:highlight w:val="yellow"/>
        </w:rPr>
        <w:t>VT</w:t>
      </w:r>
      <w:r>
        <w:t>-----</w:t>
        <w:br/>
      </w:r>
    </w:p>
    <w:p>
      <w:r>
        <w:t>&gt;Q8VGX5</w:t>
        <w:br/>
      </w:r>
    </w:p>
    <w:p>
      <w:r>
        <w:t>----QGKYKAFST</w:t>
      </w:r>
      <w:r>
        <w:rPr>
          <w:highlight w:val="yellow"/>
        </w:rPr>
        <w:t>CASHL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FTGL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SA</w:t>
      </w:r>
      <w:r>
        <w:rPr>
          <w:highlight w:val="yellow"/>
        </w:rPr>
        <w:t>VS</w:t>
      </w:r>
      <w:r>
        <w:t>-----</w:t>
        <w:br/>
      </w:r>
    </w:p>
    <w:p>
      <w:r>
        <w:t>&gt;Q8VFM8</w:t>
        <w:br/>
      </w:r>
    </w:p>
    <w:p>
      <w:r>
        <w:t>----KGKYKAIST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GTAL</w:t>
      </w:r>
      <w:r>
        <w:t>--</w:t>
      </w:r>
      <w:r>
        <w:rPr>
          <w:highlight w:val="yellow"/>
        </w:rPr>
        <w:t>GVYIS</w:t>
      </w:r>
      <w:r>
        <w:rPr>
          <w:highlight w:val="yellow"/>
        </w:rPr>
        <w:t>SS</w:t>
      </w:r>
      <w:r>
        <w:rPr>
          <w:highlight w:val="yellow"/>
        </w:rPr>
        <w:t>FT</w:t>
      </w:r>
      <w:r>
        <w:t>-----</w:t>
        <w:br/>
      </w:r>
    </w:p>
    <w:p>
      <w:r>
        <w:t>&gt;Q8VFJ3</w:t>
        <w:br/>
      </w:r>
    </w:p>
    <w:p>
      <w:r>
        <w:t>-----GKYKAFST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GVYIS</w:t>
      </w:r>
      <w:r>
        <w:rPr>
          <w:highlight w:val="yellow"/>
        </w:rPr>
        <w:t>SN</w:t>
      </w:r>
      <w:r>
        <w:rPr>
          <w:highlight w:val="yellow"/>
        </w:rPr>
        <w:t>V-</w:t>
      </w:r>
      <w:r>
        <w:t>-----</w:t>
        <w:br/>
      </w:r>
    </w:p>
    <w:p>
      <w:r>
        <w:t>&gt;Q8VFJ5</w:t>
        <w:br/>
      </w:r>
    </w:p>
    <w:p>
      <w:r>
        <w:t>----EGKYKAFST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GVYIT</w:t>
      </w:r>
      <w:r>
        <w:rPr>
          <w:highlight w:val="yellow"/>
        </w:rPr>
        <w:t>SK</w:t>
      </w:r>
      <w:r>
        <w:rPr>
          <w:highlight w:val="yellow"/>
        </w:rPr>
        <w:t>V-</w:t>
      </w:r>
      <w:r>
        <w:t>-----</w:t>
        <w:br/>
      </w:r>
    </w:p>
    <w:p>
      <w:r>
        <w:t>&gt;Q7TRF5</w:t>
        <w:br/>
      </w:r>
    </w:p>
    <w:p>
      <w:r>
        <w:t>-------YKAFST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VVCLF</w:t>
      </w:r>
      <w:r>
        <w:rPr>
          <w:highlight w:val="yellow"/>
        </w:rPr>
        <w:t>Y</w:t>
      </w:r>
      <w:r>
        <w:rPr>
          <w:highlight w:val="yellow"/>
        </w:rPr>
        <w:t>GTGI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ST</w:t>
      </w:r>
      <w:r>
        <w:rPr>
          <w:highlight w:val="yellow"/>
        </w:rPr>
        <w:t>VS</w:t>
      </w:r>
      <w:r>
        <w:t>-----</w:t>
        <w:br/>
      </w:r>
    </w:p>
    <w:p>
      <w:r>
        <w:t>&gt;Q7TRF6</w:t>
        <w:br/>
      </w:r>
    </w:p>
    <w:p>
      <w:r>
        <w:t>-------YKAFST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VVCLF</w:t>
      </w:r>
      <w:r>
        <w:rPr>
          <w:highlight w:val="yellow"/>
        </w:rPr>
        <w:t>Y</w:t>
      </w:r>
      <w:r>
        <w:rPr>
          <w:highlight w:val="yellow"/>
        </w:rPr>
        <w:t>GTGI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ST</w:t>
      </w:r>
      <w:r>
        <w:rPr>
          <w:highlight w:val="yellow"/>
        </w:rPr>
        <w:t>VS</w:t>
      </w:r>
      <w:r>
        <w:t>-----</w:t>
        <w:br/>
      </w:r>
    </w:p>
    <w:p>
      <w:r>
        <w:t>&gt;Q8VFI7</w:t>
        <w:br/>
      </w:r>
    </w:p>
    <w:p>
      <w:r>
        <w:t>----SGKYKAFST</w:t>
      </w:r>
      <w:r>
        <w:rPr>
          <w:highlight w:val="yellow"/>
        </w:rPr>
        <w:t>CGSHL</w:t>
      </w:r>
      <w:r>
        <w:t>L</w:t>
      </w:r>
      <w:r>
        <w:rPr>
          <w:highlight w:val="yellow"/>
        </w:rPr>
        <w:t>VVCLF</w:t>
      </w:r>
      <w:r>
        <w:rPr>
          <w:highlight w:val="yellow"/>
        </w:rPr>
        <w:t>Y</w:t>
      </w:r>
      <w:r>
        <w:rPr>
          <w:highlight w:val="yellow"/>
        </w:rPr>
        <w:t>GTGI</w:t>
      </w:r>
      <w:r>
        <w:t>--</w:t>
      </w:r>
      <w:r>
        <w:rPr>
          <w:highlight w:val="yellow"/>
        </w:rPr>
        <w:t>GVYLG</w:t>
      </w:r>
      <w:r>
        <w:rPr>
          <w:highlight w:val="yellow"/>
        </w:rPr>
        <w:t>SA</w:t>
      </w:r>
      <w:r>
        <w:rPr>
          <w:highlight w:val="yellow"/>
        </w:rPr>
        <w:t>VS</w:t>
      </w:r>
      <w:r>
        <w:t>-----</w:t>
        <w:br/>
      </w:r>
    </w:p>
    <w:p>
      <w:r>
        <w:t>&gt;Q8VFF7</w:t>
        <w:br/>
      </w:r>
    </w:p>
    <w:p>
      <w:r>
        <w:t>----GGKCKAFST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VVCLF</w:t>
      </w:r>
      <w:r>
        <w:rPr>
          <w:highlight w:val="yellow"/>
        </w:rPr>
        <w:t>Y</w:t>
      </w:r>
      <w:r>
        <w:rPr>
          <w:highlight w:val="yellow"/>
        </w:rPr>
        <w:t>GTGL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SS</w:t>
      </w:r>
      <w:r>
        <w:rPr>
          <w:highlight w:val="yellow"/>
        </w:rPr>
        <w:t>IS</w:t>
      </w:r>
      <w:r>
        <w:t>-----</w:t>
        <w:br/>
      </w:r>
    </w:p>
    <w:p>
      <w:r>
        <w:t>&gt;Q7TRG4</w:t>
        <w:br/>
      </w:r>
    </w:p>
    <w:p>
      <w:r>
        <w:t>-------NKAFST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GTAF</w:t>
      </w:r>
      <w:r>
        <w:t>--</w:t>
      </w:r>
      <w:r>
        <w:rPr>
          <w:highlight w:val="yellow"/>
        </w:rPr>
        <w:t>GVYMS</w:t>
      </w:r>
      <w:r>
        <w:rPr>
          <w:highlight w:val="yellow"/>
        </w:rPr>
        <w:t>SA</w:t>
      </w:r>
      <w:r>
        <w:rPr>
          <w:highlight w:val="yellow"/>
        </w:rPr>
        <w:t>VS</w:t>
      </w:r>
      <w:r>
        <w:t>-----</w:t>
        <w:br/>
      </w:r>
    </w:p>
    <w:p>
      <w:r>
        <w:t>&gt;Q8VGG6</w:t>
        <w:br/>
      </w:r>
    </w:p>
    <w:p>
      <w:r>
        <w:t>-------HKAFST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GTAF</w:t>
      </w:r>
      <w:r>
        <w:t>--</w:t>
      </w:r>
      <w:r>
        <w:rPr>
          <w:highlight w:val="yellow"/>
        </w:rPr>
        <w:t>GVYIS</w:t>
      </w:r>
      <w:r>
        <w:rPr>
          <w:highlight w:val="yellow"/>
        </w:rPr>
        <w:t>SA</w:t>
      </w:r>
      <w:r>
        <w:rPr>
          <w:highlight w:val="yellow"/>
        </w:rPr>
        <w:t>FT</w:t>
      </w:r>
      <w:r>
        <w:t>-----</w:t>
        <w:br/>
      </w:r>
    </w:p>
    <w:p>
      <w:r>
        <w:t>&gt;Q8VFF6</w:t>
        <w:br/>
      </w:r>
    </w:p>
    <w:p>
      <w:r>
        <w:t>---------AFST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GVHIS</w:t>
      </w:r>
      <w:r>
        <w:rPr>
          <w:highlight w:val="yellow"/>
        </w:rPr>
        <w:t>SA</w:t>
      </w:r>
      <w:r>
        <w:rPr>
          <w:highlight w:val="yellow"/>
        </w:rPr>
        <w:t>FT</w:t>
      </w:r>
      <w:r>
        <w:t>-----</w:t>
        <w:br/>
      </w:r>
    </w:p>
    <w:p>
      <w:r>
        <w:t>&gt;Q8VFI8</w:t>
        <w:br/>
      </w:r>
    </w:p>
    <w:p>
      <w:r>
        <w:t>-------YKAFST</w:t>
      </w:r>
      <w:r>
        <w:rPr>
          <w:highlight w:val="yellow"/>
        </w:rPr>
        <w:t>CGSHL</w:t>
      </w:r>
      <w:r>
        <w:t>A</w:t>
      </w:r>
      <w:r>
        <w:rPr>
          <w:highlight w:val="yellow"/>
        </w:rPr>
        <w:t>VVCLF</w:t>
      </w:r>
      <w:r>
        <w:rPr>
          <w:highlight w:val="yellow"/>
        </w:rPr>
        <w:t>Y</w:t>
      </w:r>
      <w:r>
        <w:rPr>
          <w:highlight w:val="yellow"/>
        </w:rPr>
        <w:t>GTGL</w:t>
      </w:r>
      <w:r>
        <w:t>--</w:t>
      </w:r>
      <w:r>
        <w:rPr>
          <w:highlight w:val="yellow"/>
        </w:rPr>
        <w:t>GEYFG</w:t>
      </w:r>
      <w:r>
        <w:rPr>
          <w:highlight w:val="yellow"/>
        </w:rPr>
        <w:t>SL</w:t>
      </w:r>
      <w:r>
        <w:rPr>
          <w:highlight w:val="yellow"/>
        </w:rPr>
        <w:t>LS</w:t>
      </w:r>
      <w:r>
        <w:t>-----</w:t>
        <w:br/>
      </w:r>
    </w:p>
    <w:p>
      <w:r>
        <w:t>&gt;Q7TRF8</w:t>
        <w:br/>
      </w:r>
    </w:p>
    <w:p>
      <w:r>
        <w:t>-------YKAFST</w:t>
      </w:r>
      <w:r>
        <w:rPr>
          <w:highlight w:val="yellow"/>
        </w:rPr>
        <w:t>CGTHL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GAGS</w:t>
      </w:r>
      <w:r>
        <w:t>--</w:t>
      </w:r>
      <w:r>
        <w:rPr>
          <w:highlight w:val="yellow"/>
        </w:rPr>
        <w:t>MVYIS</w:t>
      </w:r>
      <w:r>
        <w:rPr>
          <w:highlight w:val="yellow"/>
        </w:rPr>
        <w:t>SA</w:t>
      </w:r>
      <w:r>
        <w:rPr>
          <w:highlight w:val="yellow"/>
        </w:rPr>
        <w:t>IS</w:t>
      </w:r>
      <w:r>
        <w:t>-----</w:t>
        <w:br/>
      </w:r>
    </w:p>
    <w:p>
      <w:r>
        <w:t>&gt;Q8VGU8</w:t>
        <w:br/>
      </w:r>
    </w:p>
    <w:p>
      <w:r>
        <w:t>-------YKAFST</w:t>
      </w:r>
      <w:r>
        <w:rPr>
          <w:highlight w:val="yellow"/>
        </w:rPr>
        <w:t>CASHL</w:t>
      </w:r>
      <w:r>
        <w:t>L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CTGL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SA</w:t>
      </w:r>
      <w:r>
        <w:rPr>
          <w:highlight w:val="yellow"/>
        </w:rPr>
        <w:t>AN</w:t>
      </w:r>
      <w:r>
        <w:t>-----</w:t>
        <w:br/>
      </w:r>
    </w:p>
    <w:p>
      <w:r>
        <w:t>&gt;Q8VGB8</w:t>
        <w:br/>
      </w:r>
    </w:p>
    <w:p>
      <w:r>
        <w:t>----GGKYKAFST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GTCL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SI</w:t>
      </w:r>
      <w:r>
        <w:rPr>
          <w:highlight w:val="yellow"/>
        </w:rPr>
        <w:t>WT</w:t>
      </w:r>
      <w:r>
        <w:t>Q----</w:t>
        <w:br/>
      </w:r>
    </w:p>
    <w:p>
      <w:r>
        <w:t>&gt;Q8VFF4</w:t>
        <w:br/>
      </w:r>
    </w:p>
    <w:p>
      <w:r>
        <w:t>----RGRYKAFST</w:t>
      </w:r>
      <w:r>
        <w:rPr>
          <w:highlight w:val="yellow"/>
        </w:rPr>
        <w:t>CGSHF</w:t>
      </w:r>
      <w:r>
        <w:t>V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GAAV</w:t>
      </w:r>
      <w:r>
        <w:t>--</w:t>
      </w:r>
      <w:r>
        <w:rPr>
          <w:highlight w:val="yellow"/>
        </w:rPr>
        <w:t>GVYIC</w:t>
      </w:r>
      <w:r>
        <w:rPr>
          <w:highlight w:val="yellow"/>
        </w:rPr>
        <w:t>SA</w:t>
      </w:r>
      <w:r>
        <w:rPr>
          <w:highlight w:val="yellow"/>
        </w:rPr>
        <w:t>IT</w:t>
      </w:r>
      <w:r>
        <w:t>-----</w:t>
        <w:br/>
      </w:r>
    </w:p>
    <w:p>
      <w:r>
        <w:t>&gt;Q7TRX0</w:t>
        <w:br/>
      </w:r>
    </w:p>
    <w:p>
      <w:r>
        <w:t>----QGRRKAFST</w:t>
      </w:r>
      <w:r>
        <w:rPr>
          <w:highlight w:val="yellow"/>
        </w:rPr>
        <w:t>CGSHI</w:t>
      </w:r>
      <w:r>
        <w:t>S</w:t>
      </w:r>
      <w:r>
        <w:rPr>
          <w:highlight w:val="yellow"/>
        </w:rPr>
        <w:t>VVALF</w:t>
      </w:r>
      <w:r>
        <w:rPr>
          <w:highlight w:val="yellow"/>
        </w:rPr>
        <w:t>F</w:t>
      </w:r>
      <w:r>
        <w:rPr>
          <w:highlight w:val="yellow"/>
        </w:rPr>
        <w:t>GTVI</w:t>
      </w:r>
      <w:r>
        <w:t>--</w:t>
      </w:r>
      <w:r>
        <w:rPr>
          <w:highlight w:val="yellow"/>
        </w:rPr>
        <w:t>RAYLC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&gt;Q7TRX4</w:t>
        <w:br/>
      </w:r>
    </w:p>
    <w:p>
      <w:r>
        <w:t>----RGIHKVFST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GSVI</w:t>
      </w:r>
      <w:r>
        <w:t>--</w:t>
      </w:r>
      <w:r>
        <w:rPr>
          <w:highlight w:val="yellow"/>
        </w:rPr>
        <w:t>VLYLC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-----</w:t>
        <w:br/>
      </w:r>
    </w:p>
    <w:p>
      <w:r>
        <w:t>&gt;Q7TRX6</w:t>
        <w:br/>
      </w:r>
    </w:p>
    <w:p>
      <w:r>
        <w:t>----QGIHKVFST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GLYLC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-----</w:t>
        <w:br/>
      </w:r>
    </w:p>
    <w:p>
      <w:r>
        <w:t>&gt;Q7TRX7</w:t>
        <w:br/>
      </w:r>
    </w:p>
    <w:p>
      <w:r>
        <w:t>----QGIHKVFST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GLYLC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-----</w:t>
        <w:br/>
      </w:r>
    </w:p>
    <w:p>
      <w:r>
        <w:t>&gt;Q8VGR3</w:t>
        <w:br/>
      </w:r>
    </w:p>
    <w:p>
      <w:r>
        <w:t>----QDIHKVFST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GLYLC</w:t>
      </w:r>
      <w:r>
        <w:rPr>
          <w:highlight w:val="yellow"/>
        </w:rPr>
        <w:t>PS</w:t>
      </w:r>
      <w:r>
        <w:rPr>
          <w:highlight w:val="yellow"/>
        </w:rPr>
        <w:t>GN</w:t>
      </w:r>
      <w:r>
        <w:t>-----</w:t>
        <w:br/>
      </w:r>
    </w:p>
    <w:p>
      <w:r>
        <w:t>&gt;Q8VGI1</w:t>
        <w:br/>
      </w:r>
    </w:p>
    <w:p>
      <w:r>
        <w:t>-------YKAFST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GTVI</w:t>
      </w:r>
      <w:r>
        <w:t>--</w:t>
      </w:r>
      <w:r>
        <w:rPr>
          <w:highlight w:val="yellow"/>
        </w:rPr>
        <w:t>GLYLS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-----</w:t>
        <w:br/>
      </w:r>
    </w:p>
    <w:p>
      <w:r>
        <w:t>&gt;Q7TRY0</w:t>
        <w:br/>
      </w:r>
    </w:p>
    <w:p>
      <w:r>
        <w:t>----GGKWKAFST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GVYFS</w:t>
      </w:r>
      <w:r>
        <w:rPr>
          <w:highlight w:val="yellow"/>
        </w:rPr>
        <w:t>PT</w:t>
      </w:r>
      <w:r>
        <w:rPr>
          <w:highlight w:val="yellow"/>
        </w:rPr>
        <w:t>SS</w:t>
      </w:r>
      <w:r>
        <w:t>-----</w:t>
        <w:br/>
      </w:r>
    </w:p>
    <w:p>
      <w:r>
        <w:t>&gt;Q7TRX1</w:t>
        <w:br/>
      </w:r>
    </w:p>
    <w:p>
      <w:r>
        <w:t>VPSTKGFLKALST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GTVM</w:t>
      </w:r>
      <w:r>
        <w:t>--</w:t>
      </w:r>
      <w:r>
        <w:rPr>
          <w:highlight w:val="yellow"/>
        </w:rPr>
        <w:t>G----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&gt;Q7TRX2</w:t>
        <w:br/>
      </w:r>
    </w:p>
    <w:p>
      <w:r>
        <w:t>VPSTKGFLKALST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GTVM</w:t>
      </w:r>
      <w:r>
        <w:t>--</w:t>
      </w:r>
      <w:r>
        <w:rPr>
          <w:highlight w:val="yellow"/>
        </w:rPr>
        <w:t>G----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&gt;Q8VGJ7</w:t>
        <w:br/>
      </w:r>
    </w:p>
    <w:p>
      <w:r>
        <w:t>TPSTKGIRKALST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GSVI</w:t>
      </w:r>
      <w:r>
        <w:t>--</w:t>
      </w:r>
      <w:r>
        <w:rPr>
          <w:highlight w:val="yellow"/>
        </w:rPr>
        <w:t>G----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&gt;Q8VGJ9</w:t>
        <w:br/>
      </w:r>
    </w:p>
    <w:p>
      <w:r>
        <w:t>TPSIKGIYKALST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GAII</w:t>
      </w:r>
      <w:r>
        <w:t>--</w:t>
      </w:r>
      <w:r>
        <w:rPr>
          <w:highlight w:val="yellow"/>
        </w:rPr>
        <w:t>GLYSF</w:t>
      </w:r>
      <w:r>
        <w:rPr>
          <w:highlight w:val="yellow"/>
        </w:rPr>
        <w:t>PS</w:t>
      </w:r>
      <w:r>
        <w:rPr>
          <w:highlight w:val="yellow"/>
        </w:rPr>
        <w:t>PN</w:t>
      </w:r>
      <w:r>
        <w:t>-----</w:t>
        <w:br/>
      </w:r>
    </w:p>
    <w:p>
      <w:r>
        <w:t>&gt;Q7TRY4</w:t>
        <w:br/>
      </w:r>
    </w:p>
    <w:p>
      <w:r>
        <w:t>---------VFST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VVALF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SVYIR</w:t>
      </w:r>
      <w:r>
        <w:rPr>
          <w:highlight w:val="yellow"/>
        </w:rPr>
        <w:t>PS</w:t>
      </w:r>
      <w:r>
        <w:rPr>
          <w:highlight w:val="yellow"/>
        </w:rPr>
        <w:t>ST</w:t>
      </w:r>
      <w:r>
        <w:t>-----</w:t>
        <w:br/>
      </w:r>
    </w:p>
    <w:p>
      <w:r>
        <w:t>&gt;Q8VGH0</w:t>
        <w:br/>
      </w:r>
    </w:p>
    <w:p>
      <w:r>
        <w:t>---------ALST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GAIL</w:t>
      </w:r>
      <w:r>
        <w:t>--</w:t>
      </w:r>
      <w:r>
        <w:rPr>
          <w:highlight w:val="yellow"/>
        </w:rPr>
        <w:t>GVYMH</w:t>
      </w:r>
      <w:r>
        <w:rPr>
          <w:highlight w:val="yellow"/>
        </w:rPr>
        <w:t>PS</w:t>
      </w:r>
      <w:r>
        <w:rPr>
          <w:highlight w:val="yellow"/>
        </w:rPr>
        <w:t>ST</w:t>
      </w:r>
      <w:r>
        <w:t>-----</w:t>
        <w:br/>
      </w:r>
    </w:p>
    <w:p>
      <w:r>
        <w:t>&gt;Q8VGH1</w:t>
        <w:br/>
      </w:r>
    </w:p>
    <w:p>
      <w:r>
        <w:t>---------ALST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GAIL</w:t>
      </w:r>
      <w:r>
        <w:t>--</w:t>
      </w:r>
      <w:r>
        <w:rPr>
          <w:highlight w:val="yellow"/>
        </w:rPr>
        <w:t>GVYMR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&gt;Q8VFP9</w:t>
        <w:br/>
      </w:r>
    </w:p>
    <w:p>
      <w:r>
        <w:t>-----GIRKALST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GSII</w:t>
      </w:r>
      <w:r>
        <w:t>--</w:t>
      </w:r>
      <w:r>
        <w:rPr>
          <w:highlight w:val="yellow"/>
        </w:rPr>
        <w:t>GLYCV</w:t>
      </w:r>
      <w:r>
        <w:rPr>
          <w:highlight w:val="yellow"/>
        </w:rPr>
        <w:t>PS</w:t>
      </w:r>
      <w:r>
        <w:rPr>
          <w:highlight w:val="yellow"/>
        </w:rPr>
        <w:t>S-</w:t>
      </w:r>
      <w:r>
        <w:t>-----</w:t>
        <w:br/>
      </w:r>
    </w:p>
    <w:p>
      <w:r>
        <w:t>&gt;Q8VGK6</w:t>
        <w:br/>
      </w:r>
    </w:p>
    <w:p>
      <w:r>
        <w:t>----KGICKALST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VVSLY</w:t>
      </w:r>
      <w:r>
        <w:rPr>
          <w:highlight w:val="yellow"/>
        </w:rPr>
        <w:t>F</w:t>
      </w:r>
      <w:r>
        <w:rPr>
          <w:highlight w:val="yellow"/>
        </w:rPr>
        <w:t>GSII</w:t>
      </w:r>
      <w:r>
        <w:t>--</w:t>
      </w:r>
      <w:r>
        <w:rPr>
          <w:highlight w:val="yellow"/>
        </w:rPr>
        <w:t>GLYCV</w:t>
      </w:r>
      <w:r>
        <w:rPr>
          <w:highlight w:val="yellow"/>
        </w:rPr>
        <w:t>PS</w:t>
      </w:r>
      <w:r>
        <w:rPr>
          <w:highlight w:val="yellow"/>
        </w:rPr>
        <w:t>S-</w:t>
      </w:r>
      <w:r>
        <w:t>-----</w:t>
        <w:br/>
      </w:r>
    </w:p>
    <w:p>
      <w:r>
        <w:t>&gt;Q8VGK4</w:t>
        <w:br/>
      </w:r>
    </w:p>
    <w:p>
      <w:r>
        <w:t>----KGICKALST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GAII</w:t>
      </w:r>
      <w:r>
        <w:t>--</w:t>
      </w:r>
      <w:r>
        <w:rPr>
          <w:highlight w:val="yellow"/>
        </w:rPr>
        <w:t>GLYFV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-----</w:t>
        <w:br/>
      </w:r>
    </w:p>
    <w:p>
      <w:r>
        <w:t>&gt;Q8VGK8</w:t>
        <w:br/>
      </w:r>
    </w:p>
    <w:p>
      <w:r>
        <w:t>---------ALST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GAII</w:t>
      </w:r>
      <w:r>
        <w:t>--</w:t>
      </w:r>
      <w:r>
        <w:rPr>
          <w:highlight w:val="yellow"/>
        </w:rPr>
        <w:t>GLYFV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-----</w:t>
        <w:br/>
      </w:r>
    </w:p>
    <w:p>
      <w:r>
        <w:t>&gt;Q8VGK5</w:t>
        <w:br/>
      </w:r>
    </w:p>
    <w:p>
      <w:r>
        <w:t>--------KALST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VVSLY</w:t>
      </w:r>
      <w:r>
        <w:rPr>
          <w:highlight w:val="yellow"/>
        </w:rPr>
        <w:t>Y</w:t>
      </w:r>
      <w:r>
        <w:rPr>
          <w:highlight w:val="yellow"/>
        </w:rPr>
        <w:t>GAII</w:t>
      </w:r>
      <w:r>
        <w:t>--</w:t>
      </w:r>
      <w:r>
        <w:rPr>
          <w:highlight w:val="yellow"/>
        </w:rPr>
        <w:t>GLYFF</w:t>
      </w:r>
      <w:r>
        <w:rPr>
          <w:highlight w:val="yellow"/>
        </w:rPr>
        <w:t>PS</w:t>
      </w:r>
      <w:r>
        <w:rPr>
          <w:highlight w:val="yellow"/>
        </w:rPr>
        <w:t>SN</w:t>
      </w:r>
      <w:r>
        <w:t>N----</w:t>
        <w:br/>
      </w:r>
    </w:p>
    <w:p>
      <w:r>
        <w:t>&gt;Q8VFE6</w:t>
        <w:br/>
      </w:r>
    </w:p>
    <w:p>
      <w:r>
        <w:t>-------HKTFST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GTVL</w:t>
      </w:r>
      <w:r>
        <w:t>--</w:t>
      </w:r>
      <w:r>
        <w:rPr>
          <w:highlight w:val="yellow"/>
        </w:rPr>
        <w:t>GIYIR</w:t>
      </w:r>
      <w:r>
        <w:rPr>
          <w:highlight w:val="yellow"/>
        </w:rPr>
        <w:t>PP</w:t>
      </w:r>
      <w:r>
        <w:rPr>
          <w:highlight w:val="yellow"/>
        </w:rPr>
        <w:t>DS</w:t>
      </w:r>
      <w:r>
        <w:t>-----</w:t>
        <w:br/>
      </w:r>
    </w:p>
    <w:p>
      <w:r>
        <w:t>&gt;Q8VFY0</w:t>
        <w:br/>
      </w:r>
    </w:p>
    <w:p>
      <w:r>
        <w:t>-------HRVFST</w:t>
      </w:r>
      <w:r>
        <w:rPr>
          <w:highlight w:val="yellow"/>
        </w:rPr>
        <w:t>CGAHL</w:t>
      </w:r>
      <w:r>
        <w:t>V</w:t>
      </w:r>
      <w:r>
        <w:rPr>
          <w:highlight w:val="yellow"/>
        </w:rPr>
        <w:t>VVSLF</w:t>
      </w:r>
      <w:r>
        <w:rPr>
          <w:highlight w:val="yellow"/>
        </w:rPr>
        <w:t>F</w:t>
      </w:r>
      <w:r>
        <w:rPr>
          <w:highlight w:val="yellow"/>
        </w:rPr>
        <w:t>GSVL</w:t>
      </w:r>
      <w:r>
        <w:t>--</w:t>
      </w:r>
      <w:r>
        <w:rPr>
          <w:highlight w:val="yellow"/>
        </w:rPr>
        <w:t>SVYFR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-----</w:t>
        <w:br/>
      </w:r>
    </w:p>
    <w:p>
      <w:r>
        <w:t>&gt;Q8VFG3</w:t>
        <w:br/>
      </w:r>
    </w:p>
    <w:p>
      <w:r>
        <w:t>---------VLNT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GTLI</w:t>
      </w:r>
      <w:r>
        <w:t>--</w:t>
      </w:r>
      <w:r>
        <w:rPr>
          <w:highlight w:val="yellow"/>
        </w:rPr>
        <w:t>YMYMK</w:t>
      </w:r>
      <w:r>
        <w:rPr>
          <w:highlight w:val="yellow"/>
        </w:rPr>
        <w:t>PQ</w:t>
      </w:r>
      <w:r>
        <w:rPr>
          <w:highlight w:val="yellow"/>
        </w:rPr>
        <w:t>NT</w:t>
      </w:r>
      <w:r>
        <w:t>-----</w:t>
        <w:br/>
      </w:r>
    </w:p>
    <w:p>
      <w:r>
        <w:t>&gt;Q7TRG8</w:t>
        <w:br/>
      </w:r>
    </w:p>
    <w:p>
      <w:r>
        <w:t>----AGKYKVFSI</w:t>
      </w:r>
      <w:r>
        <w:rPr>
          <w:highlight w:val="yellow"/>
        </w:rPr>
        <w:t>CASHL</w:t>
      </w:r>
      <w:r>
        <w:t>V</w:t>
      </w:r>
      <w:r>
        <w:rPr>
          <w:highlight w:val="yellow"/>
        </w:rPr>
        <w:t>VVILF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SA</w:t>
      </w:r>
      <w:r>
        <w:rPr>
          <w:highlight w:val="yellow"/>
        </w:rPr>
        <w:t>GT</w:t>
      </w:r>
      <w:r>
        <w:t>-----</w:t>
        <w:br/>
      </w:r>
    </w:p>
    <w:p>
      <w:r>
        <w:t>&gt;Q7TRG9</w:t>
        <w:br/>
      </w:r>
    </w:p>
    <w:p>
      <w:r>
        <w:t>----AGKYKVFST</w:t>
      </w:r>
      <w:r>
        <w:rPr>
          <w:highlight w:val="yellow"/>
        </w:rPr>
        <w:t>CVSHL</w:t>
      </w:r>
      <w:r>
        <w:t>V</w:t>
      </w:r>
      <w:r>
        <w:rPr>
          <w:highlight w:val="yellow"/>
        </w:rPr>
        <w:t>VVILF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SA</w:t>
      </w:r>
      <w:r>
        <w:rPr>
          <w:highlight w:val="yellow"/>
        </w:rPr>
        <w:t>GT</w:t>
      </w:r>
      <w:r>
        <w:t>-----</w:t>
        <w:br/>
      </w:r>
    </w:p>
    <w:p>
      <w:r>
        <w:t>&gt;Q8VEY9</w:t>
        <w:br/>
      </w:r>
    </w:p>
    <w:p>
      <w:r>
        <w:t>----KNKYKAFST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VVSMF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VVHLS</w:t>
      </w:r>
      <w:r>
        <w:rPr>
          <w:highlight w:val="yellow"/>
        </w:rPr>
        <w:t>SA</w:t>
      </w:r>
      <w:r>
        <w:rPr>
          <w:highlight w:val="yellow"/>
        </w:rPr>
        <w:t>VA</w:t>
      </w:r>
      <w:r>
        <w:t>-----</w:t>
        <w:br/>
      </w:r>
    </w:p>
    <w:p>
      <w:r>
        <w:t>&gt;Q8VFJ4</w:t>
        <w:br/>
      </w:r>
    </w:p>
    <w:p>
      <w:r>
        <w:t>---------AFST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GTGF</w:t>
      </w:r>
      <w:r>
        <w:t>--</w:t>
      </w:r>
      <w:r>
        <w:rPr>
          <w:highlight w:val="yellow"/>
        </w:rPr>
        <w:t>GVYIT</w:t>
      </w:r>
      <w:r>
        <w:rPr>
          <w:highlight w:val="yellow"/>
        </w:rPr>
        <w:t>SV</w:t>
      </w:r>
      <w:r>
        <w:rPr>
          <w:highlight w:val="yellow"/>
        </w:rPr>
        <w:t>VI</w:t>
      </w:r>
      <w:r>
        <w:t>DSPKE</w:t>
        <w:br/>
      </w:r>
    </w:p>
    <w:p>
      <w:r>
        <w:t>&gt;Q8VEU7</w:t>
        <w:br/>
      </w:r>
    </w:p>
    <w:p>
      <w:r>
        <w:t>---------TFST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AVSLF</w:t>
      </w:r>
      <w:r>
        <w:rPr>
          <w:highlight w:val="yellow"/>
        </w:rPr>
        <w:t>Y</w:t>
      </w:r>
      <w:r>
        <w:rPr>
          <w:highlight w:val="yellow"/>
        </w:rPr>
        <w:t>GSIV</w:t>
      </w:r>
      <w:r>
        <w:t>--</w:t>
      </w:r>
      <w:r>
        <w:rPr>
          <w:highlight w:val="yellow"/>
        </w:rPr>
        <w:t>GVYFL</w:t>
      </w:r>
      <w:r>
        <w:rPr>
          <w:highlight w:val="yellow"/>
        </w:rPr>
        <w:t>PA</w:t>
      </w:r>
      <w:r>
        <w:rPr>
          <w:highlight w:val="yellow"/>
        </w:rPr>
        <w:t>SS</w:t>
      </w:r>
      <w:r>
        <w:t>Y----</w:t>
        <w:br/>
      </w:r>
    </w:p>
    <w:p>
      <w:r>
        <w:t>&gt;Q8VFP5</w:t>
        <w:br/>
      </w:r>
    </w:p>
    <w:p>
      <w:r>
        <w:t>---------TFST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AVCLF</w:t>
      </w:r>
      <w:r>
        <w:rPr>
          <w:highlight w:val="yellow"/>
        </w:rPr>
        <w:t>Y</w:t>
      </w:r>
      <w:r>
        <w:rPr>
          <w:highlight w:val="yellow"/>
        </w:rPr>
        <w:t>VSAI</w:t>
      </w:r>
      <w:r>
        <w:t>--</w:t>
      </w:r>
      <w:r>
        <w:rPr>
          <w:highlight w:val="yellow"/>
        </w:rPr>
        <w:t>GVYFI</w:t>
      </w:r>
      <w:r>
        <w:rPr>
          <w:highlight w:val="yellow"/>
        </w:rPr>
        <w:t>PY</w:t>
      </w:r>
      <w:r>
        <w:rPr>
          <w:highlight w:val="yellow"/>
        </w:rPr>
        <w:t>AA</w:t>
      </w:r>
      <w:r>
        <w:t>D----</w:t>
        <w:br/>
      </w:r>
    </w:p>
    <w:p>
      <w:r>
        <w:t>&gt;Q8VGJ8</w:t>
        <w:br/>
      </w:r>
    </w:p>
    <w:p>
      <w:r>
        <w:t>-----GRWKAFST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GSLM</w:t>
      </w:r>
      <w:r>
        <w:t>--</w:t>
      </w:r>
      <w:r>
        <w:rPr>
          <w:highlight w:val="yellow"/>
        </w:rPr>
        <w:t>GVYLL</w:t>
      </w:r>
      <w:r>
        <w:rPr>
          <w:highlight w:val="yellow"/>
        </w:rPr>
        <w:t>PP</w:t>
      </w:r>
      <w:r>
        <w:rPr>
          <w:highlight w:val="yellow"/>
        </w:rPr>
        <w:t>ST</w:t>
      </w:r>
      <w:r>
        <w:t>HS---</w:t>
        <w:br/>
      </w:r>
    </w:p>
    <w:p>
      <w:r>
        <w:t>&gt;Q7TRK4</w:t>
        <w:br/>
      </w:r>
    </w:p>
    <w:p>
      <w:r>
        <w:t>----QGKRKALAT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STVF</w:t>
      </w:r>
      <w:r>
        <w:t>--</w:t>
      </w:r>
      <w:r>
        <w:rPr>
          <w:highlight w:val="yellow"/>
        </w:rPr>
        <w:t>ATYLK</w:t>
      </w:r>
      <w:r>
        <w:rPr>
          <w:highlight w:val="yellow"/>
        </w:rPr>
        <w:t>PP</w:t>
      </w:r>
      <w:r>
        <w:rPr>
          <w:highlight w:val="yellow"/>
        </w:rPr>
        <w:t>ST</w:t>
      </w:r>
      <w:r>
        <w:t>-----</w:t>
        <w:br/>
      </w:r>
    </w:p>
    <w:p>
      <w:r>
        <w:t>&gt;Q8VFD9</w:t>
        <w:br/>
      </w:r>
    </w:p>
    <w:p>
      <w:r>
        <w:t>----QGKRKALAT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STVF</w:t>
      </w:r>
      <w:r>
        <w:t>--</w:t>
      </w:r>
      <w:r>
        <w:rPr>
          <w:highlight w:val="yellow"/>
        </w:rPr>
        <w:t>ATYLK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-----</w:t>
        <w:br/>
      </w:r>
    </w:p>
    <w:p>
      <w:r>
        <w:t>&gt;Q8VFE1</w:t>
        <w:br/>
      </w:r>
    </w:p>
    <w:p>
      <w:r>
        <w:t>----QGKRKALAT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STVF</w:t>
      </w:r>
      <w:r>
        <w:t>--</w:t>
      </w:r>
      <w:r>
        <w:rPr>
          <w:highlight w:val="yellow"/>
        </w:rPr>
        <w:t>ATYLK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-----</w:t>
        <w:br/>
      </w:r>
    </w:p>
    <w:p>
      <w:r>
        <w:t>&gt;Q8VFE4</w:t>
        <w:br/>
      </w:r>
    </w:p>
    <w:p>
      <w:r>
        <w:t>----QGKRKALST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VVLLF</w:t>
      </w:r>
      <w:r>
        <w:rPr>
          <w:highlight w:val="yellow"/>
        </w:rPr>
        <w:t>Y</w:t>
      </w:r>
      <w:r>
        <w:rPr>
          <w:highlight w:val="yellow"/>
        </w:rPr>
        <w:t>STVF</w:t>
      </w:r>
      <w:r>
        <w:t>--</w:t>
      </w:r>
      <w:r>
        <w:rPr>
          <w:highlight w:val="yellow"/>
        </w:rPr>
        <w:t>ATYLK</w:t>
      </w:r>
      <w:r>
        <w:rPr>
          <w:highlight w:val="yellow"/>
        </w:rPr>
        <w:t>PP</w:t>
      </w:r>
      <w:r>
        <w:rPr>
          <w:highlight w:val="yellow"/>
        </w:rPr>
        <w:t>SS</w:t>
      </w:r>
      <w:r>
        <w:t>-----</w:t>
        <w:br/>
      </w:r>
    </w:p>
    <w:p>
      <w:r>
        <w:t>&gt;Q7TS17</w:t>
        <w:br/>
      </w:r>
    </w:p>
    <w:p>
      <w:r>
        <w:t>----RGRSKAFST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IVTLY</w:t>
      </w:r>
      <w:r>
        <w:rPr>
          <w:highlight w:val="yellow"/>
        </w:rPr>
        <w:t>F</w:t>
      </w:r>
      <w:r>
        <w:rPr>
          <w:highlight w:val="yellow"/>
        </w:rPr>
        <w:t>GSAC</w:t>
      </w:r>
      <w:r>
        <w:t>--</w:t>
      </w:r>
      <w:r>
        <w:rPr>
          <w:highlight w:val="yellow"/>
        </w:rPr>
        <w:t>LRYVM</w:t>
      </w:r>
      <w:r>
        <w:rPr>
          <w:highlight w:val="yellow"/>
        </w:rPr>
        <w:t>PT</w:t>
      </w:r>
      <w:r>
        <w:rPr>
          <w:highlight w:val="yellow"/>
        </w:rPr>
        <w:t>SG</w:t>
      </w:r>
      <w:r>
        <w:t>-----</w:t>
        <w:br/>
      </w:r>
    </w:p>
    <w:p>
      <w:r>
        <w:t>&gt;Q7TS37</w:t>
        <w:br/>
      </w:r>
    </w:p>
    <w:p>
      <w:r>
        <w:t>----KGRRKAFFT</w:t>
      </w:r>
      <w:r>
        <w:rPr>
          <w:highlight w:val="yellow"/>
        </w:rPr>
        <w:t>CSAHL</w:t>
      </w:r>
      <w:r>
        <w:t>L</w:t>
      </w:r>
      <w:r>
        <w:rPr>
          <w:highlight w:val="yellow"/>
        </w:rPr>
        <w:t>SVSLF</w:t>
      </w:r>
      <w:r>
        <w:rPr>
          <w:highlight w:val="yellow"/>
        </w:rPr>
        <w:t>Y</w:t>
      </w:r>
      <w:r>
        <w:rPr>
          <w:highlight w:val="yellow"/>
        </w:rPr>
        <w:t>GTLL</w:t>
      </w:r>
      <w:r>
        <w:t>--</w:t>
      </w:r>
      <w:r>
        <w:rPr>
          <w:highlight w:val="yellow"/>
        </w:rPr>
        <w:t>FMYVS</w:t>
      </w:r>
      <w:r>
        <w:rPr>
          <w:highlight w:val="yellow"/>
        </w:rPr>
        <w:t>HG</w:t>
      </w:r>
      <w:r>
        <w:rPr>
          <w:highlight w:val="yellow"/>
        </w:rPr>
        <w:t>SA</w:t>
      </w:r>
      <w:r>
        <w:t>P----</w:t>
        <w:br/>
      </w:r>
    </w:p>
    <w:p>
      <w:r>
        <w:t>&gt;Q8VGP9</w:t>
        <w:br/>
      </w:r>
    </w:p>
    <w:p>
      <w:r>
        <w:t>----RGRRKAFFT</w:t>
      </w:r>
      <w:r>
        <w:rPr>
          <w:highlight w:val="yellow"/>
        </w:rPr>
        <w:t>CSAHL</w:t>
      </w:r>
      <w:r>
        <w:t>L</w:t>
      </w:r>
      <w:r>
        <w:rPr>
          <w:highlight w:val="yellow"/>
        </w:rPr>
        <w:t>SVSLF</w:t>
      </w:r>
      <w:r>
        <w:rPr>
          <w:highlight w:val="yellow"/>
        </w:rPr>
        <w:t>Y</w:t>
      </w:r>
      <w:r>
        <w:rPr>
          <w:highlight w:val="yellow"/>
        </w:rPr>
        <w:t>GTLL</w:t>
      </w:r>
      <w:r>
        <w:t>--</w:t>
      </w:r>
      <w:r>
        <w:rPr>
          <w:highlight w:val="yellow"/>
        </w:rPr>
        <w:t>FMYVS</w:t>
      </w:r>
      <w:r>
        <w:rPr>
          <w:highlight w:val="yellow"/>
        </w:rPr>
        <w:t>PG</w:t>
      </w:r>
      <w:r>
        <w:rPr>
          <w:highlight w:val="yellow"/>
        </w:rPr>
        <w:t>SG</w:t>
      </w:r>
      <w:r>
        <w:t>S----</w:t>
        <w:br/>
      </w:r>
    </w:p>
    <w:p>
      <w:r>
        <w:t>&gt;Q7TS38</w:t>
        <w:br/>
      </w:r>
    </w:p>
    <w:p>
      <w:r>
        <w:t>----KGRSKAFST</w:t>
      </w:r>
      <w:r>
        <w:rPr>
          <w:highlight w:val="yellow"/>
        </w:rPr>
        <w:t>CSAHL</w:t>
      </w:r>
      <w:r>
        <w:t>L</w:t>
      </w:r>
      <w:r>
        <w:rPr>
          <w:highlight w:val="yellow"/>
        </w:rPr>
        <w:t>SVSLF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LIYVC</w:t>
      </w:r>
      <w:r>
        <w:rPr>
          <w:highlight w:val="yellow"/>
        </w:rPr>
        <w:t>PG</w:t>
      </w:r>
      <w:r>
        <w:rPr>
          <w:highlight w:val="yellow"/>
        </w:rPr>
        <w:t>SG</w:t>
      </w:r>
      <w:r>
        <w:t>-----</w:t>
        <w:br/>
      </w:r>
    </w:p>
    <w:p>
      <w:r>
        <w:t>&gt;Q8VGQ3</w:t>
        <w:br/>
      </w:r>
    </w:p>
    <w:p>
      <w:r>
        <w:t>----KGRSKAFST</w:t>
      </w:r>
      <w:r>
        <w:rPr>
          <w:highlight w:val="yellow"/>
        </w:rPr>
        <w:t>CSAHL</w:t>
      </w:r>
      <w:r>
        <w:t>L</w:t>
      </w:r>
      <w:r>
        <w:rPr>
          <w:highlight w:val="yellow"/>
        </w:rPr>
        <w:t>SVSLF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LIYIL</w:t>
      </w:r>
      <w:r>
        <w:rPr>
          <w:highlight w:val="yellow"/>
        </w:rPr>
        <w:t>PG</w:t>
      </w:r>
      <w:r>
        <w:rPr>
          <w:highlight w:val="yellow"/>
        </w:rPr>
        <w:t>SE</w:t>
      </w:r>
      <w:r>
        <w:t>P----</w:t>
        <w:br/>
      </w:r>
    </w:p>
    <w:p>
      <w:r>
        <w:t>&gt;Q7TS43</w:t>
        <w:br/>
      </w:r>
    </w:p>
    <w:p>
      <w:r>
        <w:t>----KSIKKAFST</w:t>
      </w:r>
      <w:r>
        <w:rPr>
          <w:highlight w:val="yellow"/>
        </w:rPr>
        <w:t>CGAHL</w:t>
      </w:r>
      <w:r>
        <w:t>L</w:t>
      </w:r>
      <w:r>
        <w:rPr>
          <w:highlight w:val="yellow"/>
        </w:rPr>
        <w:t>SVSLY</w:t>
      </w:r>
      <w:r>
        <w:rPr>
          <w:highlight w:val="yellow"/>
        </w:rPr>
        <w:t>Y</w:t>
      </w:r>
      <w:r>
        <w:rPr>
          <w:highlight w:val="yellow"/>
        </w:rPr>
        <w:t>GPLL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PA</w:t>
      </w:r>
      <w:r>
        <w:rPr>
          <w:highlight w:val="yellow"/>
        </w:rPr>
        <w:t>SP</w:t>
      </w:r>
      <w:r>
        <w:t>-----</w:t>
        <w:br/>
      </w:r>
    </w:p>
    <w:p>
      <w:r>
        <w:t>&gt;Q8VEX5</w:t>
        <w:br/>
      </w:r>
    </w:p>
    <w:p>
      <w:r>
        <w:t>-------RKAFST</w:t>
      </w:r>
      <w:r>
        <w:rPr>
          <w:highlight w:val="yellow"/>
        </w:rPr>
        <w:t>CGAHL</w:t>
      </w:r>
      <w:r>
        <w:t>L</w:t>
      </w:r>
      <w:r>
        <w:rPr>
          <w:highlight w:val="yellow"/>
        </w:rPr>
        <w:t>SVSLY</w:t>
      </w:r>
      <w:r>
        <w:rPr>
          <w:highlight w:val="yellow"/>
        </w:rPr>
        <w:t>Y</w:t>
      </w:r>
      <w:r>
        <w:rPr>
          <w:highlight w:val="yellow"/>
        </w:rPr>
        <w:t>GPLL</w:t>
      </w:r>
      <w:r>
        <w:t>--</w:t>
      </w:r>
      <w:r>
        <w:rPr>
          <w:highlight w:val="yellow"/>
        </w:rPr>
        <w:t>FMYVL</w:t>
      </w:r>
      <w:r>
        <w:rPr>
          <w:highlight w:val="yellow"/>
        </w:rPr>
        <w:t>PA</w:t>
      </w:r>
      <w:r>
        <w:rPr>
          <w:highlight w:val="yellow"/>
        </w:rPr>
        <w:t>SQ</w:t>
      </w:r>
      <w:r>
        <w:t>-----</w:t>
        <w:br/>
      </w:r>
    </w:p>
    <w:p>
      <w:r>
        <w:t>&gt;Q8VFG1</w:t>
        <w:br/>
      </w:r>
    </w:p>
    <w:p>
      <w:r>
        <w:t>-----GLRKAFST</w:t>
      </w:r>
      <w:r>
        <w:rPr>
          <w:highlight w:val="yellow"/>
        </w:rPr>
        <w:t>CTSHL</w:t>
      </w:r>
      <w:r>
        <w:t>T</w:t>
      </w:r>
      <w:r>
        <w:rPr>
          <w:highlight w:val="yellow"/>
        </w:rPr>
        <w:t>AISIF</w:t>
      </w:r>
      <w:r>
        <w:rPr>
          <w:highlight w:val="yellow"/>
        </w:rPr>
        <w:t>H</w:t>
      </w:r>
      <w:r>
        <w:rPr>
          <w:highlight w:val="yellow"/>
        </w:rPr>
        <w:t>GIIL</w:t>
      </w:r>
      <w:r>
        <w:t>--</w:t>
      </w:r>
      <w:r>
        <w:rPr>
          <w:highlight w:val="yellow"/>
        </w:rPr>
        <w:t>LLYCV</w:t>
      </w:r>
      <w:r>
        <w:rPr>
          <w:highlight w:val="yellow"/>
        </w:rPr>
        <w:t>PN</w:t>
      </w:r>
      <w:r>
        <w:rPr>
          <w:highlight w:val="yellow"/>
        </w:rPr>
        <w:t>S-</w:t>
      </w:r>
      <w:r>
        <w:t>-----</w:t>
        <w:br/>
      </w:r>
    </w:p>
    <w:p>
      <w:r>
        <w:t>&gt;Q8VFR3</w:t>
        <w:br/>
      </w:r>
    </w:p>
    <w:p>
      <w:r>
        <w:t>----SGHRKVFST</w:t>
      </w:r>
      <w:r>
        <w:rPr>
          <w:highlight w:val="yellow"/>
        </w:rPr>
        <w:t>CASHM</w:t>
      </w:r>
      <w:r>
        <w:t>T</w:t>
      </w:r>
      <w:r>
        <w:rPr>
          <w:highlight w:val="yellow"/>
        </w:rPr>
        <w:t>AITIF</w:t>
      </w:r>
      <w:r>
        <w:rPr>
          <w:highlight w:val="yellow"/>
        </w:rPr>
        <w:t>H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FLYCV</w:t>
      </w:r>
      <w:r>
        <w:rPr>
          <w:highlight w:val="yellow"/>
        </w:rPr>
        <w:t>PN</w:t>
      </w:r>
      <w:r>
        <w:rPr>
          <w:highlight w:val="yellow"/>
        </w:rPr>
        <w:t>S-</w:t>
      </w:r>
      <w:r>
        <w:t>-----</w:t>
        <w:br/>
      </w:r>
    </w:p>
    <w:p>
      <w:r>
        <w:t>&gt;Q920P2</w:t>
        <w:br/>
      </w:r>
    </w:p>
    <w:p>
      <w:r>
        <w:t>-----GRRKAFST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AITIF</w:t>
      </w:r>
      <w:r>
        <w:rPr>
          <w:highlight w:val="yellow"/>
        </w:rPr>
        <w:t>H</w:t>
      </w:r>
      <w:r>
        <w:rPr>
          <w:highlight w:val="yellow"/>
        </w:rPr>
        <w:t>GTIL</w:t>
      </w:r>
      <w:r>
        <w:t>--</w:t>
      </w:r>
      <w:r>
        <w:rPr>
          <w:highlight w:val="yellow"/>
        </w:rPr>
        <w:t>FLYCV</w:t>
      </w:r>
      <w:r>
        <w:rPr>
          <w:highlight w:val="yellow"/>
        </w:rPr>
        <w:t>PN</w:t>
      </w:r>
      <w:r>
        <w:rPr>
          <w:highlight w:val="yellow"/>
        </w:rPr>
        <w:t>S-</w:t>
      </w:r>
      <w:r>
        <w:t>-----</w:t>
        <w:br/>
      </w:r>
    </w:p>
    <w:p>
      <w:r>
        <w:t>&gt;Q8VGK0</w:t>
        <w:br/>
      </w:r>
    </w:p>
    <w:p>
      <w:r>
        <w:t>-----GSSKAFST</w:t>
      </w:r>
      <w:r>
        <w:rPr>
          <w:highlight w:val="yellow"/>
        </w:rPr>
        <w:t>CSSHL</w:t>
      </w:r>
      <w:r>
        <w:t>C</w:t>
      </w:r>
      <w:r>
        <w:rPr>
          <w:highlight w:val="yellow"/>
        </w:rPr>
        <w:t>VVCVF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SVYLF</w:t>
      </w:r>
      <w:r>
        <w:rPr>
          <w:highlight w:val="yellow"/>
        </w:rPr>
        <w:t>PS</w:t>
      </w:r>
      <w:r>
        <w:rPr>
          <w:highlight w:val="yellow"/>
        </w:rPr>
        <w:t>SG</w:t>
      </w:r>
      <w:r>
        <w:t>-----</w:t>
        <w:br/>
      </w:r>
    </w:p>
    <w:p>
      <w:r>
        <w:t>&gt;Q8VGK1</w:t>
        <w:br/>
      </w:r>
    </w:p>
    <w:p>
      <w:r>
        <w:t>-----GGTKAFST</w:t>
      </w:r>
      <w:r>
        <w:rPr>
          <w:highlight w:val="yellow"/>
        </w:rPr>
        <w:t>CSSHL</w:t>
      </w:r>
      <w:r>
        <w:t>C</w:t>
      </w:r>
      <w:r>
        <w:rPr>
          <w:highlight w:val="yellow"/>
        </w:rPr>
        <w:t>VVCVF</w:t>
      </w:r>
      <w:r>
        <w:rPr>
          <w:highlight w:val="yellow"/>
        </w:rPr>
        <w:t>Y</w:t>
      </w:r>
      <w:r>
        <w:rPr>
          <w:highlight w:val="yellow"/>
        </w:rPr>
        <w:t>GTLF</w:t>
      </w:r>
      <w:r>
        <w:t>--</w:t>
      </w:r>
      <w:r>
        <w:rPr>
          <w:highlight w:val="yellow"/>
        </w:rPr>
        <w:t>SAYLC</w:t>
      </w:r>
      <w:r>
        <w:rPr>
          <w:highlight w:val="yellow"/>
        </w:rPr>
        <w:t>PP</w:t>
      </w:r>
      <w:r>
        <w:rPr>
          <w:highlight w:val="yellow"/>
        </w:rPr>
        <w:t>SV</w:t>
      </w:r>
      <w:r>
        <w:t>-----</w:t>
        <w:br/>
      </w:r>
    </w:p>
    <w:p>
      <w:r>
        <w:t>&gt;Q7TRM4</w:t>
        <w:br/>
      </w:r>
    </w:p>
    <w:p>
      <w:r>
        <w:t>-----GQSKALST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VVSLI</w:t>
      </w:r>
      <w:r>
        <w:rPr>
          <w:highlight w:val="yellow"/>
        </w:rPr>
        <w:t>F</w:t>
      </w:r>
      <w:r>
        <w:rPr>
          <w:highlight w:val="yellow"/>
        </w:rPr>
        <w:t>VPCV</w:t>
      </w:r>
      <w:r>
        <w:t>--</w:t>
      </w:r>
      <w:r>
        <w:rPr>
          <w:highlight w:val="yellow"/>
        </w:rPr>
        <w:t>FIYLR</w:t>
      </w:r>
      <w:r>
        <w:rPr>
          <w:highlight w:val="yellow"/>
        </w:rPr>
        <w:t>PF</w:t>
      </w:r>
      <w:r>
        <w:rPr>
          <w:highlight w:val="yellow"/>
        </w:rPr>
        <w:t>CT</w:t>
      </w:r>
      <w:r>
        <w:t>-----</w:t>
        <w:br/>
      </w:r>
    </w:p>
    <w:p>
      <w:r>
        <w:t>&gt;Q8VEX7</w:t>
        <w:br/>
      </w:r>
    </w:p>
    <w:p>
      <w:r>
        <w:t>-----GRWKALST</w:t>
      </w:r>
      <w:r>
        <w:rPr>
          <w:highlight w:val="yellow"/>
        </w:rPr>
        <w:t>CGSHV</w:t>
      </w:r>
      <w:r>
        <w:t>A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FIYAR</w:t>
      </w:r>
      <w:r>
        <w:rPr>
          <w:highlight w:val="yellow"/>
        </w:rPr>
        <w:t>PH</w:t>
      </w:r>
      <w:r>
        <w:rPr>
          <w:highlight w:val="yellow"/>
        </w:rPr>
        <w:t>SA</w:t>
      </w:r>
      <w:r>
        <w:t>-----</w:t>
        <w:br/>
      </w:r>
    </w:p>
    <w:p>
      <w:r>
        <w:t>&gt;Q8VGG1</w:t>
        <w:br/>
      </w:r>
    </w:p>
    <w:p>
      <w:r>
        <w:t>-----GRRKALST</w:t>
      </w:r>
      <w:r>
        <w:rPr>
          <w:highlight w:val="yellow"/>
        </w:rPr>
        <w:t>CGSHI</w:t>
      </w:r>
      <w:r>
        <w:t>T</w:t>
      </w:r>
      <w:r>
        <w:rPr>
          <w:highlight w:val="yellow"/>
        </w:rPr>
        <w:t>VVLLF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LIYAR</w:t>
      </w:r>
      <w:r>
        <w:rPr>
          <w:highlight w:val="yellow"/>
        </w:rPr>
        <w:t>PT</w:t>
      </w:r>
      <w:r>
        <w:rPr>
          <w:highlight w:val="yellow"/>
        </w:rPr>
        <w:t>SA</w:t>
      </w:r>
      <w:r>
        <w:t>-----</w:t>
        <w:br/>
      </w:r>
    </w:p>
    <w:p>
      <w:r>
        <w:t>&gt;Q8VGM5</w:t>
        <w:br/>
      </w:r>
    </w:p>
    <w:p>
      <w:r>
        <w:t>-----GRRKALST</w:t>
      </w:r>
      <w:r>
        <w:rPr>
          <w:highlight w:val="yellow"/>
        </w:rPr>
        <w:t>CGSHI</w:t>
      </w:r>
      <w:r>
        <w:t>T</w:t>
      </w:r>
      <w:r>
        <w:rPr>
          <w:highlight w:val="yellow"/>
        </w:rPr>
        <w:t>VVLLF</w:t>
      </w:r>
      <w:r>
        <w:rPr>
          <w:highlight w:val="yellow"/>
        </w:rPr>
        <w:t>F</w:t>
      </w:r>
      <w:r>
        <w:rPr>
          <w:highlight w:val="yellow"/>
        </w:rPr>
        <w:t>VSCI</w:t>
      </w:r>
      <w:r>
        <w:t>--</w:t>
      </w:r>
      <w:r>
        <w:rPr>
          <w:highlight w:val="yellow"/>
        </w:rPr>
        <w:t>LIYAR</w:t>
      </w:r>
      <w:r>
        <w:rPr>
          <w:highlight w:val="yellow"/>
        </w:rPr>
        <w:t>PA</w:t>
      </w:r>
      <w:r>
        <w:rPr>
          <w:highlight w:val="yellow"/>
        </w:rPr>
        <w:t>A-</w:t>
      </w:r>
      <w:r>
        <w:t>-----</w:t>
        <w:br/>
      </w:r>
    </w:p>
    <w:p>
      <w:r>
        <w:t>&gt;Q8VGP1</w:t>
        <w:br/>
      </w:r>
    </w:p>
    <w:p>
      <w:r>
        <w:t>-----GRWKALST</w:t>
      </w:r>
      <w:r>
        <w:rPr>
          <w:highlight w:val="yellow"/>
        </w:rPr>
        <w:t>CGSHI</w:t>
      </w:r>
      <w:r>
        <w:t>T</w:t>
      </w:r>
      <w:r>
        <w:rPr>
          <w:highlight w:val="yellow"/>
        </w:rPr>
        <w:t>VVVSF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FMYAR</w:t>
      </w:r>
      <w:r>
        <w:rPr>
          <w:highlight w:val="yellow"/>
        </w:rPr>
        <w:t>PA</w:t>
      </w:r>
      <w:r>
        <w:rPr>
          <w:highlight w:val="yellow"/>
        </w:rPr>
        <w:t>KT</w:t>
      </w:r>
      <w:r>
        <w:t>-----</w:t>
        <w:br/>
      </w:r>
    </w:p>
    <w:p>
      <w:r>
        <w:t>&gt;Q8VEZ3</w:t>
        <w:br/>
      </w:r>
    </w:p>
    <w:p>
      <w:r>
        <w:t>-----GRRKALST</w:t>
      </w:r>
      <w:r>
        <w:rPr>
          <w:highlight w:val="yellow"/>
        </w:rPr>
        <w:t>CGSHV</w:t>
      </w:r>
      <w:r>
        <w:t>T</w:t>
      </w:r>
      <w:r>
        <w:rPr>
          <w:highlight w:val="yellow"/>
        </w:rPr>
        <w:t>VVILF</w:t>
      </w:r>
      <w:r>
        <w:rPr>
          <w:highlight w:val="yellow"/>
        </w:rPr>
        <w:t>F</w:t>
      </w:r>
      <w:r>
        <w:rPr>
          <w:highlight w:val="yellow"/>
        </w:rPr>
        <w:t>GPCV</w:t>
      </w:r>
      <w:r>
        <w:t>--</w:t>
      </w:r>
      <w:r>
        <w:rPr>
          <w:highlight w:val="yellow"/>
        </w:rPr>
        <w:t>FIYLR</w:t>
      </w:r>
      <w:r>
        <w:rPr>
          <w:highlight w:val="yellow"/>
        </w:rPr>
        <w:t>PS</w:t>
      </w:r>
      <w:r>
        <w:rPr>
          <w:highlight w:val="yellow"/>
        </w:rPr>
        <w:t>DT</w:t>
      </w:r>
      <w:r>
        <w:t>-----</w:t>
        <w:br/>
      </w:r>
    </w:p>
    <w:p>
      <w:r>
        <w:t>&gt;Q8VG62</w:t>
        <w:br/>
      </w:r>
    </w:p>
    <w:p>
      <w:r>
        <w:t>-----GRRKALST</w:t>
      </w:r>
      <w:r>
        <w:rPr>
          <w:highlight w:val="yellow"/>
        </w:rPr>
        <w:t>CASHI</w:t>
      </w:r>
      <w:r>
        <w:t>T</w:t>
      </w:r>
      <w:r>
        <w:rPr>
          <w:highlight w:val="yellow"/>
        </w:rPr>
        <w:t>VVILY</w:t>
      </w:r>
      <w:r>
        <w:rPr>
          <w:highlight w:val="yellow"/>
        </w:rPr>
        <w:t>F</w:t>
      </w:r>
      <w:r>
        <w:rPr>
          <w:highlight w:val="yellow"/>
        </w:rPr>
        <w:t>GPGA</w:t>
      </w:r>
      <w:r>
        <w:t>--</w:t>
      </w:r>
      <w:r>
        <w:rPr>
          <w:highlight w:val="yellow"/>
        </w:rPr>
        <w:t>FIYMR</w:t>
      </w:r>
      <w:r>
        <w:rPr>
          <w:highlight w:val="yellow"/>
        </w:rPr>
        <w:t>PS</w:t>
      </w:r>
      <w:r>
        <w:rPr>
          <w:highlight w:val="yellow"/>
        </w:rPr>
        <w:t>S-</w:t>
      </w:r>
      <w:r>
        <w:t>-----</w:t>
        <w:br/>
      </w:r>
    </w:p>
    <w:p>
      <w:r>
        <w:t>&gt;Q8VGN8</w:t>
        <w:br/>
      </w:r>
    </w:p>
    <w:p>
      <w:r>
        <w:t>-----GRRKALST</w:t>
      </w:r>
      <w:r>
        <w:rPr>
          <w:highlight w:val="yellow"/>
        </w:rPr>
        <w:t>CASHI</w:t>
      </w:r>
      <w:r>
        <w:t>T</w:t>
      </w:r>
      <w:r>
        <w:rPr>
          <w:highlight w:val="yellow"/>
        </w:rPr>
        <w:t>VVILF</w:t>
      </w:r>
      <w:r>
        <w:rPr>
          <w:highlight w:val="yellow"/>
        </w:rPr>
        <w:t>F</w:t>
      </w:r>
      <w:r>
        <w:rPr>
          <w:highlight w:val="yellow"/>
        </w:rPr>
        <w:t>GPAT</w:t>
      </w:r>
      <w:r>
        <w:t>--</w:t>
      </w:r>
      <w:r>
        <w:rPr>
          <w:highlight w:val="yellow"/>
        </w:rPr>
        <w:t>FLYLR</w:t>
      </w:r>
      <w:r>
        <w:rPr>
          <w:highlight w:val="yellow"/>
        </w:rPr>
        <w:t>PS</w:t>
      </w:r>
      <w:r>
        <w:rPr>
          <w:highlight w:val="yellow"/>
        </w:rPr>
        <w:t>S-</w:t>
      </w:r>
      <w:r>
        <w:t>-----</w:t>
        <w:br/>
      </w:r>
    </w:p>
    <w:p>
      <w:r>
        <w:t>&gt;Q8VF94</w:t>
        <w:br/>
      </w:r>
    </w:p>
    <w:p>
      <w:r>
        <w:t>-----GRRKALST</w:t>
      </w:r>
      <w:r>
        <w:rPr>
          <w:highlight w:val="yellow"/>
        </w:rPr>
        <w:t>CISHI</w:t>
      </w:r>
      <w:r>
        <w:t>I</w:t>
      </w:r>
      <w:r>
        <w:rPr>
          <w:highlight w:val="yellow"/>
        </w:rPr>
        <w:t>VVILF</w:t>
      </w:r>
      <w:r>
        <w:rPr>
          <w:highlight w:val="yellow"/>
        </w:rPr>
        <w:t>F</w:t>
      </w:r>
      <w:r>
        <w:rPr>
          <w:highlight w:val="yellow"/>
        </w:rPr>
        <w:t>GPCI</w:t>
      </w:r>
      <w:r>
        <w:t>--</w:t>
      </w:r>
      <w:r>
        <w:rPr>
          <w:highlight w:val="yellow"/>
        </w:rPr>
        <w:t>FIYTR</w:t>
      </w:r>
      <w:r>
        <w:rPr>
          <w:highlight w:val="yellow"/>
        </w:rPr>
        <w:t>PA</w:t>
      </w:r>
      <w:r>
        <w:rPr>
          <w:highlight w:val="yellow"/>
        </w:rPr>
        <w:t>T-</w:t>
      </w:r>
      <w:r>
        <w:t>-----</w:t>
        <w:br/>
      </w:r>
    </w:p>
    <w:p>
      <w:r>
        <w:t>&gt;Q8VG21</w:t>
        <w:br/>
      </w:r>
    </w:p>
    <w:p>
      <w:r>
        <w:t>-----GRRKALFT</w:t>
      </w:r>
      <w:r>
        <w:rPr>
          <w:highlight w:val="yellow"/>
        </w:rPr>
        <w:t>CVSHI</w:t>
      </w:r>
      <w:r>
        <w:t>I</w:t>
      </w:r>
      <w:r>
        <w:rPr>
          <w:highlight w:val="yellow"/>
        </w:rPr>
        <w:t>VVILF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FIYTR</w:t>
      </w:r>
      <w:r>
        <w:rPr>
          <w:highlight w:val="yellow"/>
        </w:rPr>
        <w:t>PA</w:t>
      </w:r>
      <w:r>
        <w:rPr>
          <w:highlight w:val="yellow"/>
        </w:rPr>
        <w:t>T-</w:t>
      </w:r>
      <w:r>
        <w:t>-----</w:t>
        <w:br/>
      </w:r>
    </w:p>
    <w:p>
      <w:r>
        <w:t>&gt;Q8VF91</w:t>
        <w:br/>
      </w:r>
    </w:p>
    <w:p>
      <w:r>
        <w:t>----------LST</w:t>
      </w:r>
      <w:r>
        <w:rPr>
          <w:highlight w:val="yellow"/>
        </w:rPr>
        <w:t>CSSHI</w:t>
      </w:r>
      <w:r>
        <w:t>M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PV</w:t>
      </w:r>
      <w:r>
        <w:rPr>
          <w:highlight w:val="yellow"/>
        </w:rPr>
        <w:t>HN</w:t>
      </w:r>
      <w:r>
        <w:t>-----</w:t>
        <w:br/>
      </w:r>
    </w:p>
    <w:p>
      <w:r>
        <w:t>&gt;Q8VG73</w:t>
        <w:br/>
      </w:r>
    </w:p>
    <w:p>
      <w:r>
        <w:t>----EGRRKALST</w:t>
      </w:r>
      <w:r>
        <w:rPr>
          <w:highlight w:val="yellow"/>
        </w:rPr>
        <w:t>CSSHI</w:t>
      </w:r>
      <w:r>
        <w:t>I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PV</w:t>
      </w:r>
      <w:r>
        <w:rPr>
          <w:highlight w:val="yellow"/>
        </w:rPr>
        <w:t>SN</w:t>
      </w:r>
      <w:r>
        <w:t>-----</w:t>
        <w:br/>
      </w:r>
    </w:p>
    <w:p>
      <w:r>
        <w:t>&gt;Q8VGM8</w:t>
        <w:br/>
      </w:r>
    </w:p>
    <w:p>
      <w:r>
        <w:t>----EGRRKALST</w:t>
      </w:r>
      <w:r>
        <w:rPr>
          <w:highlight w:val="yellow"/>
        </w:rPr>
        <w:t>CGSHI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PP</w:t>
      </w:r>
      <w:r>
        <w:rPr>
          <w:highlight w:val="yellow"/>
        </w:rPr>
        <w:t>ST</w:t>
      </w:r>
      <w:r>
        <w:t>-----</w:t>
        <w:br/>
      </w:r>
    </w:p>
    <w:p>
      <w:r>
        <w:t>&gt;Q8VGM3</w:t>
        <w:br/>
      </w:r>
    </w:p>
    <w:p>
      <w:r>
        <w:t>-----GRRKALST</w:t>
      </w:r>
      <w:r>
        <w:rPr>
          <w:highlight w:val="yellow"/>
        </w:rPr>
        <w:t>CSSHI</w:t>
      </w:r>
      <w:r>
        <w:t>M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FMYVR</w:t>
      </w:r>
      <w:r>
        <w:rPr>
          <w:highlight w:val="yellow"/>
        </w:rPr>
        <w:t>PV</w:t>
      </w:r>
      <w:r>
        <w:rPr>
          <w:highlight w:val="yellow"/>
        </w:rPr>
        <w:t>S-</w:t>
      </w:r>
      <w:r>
        <w:t>-----</w:t>
        <w:br/>
      </w:r>
    </w:p>
    <w:p>
      <w:r>
        <w:t>&gt;Q8VGM6</w:t>
        <w:br/>
      </w:r>
    </w:p>
    <w:p>
      <w:r>
        <w:t>----EGRHKALFT</w:t>
      </w:r>
      <w:r>
        <w:rPr>
          <w:highlight w:val="yellow"/>
        </w:rPr>
        <w:t>CSSHI</w:t>
      </w:r>
      <w:r>
        <w:t>M</w:t>
      </w:r>
      <w:r>
        <w:rPr>
          <w:highlight w:val="yellow"/>
        </w:rPr>
        <w:t>VVVCF</w:t>
      </w:r>
      <w:r>
        <w:rPr>
          <w:highlight w:val="yellow"/>
        </w:rPr>
        <w:t>F</w:t>
      </w:r>
      <w:r>
        <w:rPr>
          <w:highlight w:val="yellow"/>
        </w:rPr>
        <w:t>APCS</w:t>
      </w:r>
      <w:r>
        <w:t>--</w:t>
      </w:r>
      <w:r>
        <w:rPr>
          <w:highlight w:val="yellow"/>
        </w:rPr>
        <w:t>FIYAR</w:t>
      </w:r>
      <w:r>
        <w:rPr>
          <w:highlight w:val="yellow"/>
        </w:rPr>
        <w:t>PV</w:t>
      </w:r>
      <w:r>
        <w:rPr>
          <w:highlight w:val="yellow"/>
        </w:rPr>
        <w:t>S-</w:t>
      </w:r>
      <w:r>
        <w:t>-----</w:t>
        <w:br/>
      </w:r>
    </w:p>
    <w:p>
      <w:r>
        <w:t>&gt;Q8VGM7</w:t>
        <w:br/>
      </w:r>
    </w:p>
    <w:p>
      <w:r>
        <w:t>----EGRRKALST</w:t>
      </w:r>
      <w:r>
        <w:rPr>
          <w:highlight w:val="yellow"/>
        </w:rPr>
        <w:t>CSSHI</w:t>
      </w:r>
      <w:r>
        <w:t>M</w:t>
      </w:r>
      <w:r>
        <w:rPr>
          <w:highlight w:val="yellow"/>
        </w:rPr>
        <w:t>VVVCF</w:t>
      </w:r>
      <w:r>
        <w:rPr>
          <w:highlight w:val="yellow"/>
        </w:rPr>
        <w:t>F</w:t>
      </w:r>
      <w:r>
        <w:rPr>
          <w:highlight w:val="yellow"/>
        </w:rPr>
        <w:t>APCI</w:t>
      </w:r>
      <w:r>
        <w:t>--</w:t>
      </w:r>
      <w:r>
        <w:rPr>
          <w:highlight w:val="yellow"/>
        </w:rPr>
        <w:t>FIYAR</w:t>
      </w:r>
      <w:r>
        <w:rPr>
          <w:highlight w:val="yellow"/>
        </w:rPr>
        <w:t>PV</w:t>
      </w:r>
      <w:r>
        <w:rPr>
          <w:highlight w:val="yellow"/>
        </w:rPr>
        <w:t>S-</w:t>
      </w:r>
      <w:r>
        <w:t>-----</w:t>
        <w:br/>
      </w:r>
    </w:p>
    <w:p>
      <w:r>
        <w:t>&gt;Q8VG58</w:t>
        <w:br/>
      </w:r>
    </w:p>
    <w:p>
      <w:r>
        <w:t>-----GRRKALST</w:t>
      </w:r>
      <w:r>
        <w:rPr>
          <w:highlight w:val="yellow"/>
        </w:rPr>
        <w:t>CSSHF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ILYMR</w:t>
      </w:r>
      <w:r>
        <w:rPr>
          <w:highlight w:val="yellow"/>
        </w:rPr>
        <w:t>PV</w:t>
      </w:r>
      <w:r>
        <w:rPr>
          <w:highlight w:val="yellow"/>
        </w:rPr>
        <w:t>V-</w:t>
      </w:r>
      <w:r>
        <w:t>-----</w:t>
        <w:br/>
      </w:r>
    </w:p>
    <w:p>
      <w:r>
        <w:t>&gt;Q8VGN0</w:t>
        <w:br/>
      </w:r>
    </w:p>
    <w:p>
      <w:r>
        <w:t>----AGRKKALST</w:t>
      </w:r>
      <w:r>
        <w:rPr>
          <w:highlight w:val="yellow"/>
        </w:rPr>
        <w:t>CSSHI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YTYMR</w:t>
      </w:r>
      <w:r>
        <w:rPr>
          <w:highlight w:val="yellow"/>
        </w:rPr>
        <w:t>PV</w:t>
      </w:r>
      <w:r>
        <w:rPr>
          <w:highlight w:val="yellow"/>
        </w:rPr>
        <w:t>T-</w:t>
      </w:r>
      <w:r>
        <w:t>-----</w:t>
        <w:br/>
      </w:r>
    </w:p>
    <w:p>
      <w:r>
        <w:t>&gt;Q8VGN4</w:t>
        <w:br/>
      </w:r>
    </w:p>
    <w:p>
      <w:r>
        <w:t>-----GRCKALST</w:t>
      </w:r>
      <w:r>
        <w:rPr>
          <w:highlight w:val="yellow"/>
        </w:rPr>
        <w:t>CVSHI</w:t>
      </w:r>
      <w:r>
        <w:t>T</w:t>
      </w:r>
      <w:r>
        <w:rPr>
          <w:highlight w:val="yellow"/>
        </w:rPr>
        <w:t>VVILF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FVYLR</w:t>
      </w:r>
      <w:r>
        <w:rPr>
          <w:highlight w:val="yellow"/>
        </w:rPr>
        <w:t>PV</w:t>
      </w:r>
      <w:r>
        <w:rPr>
          <w:highlight w:val="yellow"/>
        </w:rPr>
        <w:t>IT</w:t>
      </w:r>
      <w:r>
        <w:t>-----</w:t>
        <w:br/>
      </w:r>
    </w:p>
    <w:p>
      <w:r>
        <w:t>&gt;Q8VGP0</w:t>
        <w:br/>
      </w:r>
    </w:p>
    <w:p>
      <w:r>
        <w:t>--------KALST</w:t>
      </w:r>
      <w:r>
        <w:rPr>
          <w:highlight w:val="yellow"/>
        </w:rPr>
        <w:t>CISHI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FVYMR</w:t>
      </w:r>
      <w:r>
        <w:rPr>
          <w:highlight w:val="yellow"/>
        </w:rPr>
        <w:t>PV</w:t>
      </w:r>
      <w:r>
        <w:rPr>
          <w:highlight w:val="yellow"/>
        </w:rPr>
        <w:t>AT</w:t>
      </w:r>
      <w:r>
        <w:t>-----</w:t>
        <w:br/>
      </w:r>
    </w:p>
    <w:p>
      <w:r>
        <w:t>&gt;Q8VFU9</w:t>
        <w:br/>
      </w:r>
    </w:p>
    <w:p>
      <w:r>
        <w:t>-----GRKKAIST</w:t>
      </w:r>
      <w:r>
        <w:rPr>
          <w:highlight w:val="yellow"/>
        </w:rPr>
        <w:t>CTSHI</w:t>
      </w:r>
      <w:r>
        <w:t>T</w:t>
      </w:r>
      <w:r>
        <w:rPr>
          <w:highlight w:val="yellow"/>
        </w:rPr>
        <w:t>VVTLH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YVYAR</w:t>
      </w:r>
      <w:r>
        <w:rPr>
          <w:highlight w:val="yellow"/>
        </w:rPr>
        <w:t>PF</w:t>
      </w:r>
      <w:r>
        <w:rPr>
          <w:highlight w:val="yellow"/>
        </w:rPr>
        <w:t>T-</w:t>
      </w:r>
      <w:r>
        <w:t>-----</w:t>
        <w:br/>
      </w:r>
    </w:p>
    <w:p>
      <w:r>
        <w:t>&gt;Q8VG74</w:t>
        <w:br/>
      </w:r>
    </w:p>
    <w:p>
      <w:r>
        <w:t>-----GRKKAIST</w:t>
      </w:r>
      <w:r>
        <w:rPr>
          <w:highlight w:val="yellow"/>
        </w:rPr>
        <w:t>CTSHI</w:t>
      </w:r>
      <w:r>
        <w:t>T</w:t>
      </w:r>
      <w:r>
        <w:rPr>
          <w:highlight w:val="yellow"/>
        </w:rPr>
        <w:t>VVTLH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YVYAR</w:t>
      </w:r>
      <w:r>
        <w:rPr>
          <w:highlight w:val="yellow"/>
        </w:rPr>
        <w:t>PF</w:t>
      </w:r>
      <w:r>
        <w:rPr>
          <w:highlight w:val="yellow"/>
        </w:rPr>
        <w:t>T-</w:t>
      </w:r>
      <w:r>
        <w:t>-----</w:t>
        <w:br/>
      </w:r>
    </w:p>
    <w:p>
      <w:r>
        <w:t>&gt;Q8VFV0</w:t>
        <w:br/>
      </w:r>
    </w:p>
    <w:p>
      <w:r>
        <w:t>-----DRRKAIST</w:t>
      </w:r>
      <w:r>
        <w:rPr>
          <w:highlight w:val="yellow"/>
        </w:rPr>
        <w:t>CTSHI</w:t>
      </w:r>
      <w:r>
        <w:t>T</w:t>
      </w:r>
      <w:r>
        <w:rPr>
          <w:highlight w:val="yellow"/>
        </w:rPr>
        <w:t>VVTLH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YVYAR</w:t>
      </w:r>
      <w:r>
        <w:rPr>
          <w:highlight w:val="yellow"/>
        </w:rPr>
        <w:t>PF</w:t>
      </w:r>
      <w:r>
        <w:rPr>
          <w:highlight w:val="yellow"/>
        </w:rPr>
        <w:t>T-</w:t>
      </w:r>
      <w:r>
        <w:t>-----</w:t>
        <w:br/>
      </w:r>
    </w:p>
    <w:p>
      <w:r>
        <w:t>&gt;Q9R0K4</w:t>
        <w:br/>
      </w:r>
    </w:p>
    <w:p>
      <w:r>
        <w:t>-----GKRKALST</w:t>
      </w:r>
      <w:r>
        <w:rPr>
          <w:highlight w:val="yellow"/>
        </w:rPr>
        <w:t>CAAHL</w:t>
      </w:r>
      <w:r>
        <w:t>T</w:t>
      </w:r>
      <w:r>
        <w:rPr>
          <w:highlight w:val="yellow"/>
        </w:rPr>
        <w:t>VVTLF</w:t>
      </w:r>
      <w:r>
        <w:rPr>
          <w:highlight w:val="yellow"/>
        </w:rPr>
        <w:t>L</w:t>
      </w:r>
      <w:r>
        <w:rPr>
          <w:highlight w:val="yellow"/>
        </w:rPr>
        <w:t>GHCI</w:t>
      </w:r>
      <w:r>
        <w:t>--</w:t>
      </w:r>
      <w:r>
        <w:rPr>
          <w:highlight w:val="yellow"/>
        </w:rPr>
        <w:t>FIYSR</w:t>
      </w:r>
      <w:r>
        <w:rPr>
          <w:highlight w:val="yellow"/>
        </w:rPr>
        <w:t>PS</w:t>
      </w:r>
      <w:r>
        <w:rPr>
          <w:highlight w:val="yellow"/>
        </w:rPr>
        <w:t>T-</w:t>
      </w:r>
      <w:r>
        <w:t>-----</w:t>
        <w:br/>
      </w:r>
    </w:p>
    <w:p>
      <w:r>
        <w:t>&gt;Q8VEU2</w:t>
        <w:br/>
      </w:r>
    </w:p>
    <w:p>
      <w:r>
        <w:t>-----GRRNAFST</w:t>
      </w:r>
      <w:r>
        <w:rPr>
          <w:highlight w:val="yellow"/>
        </w:rPr>
        <w:t>CAAHL</w:t>
      </w:r>
      <w:r>
        <w:t>T</w:t>
      </w:r>
      <w:r>
        <w:rPr>
          <w:highlight w:val="yellow"/>
        </w:rPr>
        <w:t>VVIVY</w:t>
      </w:r>
      <w:r>
        <w:rPr>
          <w:highlight w:val="yellow"/>
        </w:rPr>
        <w:t>Y</w:t>
      </w:r>
      <w:r>
        <w:rPr>
          <w:highlight w:val="yellow"/>
        </w:rPr>
        <w:t>VPCT</w:t>
      </w:r>
      <w:r>
        <w:t>--</w:t>
      </w:r>
      <w:r>
        <w:rPr>
          <w:highlight w:val="yellow"/>
        </w:rPr>
        <w:t>FIYLR</w:t>
      </w:r>
      <w:r>
        <w:rPr>
          <w:highlight w:val="yellow"/>
        </w:rPr>
        <w:t>PG</w:t>
      </w:r>
      <w:r>
        <w:rPr>
          <w:highlight w:val="yellow"/>
        </w:rPr>
        <w:t>S-</w:t>
      </w:r>
      <w:r>
        <w:t>-----</w:t>
        <w:br/>
      </w:r>
    </w:p>
    <w:p>
      <w:r>
        <w:t>&gt;Q8VF72</w:t>
        <w:br/>
      </w:r>
    </w:p>
    <w:p>
      <w:r>
        <w:t>-----GRRRAFST</w:t>
      </w:r>
      <w:r>
        <w:rPr>
          <w:highlight w:val="yellow"/>
        </w:rPr>
        <w:t>CGAHV</w:t>
      </w:r>
      <w:r>
        <w:t>T</w:t>
      </w:r>
      <w:r>
        <w:rPr>
          <w:highlight w:val="yellow"/>
        </w:rPr>
        <w:t>IVTVY</w:t>
      </w:r>
      <w:r>
        <w:rPr>
          <w:highlight w:val="yellow"/>
        </w:rPr>
        <w:t>Y</w:t>
      </w:r>
      <w:r>
        <w:rPr>
          <w:highlight w:val="yellow"/>
        </w:rPr>
        <w:t>VPCA</w:t>
      </w:r>
      <w:r>
        <w:t>--</w:t>
      </w:r>
      <w:r>
        <w:rPr>
          <w:highlight w:val="yellow"/>
        </w:rPr>
        <w:t>FIYLR</w:t>
      </w:r>
      <w:r>
        <w:rPr>
          <w:highlight w:val="yellow"/>
        </w:rPr>
        <w:t>PD</w:t>
      </w:r>
      <w:r>
        <w:rPr>
          <w:highlight w:val="yellow"/>
        </w:rPr>
        <w:t>SH</w:t>
      </w:r>
      <w:r>
        <w:t>-----</w:t>
        <w:br/>
      </w:r>
    </w:p>
    <w:p>
      <w:r>
        <w:t>&gt;Q8VGF5</w:t>
        <w:br/>
      </w:r>
    </w:p>
    <w:p>
      <w:r>
        <w:t>----------LST</w:t>
      </w:r>
      <w:r>
        <w:rPr>
          <w:highlight w:val="yellow"/>
        </w:rPr>
        <w:t>CTSHI</w:t>
      </w:r>
      <w:r>
        <w:t>I</w:t>
      </w:r>
      <w:r>
        <w:rPr>
          <w:highlight w:val="yellow"/>
        </w:rPr>
        <w:t>VVILS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FIYAR</w:t>
      </w:r>
      <w:r>
        <w:rPr>
          <w:highlight w:val="yellow"/>
        </w:rPr>
        <w:t>PP</w:t>
      </w:r>
      <w:r>
        <w:rPr>
          <w:highlight w:val="yellow"/>
        </w:rPr>
        <w:t>TT</w:t>
      </w:r>
      <w:r>
        <w:t>-----</w:t>
        <w:br/>
      </w:r>
    </w:p>
    <w:p>
      <w:r>
        <w:t>&gt;Q8VH08</w:t>
        <w:br/>
      </w:r>
    </w:p>
    <w:p>
      <w:r>
        <w:t>-----GRHRAFQT</w:t>
      </w:r>
      <w:r>
        <w:rPr>
          <w:highlight w:val="yellow"/>
        </w:rPr>
        <w:t>CASHC</w:t>
      </w:r>
      <w:r>
        <w:t>I</w:t>
      </w:r>
      <w:r>
        <w:rPr>
          <w:highlight w:val="yellow"/>
        </w:rPr>
        <w:t>VVLCF</w:t>
      </w:r>
      <w:r>
        <w:rPr>
          <w:highlight w:val="yellow"/>
        </w:rPr>
        <w:t>F</w:t>
      </w:r>
      <w:r>
        <w:rPr>
          <w:highlight w:val="yellow"/>
        </w:rPr>
        <w:t>VPCV</w:t>
      </w:r>
      <w:r>
        <w:t>--</w:t>
      </w:r>
      <w:r>
        <w:rPr>
          <w:highlight w:val="yellow"/>
        </w:rPr>
        <w:t>FIYLR</w:t>
      </w:r>
      <w:r>
        <w:rPr>
          <w:highlight w:val="yellow"/>
        </w:rPr>
        <w:t>PG</w:t>
      </w:r>
      <w:r>
        <w:rPr>
          <w:highlight w:val="yellow"/>
        </w:rPr>
        <w:t>SR</w:t>
      </w:r>
      <w:r>
        <w:t>-----</w:t>
        <w:br/>
      </w:r>
    </w:p>
    <w:p>
      <w:r>
        <w:t>&gt;Q8VH10</w:t>
        <w:br/>
      </w:r>
    </w:p>
    <w:p>
      <w:r>
        <w:t>-----GRHRAFQT</w:t>
      </w:r>
      <w:r>
        <w:rPr>
          <w:highlight w:val="yellow"/>
        </w:rPr>
        <w:t>CASHC</w:t>
      </w:r>
      <w:r>
        <w:t>I</w:t>
      </w:r>
      <w:r>
        <w:rPr>
          <w:highlight w:val="yellow"/>
        </w:rPr>
        <w:t>VVLCF</w:t>
      </w:r>
      <w:r>
        <w:rPr>
          <w:highlight w:val="yellow"/>
        </w:rPr>
        <w:t>F</w:t>
      </w:r>
      <w:r>
        <w:rPr>
          <w:highlight w:val="yellow"/>
        </w:rPr>
        <w:t>VPCV</w:t>
      </w:r>
      <w:r>
        <w:t>--</w:t>
      </w:r>
      <w:r>
        <w:rPr>
          <w:highlight w:val="yellow"/>
        </w:rPr>
        <w:t>FIYLR</w:t>
      </w:r>
      <w:r>
        <w:rPr>
          <w:highlight w:val="yellow"/>
        </w:rPr>
        <w:t>PG</w:t>
      </w:r>
      <w:r>
        <w:rPr>
          <w:highlight w:val="yellow"/>
        </w:rPr>
        <w:t>SR</w:t>
      </w:r>
      <w:r>
        <w:t>-----</w:t>
        <w:br/>
      </w:r>
    </w:p>
    <w:p>
      <w:r>
        <w:t>&gt;Q8VFC8</w:t>
        <w:br/>
      </w:r>
    </w:p>
    <w:p>
      <w:r>
        <w:t>-----GKSKAIST</w:t>
      </w:r>
      <w:r>
        <w:rPr>
          <w:highlight w:val="yellow"/>
        </w:rPr>
        <w:t>CTTHI</w:t>
      </w:r>
      <w:r>
        <w:t>I</w:t>
      </w:r>
      <w:r>
        <w:rPr>
          <w:highlight w:val="yellow"/>
        </w:rPr>
        <w:t>IVFLM</w:t>
      </w:r>
      <w:r>
        <w:rPr>
          <w:highlight w:val="yellow"/>
        </w:rPr>
        <w:t>F</w:t>
      </w:r>
      <w:r>
        <w:rPr>
          <w:highlight w:val="yellow"/>
        </w:rPr>
        <w:t>GPAI</w:t>
      </w:r>
      <w:r>
        <w:t>--</w:t>
      </w:r>
      <w:r>
        <w:rPr>
          <w:highlight w:val="yellow"/>
        </w:rPr>
        <w:t>FIYTR</w:t>
      </w:r>
      <w:r>
        <w:rPr>
          <w:highlight w:val="yellow"/>
        </w:rPr>
        <w:t>PF</w:t>
      </w:r>
      <w:r>
        <w:rPr>
          <w:highlight w:val="yellow"/>
        </w:rPr>
        <w:t>Q-</w:t>
      </w:r>
      <w:r>
        <w:t>-----</w:t>
        <w:br/>
      </w:r>
    </w:p>
    <w:p>
      <w:r>
        <w:t>&gt;Q8VFT5</w:t>
        <w:br/>
      </w:r>
    </w:p>
    <w:p>
      <w:r>
        <w:t>-----GKNKAIST</w:t>
      </w:r>
      <w:r>
        <w:rPr>
          <w:highlight w:val="yellow"/>
        </w:rPr>
        <w:t>CTTHV</w:t>
      </w:r>
      <w:r>
        <w:t>I</w:t>
      </w:r>
      <w:r>
        <w:rPr>
          <w:highlight w:val="yellow"/>
        </w:rPr>
        <w:t>IIFIM</w:t>
      </w:r>
      <w:r>
        <w:rPr>
          <w:highlight w:val="yellow"/>
        </w:rPr>
        <w:t>F</w:t>
      </w:r>
      <w:r>
        <w:rPr>
          <w:highlight w:val="yellow"/>
        </w:rPr>
        <w:t>GPAI</w:t>
      </w:r>
      <w:r>
        <w:t>--</w:t>
      </w:r>
      <w:r>
        <w:rPr>
          <w:highlight w:val="yellow"/>
        </w:rPr>
        <w:t>FIYTR</w:t>
      </w:r>
      <w:r>
        <w:rPr>
          <w:highlight w:val="yellow"/>
        </w:rPr>
        <w:t>PF</w:t>
      </w:r>
      <w:r>
        <w:rPr>
          <w:highlight w:val="yellow"/>
        </w:rPr>
        <w:t>T-</w:t>
      </w:r>
      <w:r>
        <w:t>-----</w:t>
        <w:br/>
      </w:r>
    </w:p>
    <w:p>
      <w:r>
        <w:t>&gt;Q8VFT4</w:t>
        <w:br/>
      </w:r>
    </w:p>
    <w:p>
      <w:r>
        <w:t>-----STSRAIST</w:t>
      </w:r>
      <w:r>
        <w:rPr>
          <w:highlight w:val="yellow"/>
        </w:rPr>
        <w:t>CYSHI</w:t>
      </w:r>
      <w:r>
        <w:t>T</w:t>
      </w:r>
      <w:r>
        <w:rPr>
          <w:highlight w:val="yellow"/>
        </w:rPr>
        <w:t>IVVLM</w:t>
      </w:r>
      <w:r>
        <w:rPr>
          <w:highlight w:val="yellow"/>
        </w:rPr>
        <w:t>F</w:t>
      </w:r>
      <w:r>
        <w:rPr>
          <w:highlight w:val="yellow"/>
        </w:rPr>
        <w:t>GPSI</w:t>
      </w:r>
      <w:r>
        <w:t>--</w:t>
      </w:r>
      <w:r>
        <w:rPr>
          <w:highlight w:val="yellow"/>
        </w:rPr>
        <w:t>YIYAR</w:t>
      </w:r>
      <w:r>
        <w:rPr>
          <w:highlight w:val="yellow"/>
        </w:rPr>
        <w:t>PF</w:t>
      </w:r>
      <w:r>
        <w:rPr>
          <w:highlight w:val="yellow"/>
        </w:rPr>
        <w:t>--</w:t>
      </w:r>
      <w:r>
        <w:t>-----</w:t>
        <w:br/>
      </w:r>
    </w:p>
    <w:p>
      <w:r>
        <w:t>&gt;Q8VET0</w:t>
        <w:br/>
      </w:r>
    </w:p>
    <w:p>
      <w:r>
        <w:t>-----SIAKALST</w:t>
      </w:r>
      <w:r>
        <w:rPr>
          <w:highlight w:val="yellow"/>
        </w:rPr>
        <w:t>LSAHV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GPLI</w:t>
      </w:r>
      <w:r>
        <w:t>--</w:t>
      </w:r>
      <w:r>
        <w:rPr>
          <w:highlight w:val="yellow"/>
        </w:rPr>
        <w:t>FFYTW</w:t>
      </w:r>
      <w:r>
        <w:rPr>
          <w:highlight w:val="yellow"/>
        </w:rPr>
        <w:t>PF</w:t>
      </w:r>
      <w:r>
        <w:rPr>
          <w:highlight w:val="yellow"/>
        </w:rPr>
        <w:t>P-</w:t>
      </w:r>
      <w:r>
        <w:t>-----</w:t>
        <w:br/>
      </w:r>
    </w:p>
    <w:p>
      <w:r>
        <w:t>&gt;Q8VF85</w:t>
        <w:br/>
      </w:r>
    </w:p>
    <w:p>
      <w:r>
        <w:t>-----SLGKALST</w:t>
      </w:r>
      <w:r>
        <w:rPr>
          <w:highlight w:val="yellow"/>
        </w:rPr>
        <w:t>LSAHV</w:t>
      </w:r>
      <w:r>
        <w:t>I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GPLI</w:t>
      </w:r>
      <w:r>
        <w:t>--</w:t>
      </w:r>
      <w:r>
        <w:rPr>
          <w:highlight w:val="yellow"/>
        </w:rPr>
        <w:t>FFYTW</w:t>
      </w:r>
      <w:r>
        <w:rPr>
          <w:highlight w:val="yellow"/>
        </w:rPr>
        <w:t>PF</w:t>
      </w:r>
      <w:r>
        <w:rPr>
          <w:highlight w:val="yellow"/>
        </w:rPr>
        <w:t>P-</w:t>
      </w:r>
      <w:r>
        <w:t>-----</w:t>
        <w:br/>
      </w:r>
    </w:p>
    <w:p>
      <w:r>
        <w:t>&gt;Q8VG12</w:t>
        <w:br/>
      </w:r>
    </w:p>
    <w:p>
      <w:r>
        <w:t>-----GFSKALST</w:t>
      </w:r>
      <w:r>
        <w:rPr>
          <w:highlight w:val="yellow"/>
        </w:rPr>
        <w:t>LSAHI</w:t>
      </w:r>
      <w:r>
        <w:t>S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GPLI</w:t>
      </w:r>
      <w:r>
        <w:t>--</w:t>
      </w:r>
      <w:r>
        <w:rPr>
          <w:highlight w:val="yellow"/>
        </w:rPr>
        <w:t>FVYTW</w:t>
      </w:r>
      <w:r>
        <w:rPr>
          <w:highlight w:val="yellow"/>
        </w:rPr>
        <w:t>PT</w:t>
      </w:r>
      <w:r>
        <w:rPr>
          <w:highlight w:val="yellow"/>
        </w:rPr>
        <w:t>P-</w:t>
      </w:r>
      <w:r>
        <w:t>-----</w:t>
        <w:br/>
      </w:r>
    </w:p>
    <w:p>
      <w:r>
        <w:t>&gt;Q8VF29</w:t>
        <w:br/>
      </w:r>
    </w:p>
    <w:p>
      <w:r>
        <w:t>-----DLSKALVT</w:t>
      </w:r>
      <w:r>
        <w:rPr>
          <w:highlight w:val="yellow"/>
        </w:rPr>
        <w:t>LSAHI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TPCM</w:t>
      </w:r>
      <w:r>
        <w:t>--</w:t>
      </w:r>
      <w:r>
        <w:rPr>
          <w:highlight w:val="yellow"/>
        </w:rPr>
        <w:t>FLYVW</w:t>
      </w:r>
      <w:r>
        <w:rPr>
          <w:highlight w:val="yellow"/>
        </w:rPr>
        <w:t>PF</w:t>
      </w:r>
      <w:r>
        <w:rPr>
          <w:highlight w:val="yellow"/>
        </w:rPr>
        <w:t>P-</w:t>
      </w:r>
      <w:r>
        <w:t>-----</w:t>
        <w:br/>
      </w:r>
    </w:p>
    <w:p>
      <w:r>
        <w:t>&gt;Q8VF40</w:t>
        <w:br/>
      </w:r>
    </w:p>
    <w:p>
      <w:r>
        <w:t>-----DLSKALST</w:t>
      </w:r>
      <w:r>
        <w:rPr>
          <w:highlight w:val="yellow"/>
        </w:rPr>
        <w:t>LSAHI</w:t>
      </w:r>
      <w:r>
        <w:t>S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GPCI</w:t>
      </w:r>
      <w:r>
        <w:t>--</w:t>
      </w:r>
      <w:r>
        <w:rPr>
          <w:highlight w:val="yellow"/>
        </w:rPr>
        <w:t>FVYMW</w:t>
      </w:r>
      <w:r>
        <w:rPr>
          <w:highlight w:val="yellow"/>
        </w:rPr>
        <w:t>PF</w:t>
      </w:r>
      <w:r>
        <w:rPr>
          <w:highlight w:val="yellow"/>
        </w:rPr>
        <w:t>P-</w:t>
      </w:r>
      <w:r>
        <w:t>-----</w:t>
        <w:br/>
      </w:r>
    </w:p>
    <w:p>
      <w:r>
        <w:t>&gt;Q8VF84</w:t>
        <w:br/>
      </w:r>
    </w:p>
    <w:p>
      <w:r>
        <w:t>-----ASSKALST</w:t>
      </w:r>
      <w:r>
        <w:rPr>
          <w:highlight w:val="yellow"/>
        </w:rPr>
        <w:t>LSAHI</w:t>
      </w:r>
      <w:r>
        <w:t>T</w:t>
      </w:r>
      <w:r>
        <w:rPr>
          <w:highlight w:val="yellow"/>
        </w:rPr>
        <w:t>VVVFF</w:t>
      </w:r>
      <w:r>
        <w:rPr>
          <w:highlight w:val="yellow"/>
        </w:rPr>
        <w:t>F</w:t>
      </w:r>
      <w:r>
        <w:rPr>
          <w:highlight w:val="yellow"/>
        </w:rPr>
        <w:t>GPCI</w:t>
      </w:r>
      <w:r>
        <w:t>--</w:t>
      </w:r>
      <w:r>
        <w:rPr>
          <w:highlight w:val="yellow"/>
        </w:rPr>
        <w:t>IVYVW</w:t>
      </w:r>
      <w:r>
        <w:rPr>
          <w:highlight w:val="yellow"/>
        </w:rPr>
        <w:t>PF</w:t>
      </w:r>
      <w:r>
        <w:rPr>
          <w:highlight w:val="yellow"/>
        </w:rPr>
        <w:t>P-</w:t>
      </w:r>
      <w:r>
        <w:t>-----</w:t>
        <w:br/>
      </w:r>
    </w:p>
    <w:p>
      <w:r>
        <w:t>&gt;Q8VF10</w:t>
        <w:br/>
      </w:r>
    </w:p>
    <w:p>
      <w:r>
        <w:t>-----GSSKALST</w:t>
      </w:r>
      <w:r>
        <w:rPr>
          <w:highlight w:val="yellow"/>
        </w:rPr>
        <w:t>LSAHV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GPVM</w:t>
      </w:r>
      <w:r>
        <w:t>--</w:t>
      </w:r>
      <w:r>
        <w:rPr>
          <w:highlight w:val="yellow"/>
        </w:rPr>
        <w:t>FFYTW</w:t>
      </w:r>
      <w:r>
        <w:rPr>
          <w:highlight w:val="yellow"/>
        </w:rPr>
        <w:t>PS</w:t>
      </w:r>
      <w:r>
        <w:rPr>
          <w:highlight w:val="yellow"/>
        </w:rPr>
        <w:t>S-</w:t>
      </w:r>
      <w:r>
        <w:t>-----</w:t>
        <w:br/>
      </w:r>
    </w:p>
    <w:p>
      <w:r>
        <w:t>&gt;Q8VET4</w:t>
        <w:br/>
      </w:r>
    </w:p>
    <w:p>
      <w:r>
        <w:t>-------AKAFST</w:t>
      </w:r>
      <w:r>
        <w:rPr>
          <w:highlight w:val="yellow"/>
        </w:rPr>
        <w:t>LAAHI</w:t>
      </w:r>
      <w:r>
        <w:t>M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GPCI</w:t>
      </w:r>
      <w:r>
        <w:t>--</w:t>
      </w:r>
      <w:r>
        <w:rPr>
          <w:highlight w:val="yellow"/>
        </w:rPr>
        <w:t>FIYVW</w:t>
      </w:r>
      <w:r>
        <w:rPr>
          <w:highlight w:val="yellow"/>
        </w:rPr>
        <w:t>PF</w:t>
      </w:r>
      <w:r>
        <w:rPr>
          <w:highlight w:val="yellow"/>
        </w:rPr>
        <w:t>TT</w:t>
      </w:r>
      <w:r>
        <w:t>Y----</w:t>
        <w:br/>
      </w:r>
    </w:p>
    <w:p>
      <w:r>
        <w:t>&gt;Q8VF41</w:t>
        <w:br/>
      </w:r>
    </w:p>
    <w:p>
      <w:r>
        <w:t>--------KALST</w:t>
      </w:r>
      <w:r>
        <w:rPr>
          <w:highlight w:val="yellow"/>
        </w:rPr>
        <w:t>CTAHI</w:t>
      </w:r>
      <w:r>
        <w:t>T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GPCI</w:t>
      </w:r>
      <w:r>
        <w:t>--</w:t>
      </w:r>
      <w:r>
        <w:rPr>
          <w:highlight w:val="yellow"/>
        </w:rPr>
        <w:t>FIYLW</w:t>
      </w:r>
      <w:r>
        <w:rPr>
          <w:highlight w:val="yellow"/>
        </w:rPr>
        <w:t>PV</w:t>
      </w:r>
      <w:r>
        <w:rPr>
          <w:highlight w:val="yellow"/>
        </w:rPr>
        <w:t>SI</w:t>
      </w:r>
      <w:r>
        <w:t>T----</w:t>
        <w:br/>
      </w:r>
    </w:p>
    <w:p>
      <w:r>
        <w:t>&gt;Q8VGE9</w:t>
        <w:br/>
      </w:r>
    </w:p>
    <w:p>
      <w:r>
        <w:t>-----GASKALST</w:t>
      </w:r>
      <w:r>
        <w:rPr>
          <w:highlight w:val="yellow"/>
        </w:rPr>
        <w:t>CTAHI</w:t>
      </w:r>
      <w:r>
        <w:t>T</w:t>
      </w:r>
      <w:r>
        <w:rPr>
          <w:highlight w:val="yellow"/>
        </w:rPr>
        <w:t>VVMIF</w:t>
      </w:r>
      <w:r>
        <w:rPr>
          <w:highlight w:val="yellow"/>
        </w:rPr>
        <w:t>F</w:t>
      </w:r>
      <w:r>
        <w:rPr>
          <w:highlight w:val="yellow"/>
        </w:rPr>
        <w:t>VPCI</w:t>
      </w:r>
      <w:r>
        <w:t>--</w:t>
      </w:r>
      <w:r>
        <w:rPr>
          <w:highlight w:val="yellow"/>
        </w:rPr>
        <w:t>FIYVW</w:t>
      </w:r>
      <w:r>
        <w:rPr>
          <w:highlight w:val="yellow"/>
        </w:rPr>
        <w:t>PL</w:t>
      </w:r>
      <w:r>
        <w:rPr>
          <w:highlight w:val="yellow"/>
        </w:rPr>
        <w:t>NI</w:t>
      </w:r>
      <w:r>
        <w:t>T----</w:t>
        <w:br/>
      </w:r>
    </w:p>
    <w:p>
      <w:r>
        <w:t>&gt;Q8VGG8</w:t>
        <w:br/>
      </w:r>
    </w:p>
    <w:p>
      <w:r>
        <w:t>------------T</w:t>
      </w:r>
      <w:r>
        <w:rPr>
          <w:highlight w:val="yellow"/>
        </w:rPr>
        <w:t>CTSHI</w:t>
      </w:r>
      <w:r>
        <w:t>I</w:t>
      </w:r>
      <w:r>
        <w:rPr>
          <w:highlight w:val="yellow"/>
        </w:rPr>
        <w:t>VVVLF</w:t>
      </w:r>
      <w:r>
        <w:rPr>
          <w:highlight w:val="yellow"/>
        </w:rPr>
        <w:t>F</w:t>
      </w:r>
      <w:r>
        <w:rPr>
          <w:highlight w:val="yellow"/>
        </w:rPr>
        <w:t>GPCI</w:t>
      </w:r>
      <w:r>
        <w:t>--</w:t>
      </w:r>
      <w:r>
        <w:rPr>
          <w:highlight w:val="yellow"/>
        </w:rPr>
        <w:t>FIYLW</w:t>
      </w:r>
      <w:r>
        <w:rPr>
          <w:highlight w:val="yellow"/>
        </w:rPr>
        <w:t>PV</w:t>
      </w:r>
      <w:r>
        <w:rPr>
          <w:highlight w:val="yellow"/>
        </w:rPr>
        <w:t>SI</w:t>
      </w:r>
      <w:r>
        <w:t>TWVDK</w:t>
        <w:br/>
      </w:r>
    </w:p>
    <w:p>
      <w:r>
        <w:t>&gt;Q8VF69</w:t>
        <w:br/>
      </w:r>
    </w:p>
    <w:p>
      <w:r>
        <w:t>-----GRRKALST</w:t>
      </w:r>
      <w:r>
        <w:rPr>
          <w:highlight w:val="yellow"/>
        </w:rPr>
        <w:t>CTSHL</w:t>
      </w:r>
      <w:r>
        <w:t>L</w:t>
      </w:r>
      <w:r>
        <w:rPr>
          <w:highlight w:val="yellow"/>
        </w:rPr>
        <w:t>VVTMY</w:t>
      </w:r>
      <w:r>
        <w:rPr>
          <w:highlight w:val="yellow"/>
        </w:rPr>
        <w:t>F</w:t>
      </w:r>
      <w:r>
        <w:rPr>
          <w:highlight w:val="yellow"/>
        </w:rPr>
        <w:t>GPGM</w:t>
      </w:r>
      <w:r>
        <w:t>--</w:t>
      </w:r>
      <w:r>
        <w:rPr>
          <w:highlight w:val="yellow"/>
        </w:rPr>
        <w:t>YTYLQ</w:t>
      </w:r>
      <w:r>
        <w:rPr>
          <w:highlight w:val="yellow"/>
        </w:rPr>
        <w:t>PP</w:t>
      </w:r>
      <w:r>
        <w:rPr>
          <w:highlight w:val="yellow"/>
        </w:rPr>
        <w:t>G-</w:t>
      </w:r>
      <w:r>
        <w:t>-----</w:t>
        <w:br/>
      </w:r>
    </w:p>
    <w:p>
      <w:r>
        <w:t>&gt;Q8VEY6</w:t>
        <w:br/>
      </w:r>
    </w:p>
    <w:p>
      <w:r>
        <w:t>----EGRCKAFST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VVTFF</w:t>
      </w:r>
      <w:r>
        <w:rPr>
          <w:highlight w:val="yellow"/>
        </w:rPr>
        <w:t>Y</w:t>
      </w:r>
      <w:r>
        <w:rPr>
          <w:highlight w:val="yellow"/>
        </w:rPr>
        <w:t>APAT</w:t>
      </w:r>
      <w:r>
        <w:t>--</w:t>
      </w:r>
      <w:r>
        <w:rPr>
          <w:highlight w:val="yellow"/>
        </w:rPr>
        <w:t>YIYM-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&gt;Q8VF05</w:t>
        <w:br/>
      </w:r>
    </w:p>
    <w:p>
      <w:r>
        <w:t>----EGKKKAFTT</w:t>
      </w:r>
      <w:r>
        <w:rPr>
          <w:highlight w:val="yellow"/>
        </w:rPr>
        <w:t>CSTHL</w:t>
      </w:r>
      <w:r>
        <w:t>T</w:t>
      </w:r>
      <w:r>
        <w:rPr>
          <w:highlight w:val="yellow"/>
        </w:rPr>
        <w:t>VVTFY</w:t>
      </w:r>
      <w:r>
        <w:rPr>
          <w:highlight w:val="yellow"/>
        </w:rPr>
        <w:t>Y</w:t>
      </w:r>
      <w:r>
        <w:rPr>
          <w:highlight w:val="yellow"/>
        </w:rPr>
        <w:t>APFV</w:t>
      </w:r>
      <w:r>
        <w:t>--</w:t>
      </w:r>
      <w:r>
        <w:rPr>
          <w:highlight w:val="yellow"/>
        </w:rPr>
        <w:t>YT---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&gt;Q8VGJ5</w:t>
        <w:br/>
      </w:r>
    </w:p>
    <w:p>
      <w:r>
        <w:t>----AGKKKAYST</w:t>
      </w:r>
      <w:r>
        <w:rPr>
          <w:highlight w:val="yellow"/>
        </w:rPr>
        <w:t>CSTHL</w:t>
      </w:r>
      <w:r>
        <w:t>T</w:t>
      </w:r>
      <w:r>
        <w:rPr>
          <w:highlight w:val="yellow"/>
        </w:rPr>
        <w:t>VVTFY</w:t>
      </w:r>
      <w:r>
        <w:rPr>
          <w:highlight w:val="yellow"/>
        </w:rPr>
        <w:t>Y</w:t>
      </w:r>
      <w:r>
        <w:rPr>
          <w:highlight w:val="yellow"/>
        </w:rPr>
        <w:t>APFA</w:t>
      </w:r>
      <w:r>
        <w:t>--</w:t>
      </w:r>
      <w:r>
        <w:rPr>
          <w:highlight w:val="yellow"/>
        </w:rPr>
        <w:t>YT---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&gt;Q8VFY3</w:t>
        <w:br/>
      </w:r>
    </w:p>
    <w:p>
      <w:r>
        <w:t>-----GRLKSFST</w:t>
      </w:r>
      <w:r>
        <w:rPr>
          <w:highlight w:val="yellow"/>
        </w:rPr>
        <w:t>CASHI</w:t>
      </w:r>
      <w:r>
        <w:t>T</w:t>
      </w:r>
      <w:r>
        <w:rPr>
          <w:highlight w:val="yellow"/>
        </w:rPr>
        <w:t>VVTMF</w:t>
      </w:r>
      <w:r>
        <w:rPr>
          <w:highlight w:val="yellow"/>
        </w:rPr>
        <w:t>Y</w:t>
      </w:r>
      <w:r>
        <w:rPr>
          <w:highlight w:val="yellow"/>
        </w:rPr>
        <w:t>GPAM</w:t>
      </w:r>
      <w:r>
        <w:t>--</w:t>
      </w:r>
      <w:r>
        <w:rPr>
          <w:highlight w:val="yellow"/>
        </w:rPr>
        <w:t>IMYMR</w:t>
      </w:r>
      <w:r>
        <w:rPr>
          <w:highlight w:val="yellow"/>
        </w:rPr>
        <w:t>PG</w:t>
      </w:r>
      <w:r>
        <w:rPr>
          <w:highlight w:val="yellow"/>
        </w:rPr>
        <w:t>SW</w:t>
      </w:r>
      <w:r>
        <w:t>-----</w:t>
        <w:br/>
      </w:r>
    </w:p>
    <w:p>
      <w:r>
        <w:t>&gt;Q8VGB1</w:t>
        <w:br/>
      </w:r>
    </w:p>
    <w:p>
      <w:r>
        <w:t>----QGRLKAFST</w:t>
      </w:r>
      <w:r>
        <w:rPr>
          <w:highlight w:val="yellow"/>
        </w:rPr>
        <w:t>CASHI</w:t>
      </w:r>
      <w:r>
        <w:t>T</w:t>
      </w:r>
      <w:r>
        <w:rPr>
          <w:highlight w:val="yellow"/>
        </w:rPr>
        <w:t>VVTMF</w:t>
      </w:r>
      <w:r>
        <w:rPr>
          <w:highlight w:val="yellow"/>
        </w:rPr>
        <w:t>C</w:t>
      </w:r>
      <w:r>
        <w:rPr>
          <w:highlight w:val="yellow"/>
        </w:rPr>
        <w:t>GPAM</w:t>
      </w:r>
      <w:r>
        <w:t>--</w:t>
      </w:r>
      <w:r>
        <w:rPr>
          <w:highlight w:val="yellow"/>
        </w:rPr>
        <w:t>FMYMN</w:t>
      </w:r>
      <w:r>
        <w:rPr>
          <w:highlight w:val="yellow"/>
        </w:rPr>
        <w:t>PG</w:t>
      </w:r>
      <w:r>
        <w:rPr>
          <w:highlight w:val="yellow"/>
        </w:rPr>
        <w:t>AN</w:t>
      </w:r>
      <w:r>
        <w:t>-----</w:t>
        <w:br/>
      </w:r>
    </w:p>
    <w:p>
      <w:r>
        <w:t>&gt;Q7TS53</w:t>
        <w:br/>
      </w:r>
    </w:p>
    <w:p>
      <w:r>
        <w:t>-----ARQKSFST</w:t>
      </w:r>
      <w:r>
        <w:rPr>
          <w:highlight w:val="yellow"/>
        </w:rPr>
        <w:t>CSFHM</w:t>
      </w:r>
      <w:r>
        <w:t>V</w:t>
      </w:r>
      <w:r>
        <w:rPr>
          <w:highlight w:val="yellow"/>
        </w:rPr>
        <w:t>VVIMY</w:t>
      </w:r>
      <w:r>
        <w:rPr>
          <w:highlight w:val="yellow"/>
        </w:rPr>
        <w:t>Y</w:t>
      </w:r>
      <w:r>
        <w:rPr>
          <w:highlight w:val="yellow"/>
        </w:rPr>
        <w:t>GPFI</w:t>
      </w:r>
      <w:r>
        <w:t>--</w:t>
      </w:r>
      <w:r>
        <w:rPr>
          <w:highlight w:val="yellow"/>
        </w:rPr>
        <w:t>FTYMR</w:t>
      </w:r>
      <w:r>
        <w:rPr>
          <w:highlight w:val="yellow"/>
        </w:rPr>
        <w:t>PR</w:t>
      </w:r>
      <w:r>
        <w:rPr>
          <w:highlight w:val="yellow"/>
        </w:rPr>
        <w:t>SY</w:t>
      </w:r>
      <w:r>
        <w:t>-----</w:t>
        <w:br/>
      </w:r>
    </w:p>
    <w:p>
      <w:r>
        <w:t>&gt;Q8VGL6</w:t>
        <w:br/>
      </w:r>
    </w:p>
    <w:p>
      <w:r>
        <w:t>-----ARQKSFST</w:t>
      </w:r>
      <w:r>
        <w:rPr>
          <w:highlight w:val="yellow"/>
        </w:rPr>
        <w:t>CLFHM</w:t>
      </w:r>
      <w:r>
        <w:t>V</w:t>
      </w:r>
      <w:r>
        <w:rPr>
          <w:highlight w:val="yellow"/>
        </w:rPr>
        <w:t>VVIMY</w:t>
      </w:r>
      <w:r>
        <w:rPr>
          <w:highlight w:val="yellow"/>
        </w:rPr>
        <w:t>Y</w:t>
      </w:r>
      <w:r>
        <w:rPr>
          <w:highlight w:val="yellow"/>
        </w:rPr>
        <w:t>GPVI</w:t>
      </w:r>
      <w:r>
        <w:t>--</w:t>
      </w:r>
      <w:r>
        <w:rPr>
          <w:highlight w:val="yellow"/>
        </w:rPr>
        <w:t>FTYMR</w:t>
      </w:r>
      <w:r>
        <w:rPr>
          <w:highlight w:val="yellow"/>
        </w:rPr>
        <w:t>PR</w:t>
      </w:r>
      <w:r>
        <w:rPr>
          <w:highlight w:val="yellow"/>
        </w:rPr>
        <w:t>SY</w:t>
      </w:r>
      <w:r>
        <w:t>-----</w:t>
        <w:br/>
      </w:r>
    </w:p>
    <w:p>
      <w:r>
        <w:t>&gt;Q8VFK3</w:t>
        <w:br/>
      </w:r>
    </w:p>
    <w:p>
      <w:r>
        <w:t>----AGYGKAAPT</w:t>
      </w:r>
      <w:r>
        <w:rPr>
          <w:highlight w:val="yellow"/>
        </w:rPr>
        <w:t>CASHF</w:t>
      </w:r>
      <w:r>
        <w:t>T</w:t>
      </w:r>
      <w:r>
        <w:rPr>
          <w:highlight w:val="yellow"/>
        </w:rPr>
        <w:t>AVSIF</w:t>
      </w:r>
      <w:r>
        <w:rPr>
          <w:highlight w:val="yellow"/>
        </w:rPr>
        <w:t>Y</w:t>
      </w:r>
      <w:r>
        <w:rPr>
          <w:highlight w:val="yellow"/>
        </w:rPr>
        <w:t>GTVI</w:t>
      </w:r>
      <w:r>
        <w:t>--</w:t>
      </w:r>
      <w:r>
        <w:rPr>
          <w:highlight w:val="yellow"/>
        </w:rPr>
        <w:t>FMYLL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H----</w:t>
        <w:br/>
      </w:r>
    </w:p>
    <w:p>
      <w:r>
        <w:t>&gt;Q7TRH2</w:t>
        <w:br/>
      </w:r>
    </w:p>
    <w:p>
      <w:r>
        <w:t>--------KTFST</w:t>
      </w:r>
      <w:r>
        <w:rPr>
          <w:highlight w:val="yellow"/>
        </w:rPr>
        <w:t>CGSHI</w:t>
      </w:r>
      <w:r>
        <w:t>A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GTVF</w:t>
      </w:r>
      <w:r>
        <w:t>--</w:t>
      </w:r>
      <w:r>
        <w:rPr>
          <w:highlight w:val="yellow"/>
        </w:rPr>
        <w:t>FMYAQ</w:t>
      </w:r>
      <w:r>
        <w:rPr>
          <w:highlight w:val="yellow"/>
        </w:rPr>
        <w:t>PG</w:t>
      </w:r>
      <w:r>
        <w:rPr>
          <w:highlight w:val="yellow"/>
        </w:rPr>
        <w:t>SI</w:t>
      </w:r>
      <w:r>
        <w:t>S----</w:t>
        <w:br/>
      </w:r>
    </w:p>
    <w:p>
      <w:r>
        <w:t>&gt;Q8VFU4</w:t>
        <w:br/>
      </w:r>
    </w:p>
    <w:p>
      <w:r>
        <w:t>--------KTFST</w:t>
      </w:r>
      <w:r>
        <w:rPr>
          <w:highlight w:val="yellow"/>
        </w:rPr>
        <w:t>CGSHI</w:t>
      </w:r>
      <w:r>
        <w:t>A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GTVF</w:t>
      </w:r>
      <w:r>
        <w:t>--</w:t>
      </w:r>
      <w:r>
        <w:rPr>
          <w:highlight w:val="yellow"/>
        </w:rPr>
        <w:t>FMYAQ</w:t>
      </w:r>
      <w:r>
        <w:rPr>
          <w:highlight w:val="yellow"/>
        </w:rPr>
        <w:t>PG</w:t>
      </w:r>
      <w:r>
        <w:rPr>
          <w:highlight w:val="yellow"/>
        </w:rPr>
        <w:t>SI</w:t>
      </w:r>
      <w:r>
        <w:t>S----</w:t>
        <w:br/>
      </w:r>
    </w:p>
    <w:p>
      <w:r>
        <w:t>&gt;Q8VFU6</w:t>
        <w:br/>
      </w:r>
    </w:p>
    <w:p>
      <w:r>
        <w:t>--------KAFST</w:t>
      </w:r>
      <w:r>
        <w:rPr>
          <w:highlight w:val="yellow"/>
        </w:rPr>
        <w:t>CSSHL</w:t>
      </w:r>
      <w:r>
        <w:t>G</w:t>
      </w:r>
      <w:r>
        <w:rPr>
          <w:highlight w:val="yellow"/>
        </w:rPr>
        <w:t>VVSVL</w:t>
      </w:r>
      <w:r>
        <w:rPr>
          <w:highlight w:val="yellow"/>
        </w:rPr>
        <w:t>Y</w:t>
      </w:r>
      <w:r>
        <w:rPr>
          <w:highlight w:val="yellow"/>
        </w:rPr>
        <w:t>GAVF</w:t>
      </w:r>
      <w:r>
        <w:t>--</w:t>
      </w:r>
      <w:r>
        <w:rPr>
          <w:highlight w:val="yellow"/>
        </w:rPr>
        <w:t>FMYLT</w:t>
      </w:r>
      <w:r>
        <w:rPr>
          <w:highlight w:val="yellow"/>
        </w:rPr>
        <w:t>PD</w:t>
      </w:r>
      <w:r>
        <w:rPr>
          <w:highlight w:val="yellow"/>
        </w:rPr>
        <w:t>R-</w:t>
      </w:r>
      <w:r>
        <w:t>-----</w:t>
        <w:br/>
      </w:r>
    </w:p>
    <w:p>
      <w:r>
        <w:t>&gt;Q7TRV7</w:t>
        <w:br/>
      </w:r>
    </w:p>
    <w:p>
      <w:r>
        <w:t>-------KKAFHT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VVALC</w:t>
      </w:r>
      <w:r>
        <w:rPr>
          <w:highlight w:val="yellow"/>
        </w:rPr>
        <w:t>Y</w:t>
      </w:r>
      <w:r>
        <w:rPr>
          <w:highlight w:val="yellow"/>
        </w:rPr>
        <w:t>GMAI</w:t>
      </w:r>
      <w:r>
        <w:t>--</w:t>
      </w:r>
      <w:r>
        <w:rPr>
          <w:highlight w:val="yellow"/>
        </w:rPr>
        <w:t>FTYIQ</w:t>
      </w:r>
      <w:r>
        <w:rPr>
          <w:highlight w:val="yellow"/>
        </w:rPr>
        <w:t>PH</w:t>
      </w:r>
      <w:r>
        <w:rPr>
          <w:highlight w:val="yellow"/>
        </w:rPr>
        <w:t>SS</w:t>
      </w:r>
      <w:r>
        <w:t>P----</w:t>
        <w:br/>
      </w:r>
    </w:p>
    <w:p>
      <w:r>
        <w:t>&gt;Q8VF80</w:t>
        <w:br/>
      </w:r>
    </w:p>
    <w:p>
      <w:r>
        <w:t>----QGRRKAFGT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VVSMS</w:t>
      </w:r>
      <w:r>
        <w:rPr>
          <w:highlight w:val="yellow"/>
        </w:rPr>
        <w:t>Y</w:t>
      </w:r>
      <w:r>
        <w:rPr>
          <w:highlight w:val="yellow"/>
        </w:rPr>
        <w:t>GMAL</w:t>
      </w:r>
      <w:r>
        <w:t>--</w:t>
      </w:r>
      <w:r>
        <w:rPr>
          <w:highlight w:val="yellow"/>
        </w:rPr>
        <w:t>FTHM-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&gt;Q8VF81</w:t>
        <w:br/>
      </w:r>
    </w:p>
    <w:p>
      <w:r>
        <w:t>----QGRHKAFGT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VVCMC</w:t>
      </w:r>
      <w:r>
        <w:rPr>
          <w:highlight w:val="yellow"/>
        </w:rPr>
        <w:t>F</w:t>
      </w:r>
      <w:r>
        <w:rPr>
          <w:highlight w:val="yellow"/>
        </w:rPr>
        <w:t>GATI</w:t>
      </w:r>
      <w:r>
        <w:t>--</w:t>
      </w:r>
      <w:r>
        <w:rPr>
          <w:highlight w:val="yellow"/>
        </w:rPr>
        <w:t>FTYLG</w:t>
      </w:r>
      <w:r>
        <w:rPr>
          <w:highlight w:val="yellow"/>
        </w:rPr>
        <w:t>PR</w:t>
      </w:r>
      <w:r>
        <w:rPr>
          <w:highlight w:val="yellow"/>
        </w:rPr>
        <w:t>SA</w:t>
      </w:r>
      <w:r>
        <w:t>S----</w:t>
        <w:br/>
      </w:r>
    </w:p>
    <w:p>
      <w:r>
        <w:t>&gt;Q7TRL3</w:t>
        <w:br/>
      </w:r>
    </w:p>
    <w:p>
      <w:r>
        <w:t>---------ALRT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SSVI</w:t>
      </w:r>
      <w:r>
        <w:t>--</w:t>
      </w:r>
      <w:r>
        <w:rPr>
          <w:highlight w:val="yellow"/>
        </w:rPr>
        <w:t>AVYLQ</w:t>
      </w:r>
      <w:r>
        <w:rPr>
          <w:highlight w:val="yellow"/>
        </w:rPr>
        <w:t>PK</w:t>
      </w:r>
      <w:r>
        <w:rPr>
          <w:highlight w:val="yellow"/>
        </w:rPr>
        <w:t>NP</w:t>
      </w:r>
      <w:r>
        <w:t>Y----</w:t>
        <w:br/>
      </w:r>
    </w:p>
    <w:p>
      <w:r>
        <w:t>&gt;Q8VFQ1</w:t>
        <w:br/>
      </w:r>
    </w:p>
    <w:p>
      <w:r>
        <w:t>----QAWRRALGT</w:t>
      </w:r>
      <w:r>
        <w:rPr>
          <w:highlight w:val="yellow"/>
        </w:rPr>
        <w:t>CGSHL</w:t>
      </w:r>
      <w:r>
        <w:t>M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GSIT</w:t>
      </w:r>
      <w:r>
        <w:t>--</w:t>
      </w:r>
      <w:r>
        <w:rPr>
          <w:highlight w:val="yellow"/>
        </w:rPr>
        <w:t>AIYIQ</w:t>
      </w:r>
      <w:r>
        <w:rPr>
          <w:highlight w:val="yellow"/>
        </w:rPr>
        <w:t>PN</w:t>
      </w:r>
      <w:r>
        <w:rPr>
          <w:highlight w:val="yellow"/>
        </w:rPr>
        <w:t>SS</w:t>
      </w:r>
      <w:r>
        <w:t>Y----</w:t>
        <w:br/>
      </w:r>
    </w:p>
    <w:p>
      <w:r>
        <w:t>&gt;Q9EQB2</w:t>
        <w:br/>
      </w:r>
    </w:p>
    <w:p>
      <w:r>
        <w:t>----KGWSKALGT</w:t>
      </w:r>
      <w:r>
        <w:rPr>
          <w:highlight w:val="yellow"/>
        </w:rPr>
        <w:t>CGSHI</w:t>
      </w:r>
      <w:r>
        <w:t>I</w:t>
      </w:r>
      <w:r>
        <w:rPr>
          <w:highlight w:val="yellow"/>
        </w:rPr>
        <w:t>TVSLF</w:t>
      </w:r>
      <w:r>
        <w:rPr>
          <w:highlight w:val="yellow"/>
        </w:rPr>
        <w:t>Y</w:t>
      </w:r>
      <w:r>
        <w:rPr>
          <w:highlight w:val="yellow"/>
        </w:rPr>
        <w:t>GSGL</w:t>
      </w:r>
      <w:r>
        <w:t>--</w:t>
      </w:r>
      <w:r>
        <w:rPr>
          <w:highlight w:val="yellow"/>
        </w:rPr>
        <w:t>LAYVN</w:t>
      </w:r>
      <w:r>
        <w:rPr>
          <w:highlight w:val="yellow"/>
        </w:rPr>
        <w:t>PS</w:t>
      </w:r>
      <w:r>
        <w:rPr>
          <w:highlight w:val="yellow"/>
        </w:rPr>
        <w:t>SA</w:t>
      </w:r>
      <w:r>
        <w:t>E----</w:t>
        <w:br/>
      </w:r>
    </w:p>
    <w:p>
      <w:r>
        <w:t>&gt;Q7TRY5</w:t>
        <w:br/>
      </w:r>
    </w:p>
    <w:p>
      <w:r>
        <w:t>----AALSKALST</w:t>
      </w:r>
      <w:r>
        <w:rPr>
          <w:highlight w:val="yellow"/>
        </w:rPr>
        <w:t>CGSHI</w:t>
      </w:r>
      <w:r>
        <w:t>M</w:t>
      </w:r>
      <w:r>
        <w:rPr>
          <w:highlight w:val="yellow"/>
        </w:rPr>
        <w:t>VVLLL</w:t>
      </w:r>
      <w:r>
        <w:rPr>
          <w:highlight w:val="yellow"/>
        </w:rPr>
        <w:t>Y</w:t>
      </w:r>
      <w:r>
        <w:rPr>
          <w:highlight w:val="yellow"/>
        </w:rPr>
        <w:t>GSVI</w:t>
      </w:r>
      <w:r>
        <w:t>--</w:t>
      </w:r>
      <w:r>
        <w:rPr>
          <w:highlight w:val="yellow"/>
        </w:rPr>
        <w:t>RMYLK</w:t>
      </w:r>
      <w:r>
        <w:rPr>
          <w:highlight w:val="yellow"/>
        </w:rPr>
        <w:t>PS</w:t>
      </w:r>
      <w:r>
        <w:rPr>
          <w:highlight w:val="yellow"/>
        </w:rPr>
        <w:t>ST</w:t>
      </w:r>
      <w:r>
        <w:t>-----</w:t>
        <w:br/>
      </w:r>
    </w:p>
    <w:p>
      <w:r>
        <w:t>&gt;Q8VF16</w:t>
        <w:br/>
      </w:r>
    </w:p>
    <w:p>
      <w:r>
        <w:t>----AALQKALST</w:t>
      </w:r>
      <w:r>
        <w:rPr>
          <w:highlight w:val="yellow"/>
        </w:rPr>
        <w:t>CSSHV</w:t>
      </w:r>
      <w:r>
        <w:t>L</w:t>
      </w:r>
      <w:r>
        <w:rPr>
          <w:highlight w:val="yellow"/>
        </w:rPr>
        <w:t>VVMFL</w:t>
      </w:r>
      <w:r>
        <w:rPr>
          <w:highlight w:val="yellow"/>
        </w:rPr>
        <w:t>F</w:t>
      </w:r>
      <w:r>
        <w:rPr>
          <w:highlight w:val="yellow"/>
        </w:rPr>
        <w:t>GSLV</w:t>
      </w:r>
      <w:r>
        <w:t>--</w:t>
      </w:r>
      <w:r>
        <w:rPr>
          <w:highlight w:val="yellow"/>
        </w:rPr>
        <w:t>HMYLK</w:t>
      </w:r>
      <w:r>
        <w:rPr>
          <w:highlight w:val="yellow"/>
        </w:rPr>
        <w:t>PS</w:t>
      </w:r>
      <w:r>
        <w:rPr>
          <w:highlight w:val="yellow"/>
        </w:rPr>
        <w:t>SS</w:t>
      </w:r>
      <w:r>
        <w:t>-----</w:t>
        <w:br/>
      </w:r>
    </w:p>
    <w:p>
      <w:r>
        <w:t>&gt;Q8VFP3</w:t>
        <w:br/>
      </w:r>
    </w:p>
    <w:p>
      <w:r>
        <w:t>----AALKKALST</w:t>
      </w:r>
      <w:r>
        <w:rPr>
          <w:highlight w:val="yellow"/>
        </w:rPr>
        <w:t>CSSHI</w:t>
      </w:r>
      <w:r>
        <w:t>L</w:t>
      </w:r>
      <w:r>
        <w:rPr>
          <w:highlight w:val="yellow"/>
        </w:rPr>
        <w:t>VVLLL</w:t>
      </w:r>
      <w:r>
        <w:rPr>
          <w:highlight w:val="yellow"/>
        </w:rPr>
        <w:t>F</w:t>
      </w:r>
      <w:r>
        <w:rPr>
          <w:highlight w:val="yellow"/>
        </w:rPr>
        <w:t>GTLA</w:t>
      </w:r>
      <w:r>
        <w:t>--</w:t>
      </w:r>
      <w:r>
        <w:rPr>
          <w:highlight w:val="yellow"/>
        </w:rPr>
        <w:t>RMYL-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&gt;Q8VG96</w:t>
        <w:br/>
      </w:r>
    </w:p>
    <w:p>
      <w:r>
        <w:t>----RMLKKALST</w:t>
      </w:r>
      <w:r>
        <w:rPr>
          <w:highlight w:val="yellow"/>
        </w:rPr>
        <w:t>CTSHF</w:t>
      </w:r>
      <w:r>
        <w:t>M</w:t>
      </w:r>
      <w:r>
        <w:rPr>
          <w:highlight w:val="yellow"/>
        </w:rPr>
        <w:t>VVCLF</w:t>
      </w:r>
      <w:r>
        <w:rPr>
          <w:highlight w:val="yellow"/>
        </w:rPr>
        <w:t>Y</w:t>
      </w:r>
      <w:r>
        <w:rPr>
          <w:highlight w:val="yellow"/>
        </w:rPr>
        <w:t>GPVG</w:t>
      </w:r>
      <w:r>
        <w:t>--</w:t>
      </w:r>
      <w:r>
        <w:rPr>
          <w:highlight w:val="yellow"/>
        </w:rPr>
        <w:t>FTYI-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&gt;Q8VGV7</w:t>
        <w:br/>
      </w:r>
    </w:p>
    <w:p>
      <w:r>
        <w:t>----AGRRRAVST</w:t>
      </w:r>
      <w:r>
        <w:rPr>
          <w:highlight w:val="yellow"/>
        </w:rPr>
        <w:t>CGSHL</w:t>
      </w:r>
      <w:r>
        <w:t>T</w:t>
      </w:r>
      <w:r>
        <w:rPr>
          <w:highlight w:val="yellow"/>
        </w:rPr>
        <w:t>MVGFL</w:t>
      </w:r>
      <w:r>
        <w:rPr>
          <w:highlight w:val="yellow"/>
        </w:rPr>
        <w:t>Y</w:t>
      </w:r>
      <w:r>
        <w:rPr>
          <w:highlight w:val="yellow"/>
        </w:rPr>
        <w:t>GTII</w:t>
      </w:r>
      <w:r>
        <w:t>--</w:t>
      </w:r>
      <w:r>
        <w:rPr>
          <w:highlight w:val="yellow"/>
        </w:rPr>
        <w:t>WVYFQ</w:t>
      </w:r>
      <w:r>
        <w:rPr>
          <w:highlight w:val="yellow"/>
        </w:rPr>
        <w:t>PP</w:t>
      </w:r>
      <w:r>
        <w:rPr>
          <w:highlight w:val="yellow"/>
        </w:rPr>
        <w:t>SQ</w:t>
      </w:r>
      <w:r>
        <w:t>-----</w:t>
        <w:br/>
      </w:r>
    </w:p>
    <w:p>
      <w:r>
        <w:t>&gt;Q8VET2</w:t>
        <w:br/>
      </w:r>
    </w:p>
    <w:p>
      <w:r>
        <w:t>-------QKALTT</w:t>
      </w:r>
      <w:r>
        <w:rPr>
          <w:highlight w:val="yellow"/>
        </w:rPr>
        <w:t>CSSHL</w:t>
      </w:r>
      <w:r>
        <w:t>A</w:t>
      </w:r>
      <w:r>
        <w:rPr>
          <w:highlight w:val="yellow"/>
        </w:rPr>
        <w:t>VVGLY</w:t>
      </w:r>
      <w:r>
        <w:rPr>
          <w:highlight w:val="yellow"/>
        </w:rPr>
        <w:t>Y</w:t>
      </w:r>
      <w:r>
        <w:rPr>
          <w:highlight w:val="yellow"/>
        </w:rPr>
        <w:t>GGAI</w:t>
      </w:r>
      <w:r>
        <w:t>--</w:t>
      </w:r>
      <w:r>
        <w:rPr>
          <w:highlight w:val="yellow"/>
        </w:rPr>
        <w:t>FSYMQ</w:t>
      </w:r>
      <w:r>
        <w:rPr>
          <w:highlight w:val="yellow"/>
        </w:rPr>
        <w:t>RA</w:t>
      </w:r>
      <w:r>
        <w:rPr>
          <w:highlight w:val="yellow"/>
        </w:rPr>
        <w:t>SA</w:t>
      </w:r>
      <w:r>
        <w:t>-----</w:t>
        <w:br/>
      </w:r>
    </w:p>
    <w:p>
      <w:r>
        <w:t>&gt;Q7TRV9</w:t>
        <w:br/>
      </w:r>
    </w:p>
    <w:p>
      <w:r>
        <w:t>----ASRAKAFST</w:t>
      </w:r>
      <w:r>
        <w:rPr>
          <w:highlight w:val="yellow"/>
        </w:rPr>
        <w:t>CSSHM</w:t>
      </w:r>
      <w:r>
        <w:t>T</w:t>
      </w:r>
      <w:r>
        <w:rPr>
          <w:highlight w:val="yellow"/>
        </w:rPr>
        <w:t>VVALF</w:t>
      </w:r>
      <w:r>
        <w:rPr>
          <w:highlight w:val="yellow"/>
        </w:rPr>
        <w:t>Y</w:t>
      </w:r>
      <w:r>
        <w:rPr>
          <w:highlight w:val="yellow"/>
        </w:rPr>
        <w:t>ASAF</w:t>
      </w:r>
      <w:r>
        <w:t>--</w:t>
      </w:r>
      <w:r>
        <w:rPr>
          <w:highlight w:val="yellow"/>
        </w:rPr>
        <w:t>TVYVG</w:t>
      </w:r>
      <w:r>
        <w:rPr>
          <w:highlight w:val="yellow"/>
        </w:rPr>
        <w:t>SP</w:t>
      </w:r>
      <w:r>
        <w:rPr>
          <w:highlight w:val="yellow"/>
        </w:rPr>
        <w:t>QS</w:t>
      </w:r>
      <w:r>
        <w:t>R----</w:t>
        <w:br/>
      </w:r>
    </w:p>
    <w:p>
      <w:r>
        <w:t>&gt;Q7TRZ4</w:t>
        <w:br/>
      </w:r>
    </w:p>
    <w:p>
      <w:r>
        <w:t>----KGQSRAVST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VASLF</w:t>
      </w:r>
      <w:r>
        <w:rPr>
          <w:highlight w:val="yellow"/>
        </w:rPr>
        <w:t>Y</w:t>
      </w:r>
      <w:r>
        <w:rPr>
          <w:highlight w:val="yellow"/>
        </w:rPr>
        <w:t>VTGL</w:t>
      </w:r>
      <w:r>
        <w:t>--</w:t>
      </w:r>
      <w:r>
        <w:rPr>
          <w:highlight w:val="yellow"/>
        </w:rPr>
        <w:t>ST---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&gt;W4VSP0</w:t>
        <w:br/>
      </w:r>
    </w:p>
    <w:p>
      <w:r>
        <w:t>----EGRHKALSI</w:t>
      </w:r>
      <w:r>
        <w:rPr>
          <w:highlight w:val="yellow"/>
        </w:rPr>
        <w:t>CSSHL</w:t>
      </w:r>
      <w:r>
        <w:t>L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GSTS</w:t>
      </w:r>
      <w:r>
        <w:t>--</w:t>
      </w:r>
      <w:r>
        <w:rPr>
          <w:highlight w:val="yellow"/>
        </w:rPr>
        <w:t>AT---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&gt;Q7TS04</w:t>
        <w:br/>
      </w:r>
    </w:p>
    <w:p>
      <w:r>
        <w:t>-------GKAFST</w:t>
      </w:r>
      <w:r>
        <w:rPr>
          <w:highlight w:val="yellow"/>
        </w:rPr>
        <w:t>CVPHI</w:t>
      </w:r>
      <w:r>
        <w:t>I</w:t>
      </w:r>
      <w:r>
        <w:rPr>
          <w:highlight w:val="yellow"/>
        </w:rPr>
        <w:t>VVSVF</w:t>
      </w:r>
      <w:r>
        <w:rPr>
          <w:highlight w:val="yellow"/>
        </w:rPr>
        <w:t>L</w:t>
      </w:r>
      <w:r>
        <w:rPr>
          <w:highlight w:val="yellow"/>
        </w:rPr>
        <w:t>SSAA</w:t>
      </w:r>
      <w:r>
        <w:t>--</w:t>
      </w:r>
      <w:r>
        <w:rPr>
          <w:highlight w:val="yellow"/>
        </w:rPr>
        <w:t>YIYLK</w:t>
      </w:r>
      <w:r>
        <w:rPr>
          <w:highlight w:val="yellow"/>
        </w:rPr>
        <w:t>PP</w:t>
      </w:r>
      <w:r>
        <w:rPr>
          <w:highlight w:val="yellow"/>
        </w:rPr>
        <w:t>VV</w:t>
      </w:r>
      <w:r>
        <w:t>-----</w:t>
        <w:br/>
      </w:r>
    </w:p>
    <w:p>
      <w:r>
        <w:t>&gt;Q7TS10</w:t>
        <w:br/>
      </w:r>
    </w:p>
    <w:p>
      <w:r>
        <w:t>----GERGKAFST</w:t>
      </w:r>
      <w:r>
        <w:rPr>
          <w:highlight w:val="yellow"/>
        </w:rPr>
        <w:t>CVPHI</w:t>
      </w:r>
      <w:r>
        <w:t>I</w:t>
      </w:r>
      <w:r>
        <w:rPr>
          <w:highlight w:val="yellow"/>
        </w:rPr>
        <w:t>VVSVF</w:t>
      </w:r>
      <w:r>
        <w:rPr>
          <w:highlight w:val="yellow"/>
        </w:rPr>
        <w:t>L</w:t>
      </w:r>
      <w:r>
        <w:rPr>
          <w:highlight w:val="yellow"/>
        </w:rPr>
        <w:t>SSAA</w:t>
      </w:r>
      <w:r>
        <w:t>--</w:t>
      </w:r>
      <w:r>
        <w:rPr>
          <w:highlight w:val="yellow"/>
        </w:rPr>
        <w:t>YVYLR</w:t>
      </w:r>
      <w:r>
        <w:rPr>
          <w:highlight w:val="yellow"/>
        </w:rPr>
        <w:t>PP</w:t>
      </w:r>
      <w:r>
        <w:rPr>
          <w:highlight w:val="yellow"/>
        </w:rPr>
        <w:t>VV</w:t>
      </w:r>
      <w:r>
        <w:t>-----</w:t>
        <w:br/>
      </w:r>
    </w:p>
    <w:p>
      <w:r>
        <w:t>&gt;Q7TS08</w:t>
        <w:br/>
      </w:r>
    </w:p>
    <w:p>
      <w:r>
        <w:t>-------GKAFST</w:t>
      </w:r>
      <w:r>
        <w:rPr>
          <w:highlight w:val="yellow"/>
        </w:rPr>
        <w:t>CVPHI</w:t>
      </w:r>
      <w:r>
        <w:t>I</w:t>
      </w:r>
      <w:r>
        <w:rPr>
          <w:highlight w:val="yellow"/>
        </w:rPr>
        <w:t>VVSVF</w:t>
      </w:r>
      <w:r>
        <w:rPr>
          <w:highlight w:val="yellow"/>
        </w:rPr>
        <w:t>L</w:t>
      </w:r>
      <w:r>
        <w:rPr>
          <w:highlight w:val="yellow"/>
        </w:rPr>
        <w:t>SSGA</w:t>
      </w:r>
      <w:r>
        <w:t>--</w:t>
      </w:r>
      <w:r>
        <w:rPr>
          <w:highlight w:val="yellow"/>
        </w:rPr>
        <w:t>YVYLK</w:t>
      </w:r>
      <w:r>
        <w:rPr>
          <w:highlight w:val="yellow"/>
        </w:rPr>
        <w:t>PS</w:t>
      </w:r>
      <w:r>
        <w:rPr>
          <w:highlight w:val="yellow"/>
        </w:rPr>
        <w:t>AI</w:t>
      </w:r>
      <w:r>
        <w:t>-----</w:t>
        <w:br/>
      </w:r>
    </w:p>
    <w:p>
      <w:r>
        <w:t>&gt;Q7TS07</w:t>
        <w:br/>
      </w:r>
    </w:p>
    <w:p>
      <w:r>
        <w:t>--------KAFST</w:t>
      </w:r>
      <w:r>
        <w:rPr>
          <w:highlight w:val="yellow"/>
        </w:rPr>
        <w:t>CVPHI</w:t>
      </w:r>
      <w:r>
        <w:t>I</w:t>
      </w:r>
      <w:r>
        <w:rPr>
          <w:highlight w:val="yellow"/>
        </w:rPr>
        <w:t>VAYLF</w:t>
      </w:r>
      <w:r>
        <w:rPr>
          <w:highlight w:val="yellow"/>
        </w:rPr>
        <w:t>L</w:t>
      </w:r>
      <w:r>
        <w:rPr>
          <w:highlight w:val="yellow"/>
        </w:rPr>
        <w:t>CSGA</w:t>
      </w:r>
      <w:r>
        <w:t>--</w:t>
      </w:r>
      <w:r>
        <w:rPr>
          <w:highlight w:val="yellow"/>
        </w:rPr>
        <w:t>YAYLR</w:t>
      </w:r>
      <w:r>
        <w:rPr>
          <w:highlight w:val="yellow"/>
        </w:rPr>
        <w:t>PP</w:t>
      </w:r>
      <w:r>
        <w:rPr>
          <w:highlight w:val="yellow"/>
        </w:rPr>
        <w:t>AI</w:t>
      </w:r>
      <w:r>
        <w:t>-----</w:t>
        <w:br/>
      </w:r>
    </w:p>
    <w:p>
      <w:r>
        <w:t>&gt;Q8VFN8</w:t>
        <w:br/>
      </w:r>
    </w:p>
    <w:p>
      <w:r>
        <w:t>---------AFAT</w:t>
      </w:r>
      <w:r>
        <w:rPr>
          <w:highlight w:val="yellow"/>
        </w:rPr>
        <w:t>CIPHL</w:t>
      </w:r>
      <w:r>
        <w:t>T</w:t>
      </w:r>
      <w:r>
        <w:rPr>
          <w:highlight w:val="yellow"/>
        </w:rPr>
        <w:t>VFTVF</w:t>
      </w:r>
      <w:r>
        <w:rPr>
          <w:highlight w:val="yellow"/>
        </w:rPr>
        <w:t>L</w:t>
      </w:r>
      <w:r>
        <w:rPr>
          <w:highlight w:val="yellow"/>
        </w:rPr>
        <w:t>VTAC</w:t>
      </w:r>
      <w:r>
        <w:t>--</w:t>
      </w:r>
      <w:r>
        <w:rPr>
          <w:highlight w:val="yellow"/>
        </w:rPr>
        <w:t>FVYLK</w:t>
      </w:r>
      <w:r>
        <w:rPr>
          <w:highlight w:val="yellow"/>
        </w:rPr>
        <w:t>PF</w:t>
      </w:r>
      <w:r>
        <w:rPr>
          <w:highlight w:val="yellow"/>
        </w:rPr>
        <w:t>TN</w:t>
      </w:r>
      <w:r>
        <w:t>-----</w:t>
        <w:br/>
      </w:r>
    </w:p>
    <w:p>
      <w:r>
        <w:t>&gt;Q8VGC1</w:t>
        <w:br/>
      </w:r>
    </w:p>
    <w:p>
      <w:r>
        <w:t>--------KLFST</w:t>
      </w:r>
      <w:r>
        <w:rPr>
          <w:highlight w:val="yellow"/>
        </w:rPr>
        <w:t>CSSHL</w:t>
      </w:r>
      <w:r>
        <w:t>F</w:t>
      </w:r>
      <w:r>
        <w:rPr>
          <w:highlight w:val="yellow"/>
        </w:rPr>
        <w:t>VVILF</w:t>
      </w:r>
      <w:r>
        <w:rPr>
          <w:highlight w:val="yellow"/>
        </w:rPr>
        <w:t>F</w:t>
      </w:r>
      <w:r>
        <w:rPr>
          <w:highlight w:val="yellow"/>
        </w:rPr>
        <w:t>GTGT</w:t>
      </w:r>
      <w:r>
        <w:t>--</w:t>
      </w:r>
      <w:r>
        <w:rPr>
          <w:highlight w:val="yellow"/>
        </w:rPr>
        <w:t>VAYMR</w:t>
      </w:r>
      <w:r>
        <w:rPr>
          <w:highlight w:val="yellow"/>
        </w:rPr>
        <w:t>PQ</w:t>
      </w:r>
      <w:r>
        <w:rPr>
          <w:highlight w:val="yellow"/>
        </w:rPr>
        <w:t>AD</w:t>
      </w:r>
      <w:r>
        <w:t>-----</w:t>
        <w:br/>
      </w:r>
    </w:p>
    <w:p>
      <w:r>
        <w:t>&gt;Q8VFE7</w:t>
        <w:br/>
      </w:r>
    </w:p>
    <w:p>
      <w:r>
        <w:t>---------AFST</w:t>
      </w:r>
      <w:r>
        <w:rPr>
          <w:highlight w:val="yellow"/>
        </w:rPr>
        <w:t>CSSHL</w:t>
      </w:r>
      <w:r>
        <w:t>T</w:t>
      </w:r>
      <w:r>
        <w:rPr>
          <w:highlight w:val="yellow"/>
        </w:rPr>
        <w:t>VVLIW</w:t>
      </w:r>
      <w:r>
        <w:rPr>
          <w:highlight w:val="yellow"/>
        </w:rPr>
        <w:t>Y</w:t>
      </w:r>
      <w:r>
        <w:rPr>
          <w:highlight w:val="yellow"/>
        </w:rPr>
        <w:t>GSTI</w:t>
      </w:r>
      <w:r>
        <w:t>--</w:t>
      </w:r>
      <w:r>
        <w:rPr>
          <w:highlight w:val="yellow"/>
        </w:rPr>
        <w:t>FLHVR</w:t>
      </w:r>
      <w:r>
        <w:rPr>
          <w:highlight w:val="yellow"/>
        </w:rPr>
        <w:t>TS</w:t>
      </w:r>
      <w:r>
        <w:rPr>
          <w:highlight w:val="yellow"/>
        </w:rPr>
        <w:t>VE</w:t>
      </w:r>
      <w:r>
        <w:t>S----</w:t>
        <w:br/>
      </w:r>
    </w:p>
    <w:p>
      <w:r>
        <w:t>&gt;Q8VEY3</w:t>
        <w:br/>
      </w:r>
    </w:p>
    <w:p>
      <w:r>
        <w:t>-------QRAFST</w:t>
      </w:r>
      <w:r>
        <w:rPr>
          <w:highlight w:val="yellow"/>
        </w:rPr>
        <w:t>CSAHL</w:t>
      </w:r>
      <w:r>
        <w:t>I</w:t>
      </w:r>
      <w:r>
        <w:rPr>
          <w:highlight w:val="yellow"/>
        </w:rPr>
        <w:t>AILCA</w:t>
      </w:r>
      <w:r>
        <w:rPr>
          <w:highlight w:val="yellow"/>
        </w:rPr>
        <w:t>Y</w:t>
      </w:r>
      <w:r>
        <w:rPr>
          <w:highlight w:val="yellow"/>
        </w:rPr>
        <w:t>GPII</w:t>
      </w:r>
      <w:r>
        <w:t>--</w:t>
      </w:r>
      <w:r>
        <w:rPr>
          <w:highlight w:val="yellow"/>
        </w:rPr>
        <w:t>TIYLQ</w:t>
      </w:r>
      <w:r>
        <w:rPr>
          <w:highlight w:val="yellow"/>
        </w:rPr>
        <w:t>PT</w:t>
      </w:r>
      <w:r>
        <w:rPr>
          <w:highlight w:val="yellow"/>
        </w:rPr>
        <w:t>PN</w:t>
      </w:r>
      <w:r>
        <w:t>-----</w:t>
        <w:br/>
      </w:r>
    </w:p>
    <w:p>
      <w:r>
        <w:t>&gt;Q9EQ84</w:t>
        <w:br/>
      </w:r>
    </w:p>
    <w:p>
      <w:r>
        <w:t>---------AFST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AIMCV</w:t>
      </w:r>
      <w:r>
        <w:rPr>
          <w:highlight w:val="yellow"/>
        </w:rPr>
        <w:t>Y</w:t>
      </w:r>
      <w:r>
        <w:rPr>
          <w:highlight w:val="yellow"/>
        </w:rPr>
        <w:t>GPVI</w:t>
      </w:r>
      <w:r>
        <w:t>--</w:t>
      </w:r>
      <w:r>
        <w:rPr>
          <w:highlight w:val="yellow"/>
        </w:rPr>
        <w:t>VIYLQ</w:t>
      </w:r>
      <w:r>
        <w:rPr>
          <w:highlight w:val="yellow"/>
        </w:rPr>
        <w:t>PN</w:t>
      </w:r>
      <w:r>
        <w:rPr>
          <w:highlight w:val="yellow"/>
        </w:rPr>
        <w:t>PS</w:t>
      </w:r>
      <w:r>
        <w:t>P----</w:t>
        <w:br/>
      </w:r>
    </w:p>
    <w:p>
      <w:r>
        <w:t>&gt;Q9EQ87</w:t>
        <w:br/>
      </w:r>
    </w:p>
    <w:p>
      <w:r>
        <w:t>-----GRHRAFST</w:t>
      </w:r>
      <w:r>
        <w:rPr>
          <w:highlight w:val="yellow"/>
        </w:rPr>
        <w:t>CSAHL</w:t>
      </w:r>
      <w:r>
        <w:t>T</w:t>
      </w:r>
      <w:r>
        <w:rPr>
          <w:highlight w:val="yellow"/>
        </w:rPr>
        <w:t>AILLA</w:t>
      </w:r>
      <w:r>
        <w:rPr>
          <w:highlight w:val="yellow"/>
        </w:rPr>
        <w:t>F</w:t>
      </w:r>
      <w:r>
        <w:rPr>
          <w:highlight w:val="yellow"/>
        </w:rPr>
        <w:t>MPVV</w:t>
      </w:r>
      <w:r>
        <w:t>--</w:t>
      </w:r>
      <w:r>
        <w:rPr>
          <w:highlight w:val="yellow"/>
        </w:rPr>
        <w:t>LIYLQ</w:t>
      </w:r>
      <w:r>
        <w:rPr>
          <w:highlight w:val="yellow"/>
        </w:rPr>
        <w:t>PT</w:t>
      </w:r>
      <w:r>
        <w:rPr>
          <w:highlight w:val="yellow"/>
        </w:rPr>
        <w:t>PN</w:t>
      </w:r>
      <w:r>
        <w:t>P----</w:t>
        <w:br/>
      </w:r>
    </w:p>
    <w:p>
      <w:r>
        <w:t>&gt;Q8VBW9</w:t>
        <w:br/>
      </w:r>
    </w:p>
    <w:p>
      <w:r>
        <w:t>-------HKTFST</w:t>
      </w:r>
      <w:r>
        <w:rPr>
          <w:highlight w:val="yellow"/>
        </w:rPr>
        <w:t>CASHL</w:t>
      </w:r>
      <w:r>
        <w:t>T</w:t>
      </w:r>
      <w:r>
        <w:rPr>
          <w:highlight w:val="yellow"/>
        </w:rPr>
        <w:t>VVIVH</w:t>
      </w:r>
      <w:r>
        <w:rPr>
          <w:highlight w:val="yellow"/>
        </w:rPr>
        <w:t>Y</w:t>
      </w:r>
      <w:r>
        <w:rPr>
          <w:highlight w:val="yellow"/>
        </w:rPr>
        <w:t>GFAS</w:t>
      </w:r>
      <w:r>
        <w:t>--</w:t>
      </w:r>
      <w:r>
        <w:rPr>
          <w:highlight w:val="yellow"/>
        </w:rPr>
        <w:t>IIYLK</w:t>
      </w:r>
      <w:r>
        <w:rPr>
          <w:highlight w:val="yellow"/>
        </w:rPr>
        <w:t>SR</w:t>
      </w:r>
      <w:r>
        <w:rPr>
          <w:highlight w:val="yellow"/>
        </w:rPr>
        <w:t>GL</w:t>
      </w:r>
      <w:r>
        <w:t>-----</w:t>
        <w:br/>
      </w:r>
    </w:p>
    <w:p>
      <w:r>
        <w:t>&gt;Q7TRG7</w:t>
        <w:br/>
      </w:r>
    </w:p>
    <w:p>
      <w:r>
        <w:t>-------CKAFST</w:t>
      </w:r>
      <w:r>
        <w:rPr>
          <w:highlight w:val="yellow"/>
        </w:rPr>
        <w:t>CGSHL</w:t>
      </w:r>
      <w:r>
        <w:t>S</w:t>
      </w:r>
      <w:r>
        <w:rPr>
          <w:highlight w:val="yellow"/>
        </w:rPr>
        <w:t>VTSLS</w:t>
      </w:r>
      <w:r>
        <w:rPr>
          <w:highlight w:val="yellow"/>
        </w:rPr>
        <w:t>Y</w:t>
      </w:r>
      <w:r>
        <w:rPr>
          <w:highlight w:val="yellow"/>
        </w:rPr>
        <w:t>GSGL</w:t>
      </w:r>
      <w:r>
        <w:t>--</w:t>
      </w:r>
      <w:r>
        <w:rPr>
          <w:highlight w:val="yellow"/>
        </w:rPr>
        <w:t>WVYIT</w:t>
      </w:r>
      <w:r>
        <w:rPr>
          <w:highlight w:val="yellow"/>
        </w:rPr>
        <w:t>SS</w:t>
      </w:r>
      <w:r>
        <w:rPr>
          <w:highlight w:val="yellow"/>
        </w:rPr>
        <w:t>V-</w:t>
      </w:r>
      <w:r>
        <w:t>-----</w:t>
        <w:br/>
      </w:r>
    </w:p>
    <w:p>
      <w:r>
        <w:t>&gt;Q8VFV3</w:t>
        <w:br/>
      </w:r>
    </w:p>
    <w:p>
      <w:r>
        <w:t>----HGQMKAFNT</w:t>
      </w:r>
      <w:r>
        <w:rPr>
          <w:highlight w:val="yellow"/>
        </w:rPr>
        <w:t>CASYL</w:t>
      </w:r>
      <w:r>
        <w:t>T</w:t>
      </w:r>
      <w:r>
        <w:rPr>
          <w:highlight w:val="yellow"/>
        </w:rPr>
        <w:t>TVILF</w:t>
      </w:r>
      <w:r>
        <w:rPr>
          <w:highlight w:val="yellow"/>
        </w:rPr>
        <w:t>Y</w:t>
      </w:r>
      <w:r>
        <w:rPr>
          <w:highlight w:val="yellow"/>
        </w:rPr>
        <w:t>GSGL</w:t>
      </w:r>
      <w:r>
        <w:t>--</w:t>
      </w:r>
      <w:r>
        <w:rPr>
          <w:highlight w:val="yellow"/>
        </w:rPr>
        <w:t>FSYLH</w:t>
      </w:r>
      <w:r>
        <w:rPr>
          <w:highlight w:val="yellow"/>
        </w:rPr>
        <w:t>SN</w:t>
      </w:r>
      <w:r>
        <w:rPr>
          <w:highlight w:val="yellow"/>
        </w:rPr>
        <w:t>AG</w:t>
      </w:r>
      <w:r>
        <w:t>Y----</w:t>
        <w:br/>
      </w:r>
    </w:p>
    <w:p>
      <w:r>
        <w:t>&gt;Q8VFC2</w:t>
        <w:br/>
      </w:r>
    </w:p>
    <w:p>
      <w:r>
        <w:t>----TRLQKVFGT</w:t>
      </w:r>
      <w:r>
        <w:rPr>
          <w:highlight w:val="yellow"/>
        </w:rPr>
        <w:t>CGAHL</w:t>
      </w:r>
      <w:r>
        <w:t>T</w:t>
      </w:r>
      <w:r>
        <w:rPr>
          <w:highlight w:val="yellow"/>
        </w:rPr>
        <w:t>VVSLF</w:t>
      </w:r>
      <w:r>
        <w:rPr>
          <w:highlight w:val="yellow"/>
        </w:rPr>
        <w:t>F</w:t>
      </w:r>
      <w:r>
        <w:rPr>
          <w:highlight w:val="yellow"/>
        </w:rPr>
        <w:t>IPIM</w:t>
      </w:r>
      <w:r>
        <w:t>--</w:t>
      </w:r>
      <w:r>
        <w:rPr>
          <w:highlight w:val="yellow"/>
        </w:rPr>
        <w:t>CIYLQ</w:t>
      </w:r>
      <w:r>
        <w:rPr>
          <w:highlight w:val="yellow"/>
        </w:rPr>
        <w:t>PS</w:t>
      </w:r>
      <w:r>
        <w:rPr>
          <w:highlight w:val="yellow"/>
        </w:rPr>
        <w:t>TK</w:t>
      </w:r>
      <w:r>
        <w:t>S----</w:t>
        <w:br/>
      </w:r>
    </w:p>
    <w:p>
      <w:r>
        <w:t>&gt;Q8VGC8</w:t>
        <w:br/>
      </w:r>
    </w:p>
    <w:p>
      <w:r>
        <w:t>----------FNT</w:t>
      </w:r>
      <w:r>
        <w:rPr>
          <w:highlight w:val="yellow"/>
        </w:rPr>
        <w:t>CGSHL</w:t>
      </w:r>
      <w:r>
        <w:t>L</w:t>
      </w:r>
      <w:r>
        <w:rPr>
          <w:highlight w:val="yellow"/>
        </w:rPr>
        <w:t>VVIMF</w:t>
      </w:r>
      <w:r>
        <w:rPr>
          <w:highlight w:val="yellow"/>
        </w:rPr>
        <w:t>Y</w:t>
      </w:r>
      <w:r>
        <w:rPr>
          <w:highlight w:val="yellow"/>
        </w:rPr>
        <w:t>GSAI</w:t>
      </w:r>
      <w:r>
        <w:t>SG</w:t>
      </w:r>
      <w:r>
        <w:rPr>
          <w:highlight w:val="yellow"/>
        </w:rPr>
        <w:t>YAYMA</w:t>
      </w:r>
      <w:r>
        <w:rPr>
          <w:highlight w:val="yellow"/>
        </w:rPr>
        <w:t>PK</w:t>
      </w:r>
      <w:r>
        <w:rPr>
          <w:highlight w:val="yellow"/>
        </w:rPr>
        <w:t>SS</w:t>
      </w:r>
      <w:r>
        <w:t>S----</w:t>
        <w:br/>
      </w:r>
    </w:p>
    <w:p>
      <w:r>
        <w:t>&gt;Q7TRF3</w:t>
        <w:br/>
      </w:r>
    </w:p>
    <w:p>
      <w:r>
        <w:t>------------T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VVTLF</w:t>
      </w:r>
      <w:r>
        <w:rPr>
          <w:highlight w:val="yellow"/>
        </w:rPr>
        <w:t>Y</w:t>
      </w:r>
      <w:r>
        <w:rPr>
          <w:highlight w:val="yellow"/>
        </w:rPr>
        <w:t>GSGF</w:t>
      </w:r>
      <w:r>
        <w:t>--</w:t>
      </w:r>
      <w:r>
        <w:rPr>
          <w:highlight w:val="yellow"/>
        </w:rPr>
        <w:t>GVYFS</w:t>
      </w:r>
      <w:r>
        <w:rPr>
          <w:highlight w:val="yellow"/>
        </w:rPr>
        <w:t>SS</w:t>
      </w:r>
      <w:r>
        <w:rPr>
          <w:highlight w:val="yellow"/>
        </w:rPr>
        <w:t>VV</w:t>
      </w:r>
      <w:r>
        <w:t>HSTQR</w:t>
        <w:br/>
      </w:r>
    </w:p>
    <w:p>
      <w:r>
        <w:t>&gt;Q8VFM9</w:t>
        <w:br/>
      </w:r>
    </w:p>
    <w:p>
      <w:r>
        <w:t>------------T</w:t>
      </w:r>
      <w:r>
        <w:rPr>
          <w:highlight w:val="yellow"/>
        </w:rPr>
        <w:t>CSSHL</w:t>
      </w:r>
      <w:r>
        <w:t>S</w:t>
      </w:r>
      <w:r>
        <w:rPr>
          <w:highlight w:val="yellow"/>
        </w:rPr>
        <w:t>VVALF</w:t>
      </w:r>
      <w:r>
        <w:rPr>
          <w:highlight w:val="yellow"/>
        </w:rPr>
        <w:t>Y</w:t>
      </w:r>
      <w:r>
        <w:rPr>
          <w:highlight w:val="yellow"/>
        </w:rPr>
        <w:t>GTTI</w:t>
      </w:r>
      <w:r>
        <w:t>--</w:t>
      </w:r>
      <w:r>
        <w:rPr>
          <w:highlight w:val="yellow"/>
        </w:rPr>
        <w:t>GVYLC</w:t>
      </w:r>
      <w:r>
        <w:rPr>
          <w:highlight w:val="yellow"/>
        </w:rPr>
        <w:t>PS</w:t>
      </w:r>
      <w:r>
        <w:rPr>
          <w:highlight w:val="yellow"/>
        </w:rPr>
        <w:t>SV</w:t>
      </w:r>
      <w:r>
        <w:t>RTAVK</w:t>
        <w:br/>
      </w:r>
    </w:p>
    <w:p>
      <w:r>
        <w:t>&gt;Q9JHB2</w:t>
        <w:br/>
      </w:r>
    </w:p>
    <w:p>
      <w:r>
        <w:t>------------T</w:t>
      </w:r>
      <w:r>
        <w:rPr>
          <w:highlight w:val="yellow"/>
        </w:rPr>
        <w:t>CASHL</w:t>
      </w:r>
      <w:r>
        <w:t>S</w:t>
      </w:r>
      <w:r>
        <w:rPr>
          <w:highlight w:val="yellow"/>
        </w:rPr>
        <w:t>VVSLF</w:t>
      </w:r>
      <w:r>
        <w:rPr>
          <w:highlight w:val="yellow"/>
        </w:rPr>
        <w:t>Y</w:t>
      </w:r>
      <w:r>
        <w:rPr>
          <w:highlight w:val="yellow"/>
        </w:rPr>
        <w:t>STLL</w:t>
      </w:r>
      <w:r>
        <w:t>--</w:t>
      </w:r>
      <w:r>
        <w:rPr>
          <w:highlight w:val="yellow"/>
        </w:rPr>
        <w:t>GVYLS</w:t>
      </w:r>
      <w:r>
        <w:rPr>
          <w:highlight w:val="yellow"/>
        </w:rPr>
        <w:t>SS</w:t>
      </w:r>
      <w:r>
        <w:rPr>
          <w:highlight w:val="yellow"/>
        </w:rPr>
        <w:t>FT</w:t>
      </w:r>
      <w:r>
        <w:t>QNSHS</w:t>
        <w:br/>
      </w:r>
    </w:p>
    <w:p>
      <w:r>
        <w:t>&gt;Q7TRP3</w:t>
        <w:br/>
      </w:r>
    </w:p>
    <w:p>
      <w:r>
        <w:t>----DARLKALNT</w:t>
      </w:r>
      <w:r>
        <w:rPr>
          <w:highlight w:val="yellow"/>
        </w:rPr>
        <w:t>CGSHI</w:t>
      </w:r>
      <w:r>
        <w:t>C</w:t>
      </w:r>
      <w:r>
        <w:rPr>
          <w:highlight w:val="yellow"/>
        </w:rPr>
        <w:t>VILAF</w:t>
      </w:r>
      <w:r>
        <w:rPr>
          <w:highlight w:val="yellow"/>
        </w:rPr>
        <w:t>F</w:t>
      </w:r>
      <w:r>
        <w:rPr>
          <w:highlight w:val="yellow"/>
        </w:rPr>
        <w:t>TPAF</w:t>
      </w:r>
      <w:r>
        <w:t>--</w:t>
      </w:r>
      <w:r>
        <w:rPr>
          <w:highlight w:val="yellow"/>
        </w:rPr>
        <w:t>FSFMT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&gt;Q8VG28</w:t>
        <w:br/>
      </w:r>
    </w:p>
    <w:p>
      <w:r>
        <w:t>----EARLKALNT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VILAF</w:t>
      </w:r>
      <w:r>
        <w:rPr>
          <w:highlight w:val="yellow"/>
        </w:rPr>
        <w:t>F</w:t>
      </w:r>
      <w:r>
        <w:rPr>
          <w:highlight w:val="yellow"/>
        </w:rPr>
        <w:t>TPAF</w:t>
      </w:r>
      <w:r>
        <w:t>--</w:t>
      </w:r>
      <w:r>
        <w:rPr>
          <w:highlight w:val="yellow"/>
        </w:rPr>
        <w:t>FSFLT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&gt;Q8VF06</w:t>
        <w:br/>
      </w:r>
    </w:p>
    <w:p>
      <w:r>
        <w:t>----DARLKALNT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IMLCF</w:t>
      </w:r>
      <w:r>
        <w:rPr>
          <w:highlight w:val="yellow"/>
        </w:rPr>
        <w:t>Y</w:t>
      </w:r>
      <w:r>
        <w:rPr>
          <w:highlight w:val="yellow"/>
        </w:rPr>
        <w:t>TPAL</w:t>
      </w:r>
      <w:r>
        <w:t>--</w:t>
      </w:r>
      <w:r>
        <w:rPr>
          <w:highlight w:val="yellow"/>
        </w:rPr>
        <w:t>FSFMT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&gt;Q7TRR4</w:t>
        <w:br/>
      </w:r>
    </w:p>
    <w:p>
      <w:r>
        <w:t>-------IKSLST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VILAF</w:t>
      </w:r>
      <w:r>
        <w:rPr>
          <w:highlight w:val="yellow"/>
        </w:rPr>
        <w:t>Y</w:t>
      </w:r>
      <w:r>
        <w:rPr>
          <w:highlight w:val="yellow"/>
        </w:rPr>
        <w:t>TPAL</w:t>
      </w:r>
      <w:r>
        <w:t>--</w:t>
      </w:r>
      <w:r>
        <w:rPr>
          <w:highlight w:val="yellow"/>
        </w:rPr>
        <w:t>FSFMT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&gt;Q8VGV8</w:t>
        <w:br/>
      </w:r>
    </w:p>
    <w:p>
      <w:r>
        <w:t>-------LKSLNT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VILAF</w:t>
      </w:r>
      <w:r>
        <w:rPr>
          <w:highlight w:val="yellow"/>
        </w:rPr>
        <w:t>Y</w:t>
      </w:r>
      <w:r>
        <w:rPr>
          <w:highlight w:val="yellow"/>
        </w:rPr>
        <w:t>TPAL</w:t>
      </w:r>
      <w:r>
        <w:t>--</w:t>
      </w:r>
      <w:r>
        <w:rPr>
          <w:highlight w:val="yellow"/>
        </w:rPr>
        <w:t>FSFMT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&gt;Q8VG26</w:t>
        <w:br/>
      </w:r>
    </w:p>
    <w:p>
      <w:r>
        <w:t>-------LKALST</w:t>
      </w:r>
      <w:r>
        <w:rPr>
          <w:highlight w:val="yellow"/>
        </w:rPr>
        <w:t>CGSHV</w:t>
      </w:r>
      <w:r>
        <w:t>S</w:t>
      </w:r>
      <w:r>
        <w:rPr>
          <w:highlight w:val="yellow"/>
        </w:rPr>
        <w:t>VMLAF</w:t>
      </w:r>
      <w:r>
        <w:rPr>
          <w:highlight w:val="yellow"/>
        </w:rPr>
        <w:t>Y</w:t>
      </w:r>
      <w:r>
        <w:rPr>
          <w:highlight w:val="yellow"/>
        </w:rPr>
        <w:t>LPAL</w:t>
      </w:r>
      <w:r>
        <w:t>--</w:t>
      </w:r>
      <w:r>
        <w:rPr>
          <w:highlight w:val="yellow"/>
        </w:rPr>
        <w:t>FSFMT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&gt;Q8VGZ9</w:t>
        <w:br/>
      </w:r>
    </w:p>
    <w:p>
      <w:r>
        <w:t>-----ARLKALNT</w:t>
      </w:r>
      <w:r>
        <w:rPr>
          <w:highlight w:val="yellow"/>
        </w:rPr>
        <w:t>CSSHI</w:t>
      </w:r>
      <w:r>
        <w:t>C</w:t>
      </w:r>
      <w:r>
        <w:rPr>
          <w:highlight w:val="yellow"/>
        </w:rPr>
        <w:t>VILAF</w:t>
      </w:r>
      <w:r>
        <w:rPr>
          <w:highlight w:val="yellow"/>
        </w:rPr>
        <w:t>F</w:t>
      </w:r>
      <w:r>
        <w:rPr>
          <w:highlight w:val="yellow"/>
        </w:rPr>
        <w:t>GPAL</w:t>
      </w:r>
      <w:r>
        <w:t>--</w:t>
      </w:r>
      <w:r>
        <w:rPr>
          <w:highlight w:val="yellow"/>
        </w:rPr>
        <w:t>FSFLT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&gt;Q7TRR7</w:t>
        <w:br/>
      </w:r>
    </w:p>
    <w:p>
      <w:r>
        <w:t>-----ARLKTLGT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VILVF</w:t>
      </w:r>
      <w:r>
        <w:rPr>
          <w:highlight w:val="yellow"/>
        </w:rPr>
        <w:t>Y</w:t>
      </w:r>
      <w:r>
        <w:rPr>
          <w:highlight w:val="yellow"/>
        </w:rPr>
        <w:t>TPAF</w:t>
      </w:r>
      <w:r>
        <w:t>--</w:t>
      </w:r>
      <w:r>
        <w:rPr>
          <w:highlight w:val="yellow"/>
        </w:rPr>
        <w:t>FSFLT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&gt;Q8VF28</w:t>
        <w:br/>
      </w:r>
    </w:p>
    <w:p>
      <w:r>
        <w:t>-----ARLKTLGT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VILVS</w:t>
      </w:r>
      <w:r>
        <w:rPr>
          <w:highlight w:val="yellow"/>
        </w:rPr>
        <w:t>Y</w:t>
      </w:r>
      <w:r>
        <w:rPr>
          <w:highlight w:val="yellow"/>
        </w:rPr>
        <w:t>TPAF</w:t>
      </w:r>
      <w:r>
        <w:t>--</w:t>
      </w:r>
      <w:r>
        <w:rPr>
          <w:highlight w:val="yellow"/>
        </w:rPr>
        <w:t>FSFLT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&gt;Q8VGX9</w:t>
        <w:br/>
      </w:r>
    </w:p>
    <w:p>
      <w:r>
        <w:t>-----ARSKALGT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VILIS</w:t>
      </w:r>
      <w:r>
        <w:rPr>
          <w:highlight w:val="yellow"/>
        </w:rPr>
        <w:t>Y</w:t>
      </w:r>
      <w:r>
        <w:rPr>
          <w:highlight w:val="yellow"/>
        </w:rPr>
        <w:t>TPAL</w:t>
      </w:r>
      <w:r>
        <w:t>--</w:t>
      </w:r>
      <w:r>
        <w:rPr>
          <w:highlight w:val="yellow"/>
        </w:rPr>
        <w:t>FSFFT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&gt;Q8VG19</w:t>
        <w:br/>
      </w:r>
    </w:p>
    <w:p>
      <w:r>
        <w:t>----DARQKALGT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VILMF</w:t>
      </w:r>
      <w:r>
        <w:rPr>
          <w:highlight w:val="yellow"/>
        </w:rPr>
        <w:t>Y</w:t>
      </w:r>
      <w:r>
        <w:rPr>
          <w:highlight w:val="yellow"/>
        </w:rPr>
        <w:t>TPAF</w:t>
      </w:r>
      <w:r>
        <w:t>--</w:t>
      </w:r>
      <w:r>
        <w:rPr>
          <w:highlight w:val="yellow"/>
        </w:rPr>
        <w:t>FSILA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&gt;Q8VGW1</w:t>
        <w:br/>
      </w:r>
    </w:p>
    <w:p>
      <w:r>
        <w:t>----DARQKALST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VILMF</w:t>
      </w:r>
      <w:r>
        <w:rPr>
          <w:highlight w:val="yellow"/>
        </w:rPr>
        <w:t>Y</w:t>
      </w:r>
      <w:r>
        <w:rPr>
          <w:highlight w:val="yellow"/>
        </w:rPr>
        <w:t>IPAF</w:t>
      </w:r>
      <w:r>
        <w:t>--</w:t>
      </w:r>
      <w:r>
        <w:rPr>
          <w:highlight w:val="yellow"/>
        </w:rPr>
        <w:t>FSILA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&gt;Q8VG78</w:t>
        <w:br/>
      </w:r>
    </w:p>
    <w:p>
      <w:r>
        <w:t>----GARQKALST</w:t>
      </w:r>
      <w:r>
        <w:rPr>
          <w:highlight w:val="yellow"/>
        </w:rPr>
        <w:t>CGSHI</w:t>
      </w:r>
      <w:r>
        <w:t>C</w:t>
      </w:r>
      <w:r>
        <w:rPr>
          <w:highlight w:val="yellow"/>
        </w:rPr>
        <w:t>VILMF</w:t>
      </w:r>
      <w:r>
        <w:rPr>
          <w:highlight w:val="yellow"/>
        </w:rPr>
        <w:t>Y</w:t>
      </w:r>
      <w:r>
        <w:rPr>
          <w:highlight w:val="yellow"/>
        </w:rPr>
        <w:t>TPAF</w:t>
      </w:r>
      <w:r>
        <w:t>--</w:t>
      </w:r>
      <w:r>
        <w:rPr>
          <w:highlight w:val="yellow"/>
        </w:rPr>
        <w:t>FSILA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&gt;Q8VGA1</w:t>
        <w:br/>
      </w:r>
    </w:p>
    <w:p>
      <w:r>
        <w:t>----DARLKALGT</w:t>
      </w:r>
      <w:r>
        <w:rPr>
          <w:highlight w:val="yellow"/>
        </w:rPr>
        <w:t>CGSHV</w:t>
      </w:r>
      <w:r>
        <w:t>C</w:t>
      </w:r>
      <w:r>
        <w:rPr>
          <w:highlight w:val="yellow"/>
        </w:rPr>
        <w:t>VILLF</w:t>
      </w:r>
      <w:r>
        <w:rPr>
          <w:highlight w:val="yellow"/>
        </w:rPr>
        <w:t>Y</w:t>
      </w:r>
      <w:r>
        <w:rPr>
          <w:highlight w:val="yellow"/>
        </w:rPr>
        <w:t>TPAF</w:t>
      </w:r>
      <w:r>
        <w:t>--</w:t>
      </w:r>
      <w:r>
        <w:rPr>
          <w:highlight w:val="yellow"/>
        </w:rPr>
        <w:t>FSFFA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G----</w:t>
        <w:br/>
      </w:r>
    </w:p>
    <w:p>
      <w:r>
        <w:t>&gt;Q8VGW5</w:t>
        <w:br/>
      </w:r>
    </w:p>
    <w:p>
      <w:r>
        <w:t>-----ARHKALST</w:t>
      </w:r>
      <w:r>
        <w:rPr>
          <w:highlight w:val="yellow"/>
        </w:rPr>
        <w:t>CGSHL</w:t>
      </w:r>
      <w:r>
        <w:t>C</w:t>
      </w:r>
      <w:r>
        <w:rPr>
          <w:highlight w:val="yellow"/>
        </w:rPr>
        <w:t>VILMF</w:t>
      </w:r>
      <w:r>
        <w:rPr>
          <w:highlight w:val="yellow"/>
        </w:rPr>
        <w:t>Y</w:t>
      </w:r>
      <w:r>
        <w:rPr>
          <w:highlight w:val="yellow"/>
        </w:rPr>
        <w:t>VPSF</w:t>
      </w:r>
      <w:r>
        <w:t>--</w:t>
      </w:r>
      <w:r>
        <w:rPr>
          <w:highlight w:val="yellow"/>
        </w:rPr>
        <w:t>FTLLT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&gt;Q8VGV9</w:t>
        <w:br/>
      </w:r>
    </w:p>
    <w:p>
      <w:r>
        <w:t>----EARLKAFGT</w:t>
      </w:r>
      <w:r>
        <w:rPr>
          <w:highlight w:val="yellow"/>
        </w:rPr>
        <w:t>CASHI</w:t>
      </w:r>
      <w:r>
        <w:t>G</w:t>
      </w:r>
      <w:r>
        <w:rPr>
          <w:highlight w:val="yellow"/>
        </w:rPr>
        <w:t>VILTL</w:t>
      </w:r>
      <w:r>
        <w:rPr>
          <w:highlight w:val="yellow"/>
        </w:rPr>
        <w:t>Y</w:t>
      </w:r>
      <w:r>
        <w:rPr>
          <w:highlight w:val="yellow"/>
        </w:rPr>
        <w:t>IPAL</w:t>
      </w:r>
      <w:r>
        <w:t>--</w:t>
      </w:r>
      <w:r>
        <w:rPr>
          <w:highlight w:val="yellow"/>
        </w:rPr>
        <w:t>FTFLT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&gt;Q8VGW0</w:t>
        <w:br/>
      </w:r>
    </w:p>
    <w:p>
      <w:r>
        <w:t>----EARLKAFGT</w:t>
      </w:r>
      <w:r>
        <w:rPr>
          <w:highlight w:val="yellow"/>
        </w:rPr>
        <w:t>CASHI</w:t>
      </w:r>
      <w:r>
        <w:t>G</w:t>
      </w:r>
      <w:r>
        <w:rPr>
          <w:highlight w:val="yellow"/>
        </w:rPr>
        <w:t>VILTL</w:t>
      </w:r>
      <w:r>
        <w:rPr>
          <w:highlight w:val="yellow"/>
        </w:rPr>
        <w:t>Y</w:t>
      </w:r>
      <w:r>
        <w:rPr>
          <w:highlight w:val="yellow"/>
        </w:rPr>
        <w:t>IPAL</w:t>
      </w:r>
      <w:r>
        <w:t>--</w:t>
      </w:r>
      <w:r>
        <w:rPr>
          <w:highlight w:val="yellow"/>
        </w:rPr>
        <w:t>FTFLT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&gt;Q8VGZ2</w:t>
        <w:br/>
      </w:r>
    </w:p>
    <w:p>
      <w:r>
        <w:t>----EARLKAFGT</w:t>
      </w:r>
      <w:r>
        <w:rPr>
          <w:highlight w:val="yellow"/>
        </w:rPr>
        <w:t>CASHV</w:t>
      </w:r>
      <w:r>
        <w:t>C</w:t>
      </w:r>
      <w:r>
        <w:rPr>
          <w:highlight w:val="yellow"/>
        </w:rPr>
        <w:t>VILAF</w:t>
      </w:r>
      <w:r>
        <w:rPr>
          <w:highlight w:val="yellow"/>
        </w:rPr>
        <w:t>Y</w:t>
      </w:r>
      <w:r>
        <w:rPr>
          <w:highlight w:val="yellow"/>
        </w:rPr>
        <w:t>IPAL</w:t>
      </w:r>
      <w:r>
        <w:t>--</w:t>
      </w:r>
      <w:r>
        <w:rPr>
          <w:highlight w:val="yellow"/>
        </w:rPr>
        <w:t>FTFLT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&gt;Q8VGY7</w:t>
        <w:br/>
      </w:r>
    </w:p>
    <w:p>
      <w:r>
        <w:t>----NARSKALGT</w:t>
      </w:r>
      <w:r>
        <w:rPr>
          <w:highlight w:val="yellow"/>
        </w:rPr>
        <w:t>CAAHV</w:t>
      </w:r>
      <w:r>
        <w:t>C</w:t>
      </w:r>
      <w:r>
        <w:rPr>
          <w:highlight w:val="yellow"/>
        </w:rPr>
        <w:t>TILVS</w:t>
      </w:r>
      <w:r>
        <w:rPr>
          <w:highlight w:val="yellow"/>
        </w:rPr>
        <w:t>Y</w:t>
      </w:r>
      <w:r>
        <w:rPr>
          <w:highlight w:val="yellow"/>
        </w:rPr>
        <w:t>IPAL</w:t>
      </w:r>
      <w:r>
        <w:t>--</w:t>
      </w:r>
      <w:r>
        <w:rPr>
          <w:highlight w:val="yellow"/>
        </w:rPr>
        <w:t>FSFLS</w:t>
      </w:r>
      <w:r>
        <w:rPr>
          <w:highlight w:val="yellow"/>
        </w:rPr>
        <w:t>HR</w:t>
      </w:r>
      <w:r>
        <w:rPr>
          <w:highlight w:val="yellow"/>
        </w:rPr>
        <w:t>IG</w:t>
      </w:r>
      <w:r>
        <w:t>-----</w:t>
        <w:br/>
      </w:r>
    </w:p>
    <w:p>
      <w:r>
        <w:t>&gt;Q7TRP4</w:t>
        <w:br/>
      </w:r>
    </w:p>
    <w:p>
      <w:r>
        <w:t>----DARHKAFST</w:t>
      </w:r>
      <w:r>
        <w:rPr>
          <w:highlight w:val="yellow"/>
        </w:rPr>
        <w:t>CTSHI</w:t>
      </w:r>
      <w:r>
        <w:t>C</w:t>
      </w:r>
      <w:r>
        <w:rPr>
          <w:highlight w:val="yellow"/>
        </w:rPr>
        <w:t>AIVIT</w:t>
      </w:r>
      <w:r>
        <w:rPr>
          <w:highlight w:val="yellow"/>
        </w:rPr>
        <w:t>Y</w:t>
      </w:r>
      <w:r>
        <w:rPr>
          <w:highlight w:val="yellow"/>
        </w:rPr>
        <w:t>VPAF</w:t>
      </w:r>
      <w:r>
        <w:t>--</w:t>
      </w:r>
      <w:r>
        <w:rPr>
          <w:highlight w:val="yellow"/>
        </w:rPr>
        <w:t>FNFFT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&gt;Q8VG79</w:t>
        <w:br/>
      </w:r>
    </w:p>
    <w:p>
      <w:r>
        <w:t>----DARHKAFST</w:t>
      </w:r>
      <w:r>
        <w:rPr>
          <w:highlight w:val="yellow"/>
        </w:rPr>
        <w:t>CTSHI</w:t>
      </w:r>
      <w:r>
        <w:t>C</w:t>
      </w:r>
      <w:r>
        <w:rPr>
          <w:highlight w:val="yellow"/>
        </w:rPr>
        <w:t>AIVIT</w:t>
      </w:r>
      <w:r>
        <w:rPr>
          <w:highlight w:val="yellow"/>
        </w:rPr>
        <w:t>Y</w:t>
      </w:r>
      <w:r>
        <w:rPr>
          <w:highlight w:val="yellow"/>
        </w:rPr>
        <w:t>VPAF</w:t>
      </w:r>
      <w:r>
        <w:t>--</w:t>
      </w:r>
      <w:r>
        <w:rPr>
          <w:highlight w:val="yellow"/>
        </w:rPr>
        <w:t>FNFFT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&gt;Q8VGW3</w:t>
        <w:br/>
      </w:r>
    </w:p>
    <w:p>
      <w:r>
        <w:t>----DARHKAFST</w:t>
      </w:r>
      <w:r>
        <w:rPr>
          <w:highlight w:val="yellow"/>
        </w:rPr>
        <w:t>CTSHI</w:t>
      </w:r>
      <w:r>
        <w:t>C</w:t>
      </w:r>
      <w:r>
        <w:rPr>
          <w:highlight w:val="yellow"/>
        </w:rPr>
        <w:t>AIVIT</w:t>
      </w:r>
      <w:r>
        <w:rPr>
          <w:highlight w:val="yellow"/>
        </w:rPr>
        <w:t>Y</w:t>
      </w:r>
      <w:r>
        <w:rPr>
          <w:highlight w:val="yellow"/>
        </w:rPr>
        <w:t>VPAF</w:t>
      </w:r>
      <w:r>
        <w:t>--</w:t>
      </w:r>
      <w:r>
        <w:rPr>
          <w:highlight w:val="yellow"/>
        </w:rPr>
        <w:t>FTFFT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&gt;Q8VH00</w:t>
        <w:br/>
      </w:r>
    </w:p>
    <w:p>
      <w:r>
        <w:t>----DARHKAFST</w:t>
      </w:r>
      <w:r>
        <w:rPr>
          <w:highlight w:val="yellow"/>
        </w:rPr>
        <w:t>CTSHI</w:t>
      </w:r>
      <w:r>
        <w:t>C</w:t>
      </w:r>
      <w:r>
        <w:rPr>
          <w:highlight w:val="yellow"/>
        </w:rPr>
        <w:t>AIVIT</w:t>
      </w:r>
      <w:r>
        <w:rPr>
          <w:highlight w:val="yellow"/>
        </w:rPr>
        <w:t>Y</w:t>
      </w:r>
      <w:r>
        <w:rPr>
          <w:highlight w:val="yellow"/>
        </w:rPr>
        <w:t>VPAF</w:t>
      </w:r>
      <w:r>
        <w:t>--</w:t>
      </w:r>
      <w:r>
        <w:rPr>
          <w:highlight w:val="yellow"/>
        </w:rPr>
        <w:t>FTFFT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&gt;Q8VGU9</w:t>
        <w:br/>
      </w:r>
    </w:p>
    <w:p>
      <w:r>
        <w:t>----DARQKAFST</w:t>
      </w:r>
      <w:r>
        <w:rPr>
          <w:highlight w:val="yellow"/>
        </w:rPr>
        <w:t>CTAHI</w:t>
      </w:r>
      <w:r>
        <w:t>S</w:t>
      </w:r>
      <w:r>
        <w:rPr>
          <w:highlight w:val="yellow"/>
        </w:rPr>
        <w:t>AIIIT</w:t>
      </w:r>
      <w:r>
        <w:rPr>
          <w:highlight w:val="yellow"/>
        </w:rPr>
        <w:t>Y</w:t>
      </w:r>
      <w:r>
        <w:rPr>
          <w:highlight w:val="yellow"/>
        </w:rPr>
        <w:t>VPAF</w:t>
      </w:r>
      <w:r>
        <w:t>--</w:t>
      </w:r>
      <w:r>
        <w:rPr>
          <w:highlight w:val="yellow"/>
        </w:rPr>
        <w:t>FTFFT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&gt;Q8VF27</w:t>
        <w:br/>
      </w:r>
    </w:p>
    <w:p>
      <w:r>
        <w:t>----EAHHKAVNT</w:t>
      </w:r>
      <w:r>
        <w:rPr>
          <w:highlight w:val="yellow"/>
        </w:rPr>
        <w:t>CTTHI</w:t>
      </w:r>
      <w:r>
        <w:t>C</w:t>
      </w:r>
      <w:r>
        <w:rPr>
          <w:highlight w:val="yellow"/>
        </w:rPr>
        <w:t>VMLVS</w:t>
      </w:r>
      <w:r>
        <w:rPr>
          <w:highlight w:val="yellow"/>
        </w:rPr>
        <w:t>Y</w:t>
      </w:r>
      <w:r>
        <w:rPr>
          <w:highlight w:val="yellow"/>
        </w:rPr>
        <w:t>TPSL</w:t>
      </w:r>
      <w:r>
        <w:t>--</w:t>
      </w:r>
      <w:r>
        <w:rPr>
          <w:highlight w:val="yellow"/>
        </w:rPr>
        <w:t>FSFLT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-----</w:t>
        <w:br/>
      </w:r>
    </w:p>
    <w:p>
      <w:r>
        <w:t>&gt;Q7TRR2</w:t>
        <w:br/>
      </w:r>
    </w:p>
    <w:p>
      <w:r>
        <w:t>----EARLKAFNT</w:t>
      </w:r>
      <w:r>
        <w:rPr>
          <w:highlight w:val="yellow"/>
        </w:rPr>
        <w:t>CTAHI</w:t>
      </w:r>
      <w:r>
        <w:t>F</w:t>
      </w:r>
      <w:r>
        <w:rPr>
          <w:highlight w:val="yellow"/>
        </w:rPr>
        <w:t>VFLEF</w:t>
      </w:r>
      <w:r>
        <w:rPr>
          <w:highlight w:val="yellow"/>
        </w:rPr>
        <w:t>Y</w:t>
      </w:r>
      <w:r>
        <w:rPr>
          <w:highlight w:val="yellow"/>
        </w:rPr>
        <w:t>ILAF</w:t>
      </w:r>
      <w:r>
        <w:t>--</w:t>
      </w:r>
      <w:r>
        <w:rPr>
          <w:highlight w:val="yellow"/>
        </w:rPr>
        <w:t>FSFFS</w:t>
      </w:r>
      <w:r>
        <w:rPr>
          <w:highlight w:val="yellow"/>
        </w:rPr>
        <w:t>HR</w:t>
      </w:r>
      <w:r>
        <w:rPr>
          <w:highlight w:val="yellow"/>
        </w:rPr>
        <w:t>LG</w:t>
      </w:r>
      <w:r>
        <w:t>-----</w:t>
        <w:br/>
      </w:r>
    </w:p>
    <w:p>
      <w:r>
        <w:t>&gt;Q8VGV6</w:t>
        <w:br/>
      </w:r>
    </w:p>
    <w:p>
      <w:r>
        <w:t>---------AFST</w:t>
      </w:r>
      <w:r>
        <w:rPr>
          <w:highlight w:val="yellow"/>
        </w:rPr>
        <w:t>CTAHI</w:t>
      </w:r>
      <w:r>
        <w:t>C</w:t>
      </w:r>
      <w:r>
        <w:rPr>
          <w:highlight w:val="yellow"/>
        </w:rPr>
        <w:t>AIVFS</w:t>
      </w:r>
      <w:r>
        <w:rPr>
          <w:highlight w:val="yellow"/>
        </w:rPr>
        <w:t>Y</w:t>
      </w:r>
      <w:r>
        <w:rPr>
          <w:highlight w:val="yellow"/>
        </w:rPr>
        <w:t>SPAF</w:t>
      </w:r>
      <w:r>
        <w:t>--</w:t>
      </w:r>
      <w:r>
        <w:rPr>
          <w:highlight w:val="yellow"/>
        </w:rPr>
        <w:t>FCFFS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GH---</w:t>
        <w:br/>
      </w:r>
    </w:p>
    <w:p>
      <w:r>
        <w:t>&gt;Q8VF03</w:t>
        <w:br/>
      </w:r>
    </w:p>
    <w:p>
      <w:r>
        <w:t>LPTQEARVKAFGT</w:t>
      </w:r>
      <w:r>
        <w:rPr>
          <w:highlight w:val="yellow"/>
        </w:rPr>
        <w:t>CSSHI</w:t>
      </w:r>
      <w:r>
        <w:t>C</w:t>
      </w:r>
      <w:r>
        <w:rPr>
          <w:highlight w:val="yellow"/>
        </w:rPr>
        <w:t>VILAF</w:t>
      </w:r>
      <w:r>
        <w:rPr>
          <w:highlight w:val="yellow"/>
        </w:rPr>
        <w:t>Y</w:t>
      </w:r>
      <w:r>
        <w:rPr>
          <w:highlight w:val="yellow"/>
        </w:rPr>
        <w:t>VPGL</w:t>
      </w:r>
      <w:r>
        <w:t>--</w:t>
      </w:r>
      <w:r>
        <w:rPr>
          <w:highlight w:val="yellow"/>
        </w:rPr>
        <w:t>FS---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&gt;Q7TRQ1</w:t>
        <w:br/>
      </w:r>
    </w:p>
    <w:p>
      <w:r>
        <w:t>---------TLNT</w:t>
      </w:r>
      <w:r>
        <w:rPr>
          <w:highlight w:val="yellow"/>
        </w:rPr>
        <w:t>CVSHI</w:t>
      </w:r>
      <w:r>
        <w:t>L</w:t>
      </w:r>
      <w:r>
        <w:rPr>
          <w:highlight w:val="yellow"/>
        </w:rPr>
        <w:t>AVLIF</w:t>
      </w:r>
      <w:r>
        <w:rPr>
          <w:highlight w:val="yellow"/>
        </w:rPr>
        <w:t>Y</w:t>
      </w:r>
      <w:r>
        <w:rPr>
          <w:highlight w:val="yellow"/>
        </w:rPr>
        <w:t>VPMV</w:t>
      </w:r>
      <w:r>
        <w:t>--</w:t>
      </w:r>
      <w:r>
        <w:rPr>
          <w:highlight w:val="yellow"/>
        </w:rPr>
        <w:t>SVSIV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AGLPH</w:t>
        <w:br/>
      </w:r>
    </w:p>
    <w:p>
      <w:r>
        <w:t>&gt;Q8VGX7</w:t>
        <w:br/>
      </w:r>
    </w:p>
    <w:p>
      <w:r>
        <w:t>---------TLNT</w:t>
      </w:r>
      <w:r>
        <w:rPr>
          <w:highlight w:val="yellow"/>
        </w:rPr>
        <w:t>CVSHI</w:t>
      </w:r>
      <w:r>
        <w:t>L</w:t>
      </w:r>
      <w:r>
        <w:rPr>
          <w:highlight w:val="yellow"/>
        </w:rPr>
        <w:t>AVLVF</w:t>
      </w:r>
      <w:r>
        <w:rPr>
          <w:highlight w:val="yellow"/>
        </w:rPr>
        <w:t>Y</w:t>
      </w:r>
      <w:r>
        <w:rPr>
          <w:highlight w:val="yellow"/>
        </w:rPr>
        <w:t>IPVI</w:t>
      </w:r>
      <w:r>
        <w:t>--</w:t>
      </w:r>
      <w:r>
        <w:rPr>
          <w:highlight w:val="yellow"/>
        </w:rPr>
        <w:t>GVSMI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KHLPH</w:t>
        <w:br/>
      </w:r>
    </w:p>
    <w:p>
      <w:r>
        <w:t>&gt;Q8VH14</w:t>
        <w:br/>
      </w:r>
    </w:p>
    <w:p>
      <w:r>
        <w:t>---------TLNT</w:t>
      </w:r>
      <w:r>
        <w:rPr>
          <w:highlight w:val="yellow"/>
        </w:rPr>
        <w:t>CVSHI</w:t>
      </w:r>
      <w:r>
        <w:t>L</w:t>
      </w:r>
      <w:r>
        <w:rPr>
          <w:highlight w:val="yellow"/>
        </w:rPr>
        <w:t>AVLVF</w:t>
      </w:r>
      <w:r>
        <w:rPr>
          <w:highlight w:val="yellow"/>
        </w:rPr>
        <w:t>Y</w:t>
      </w:r>
      <w:r>
        <w:rPr>
          <w:highlight w:val="yellow"/>
        </w:rPr>
        <w:t>IPVI</w:t>
      </w:r>
      <w:r>
        <w:t>--</w:t>
      </w:r>
      <w:r>
        <w:rPr>
          <w:highlight w:val="yellow"/>
        </w:rPr>
        <w:t>GVSMI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KHLPH</w:t>
        <w:br/>
      </w:r>
    </w:p>
    <w:p>
      <w:r>
        <w:t>&gt;Q924X8</w:t>
        <w:br/>
      </w:r>
    </w:p>
    <w:p>
      <w:r>
        <w:t>---------TLNT</w:t>
      </w:r>
      <w:r>
        <w:rPr>
          <w:highlight w:val="yellow"/>
        </w:rPr>
        <w:t>CVSHI</w:t>
      </w:r>
      <w:r>
        <w:t>S</w:t>
      </w:r>
      <w:r>
        <w:rPr>
          <w:highlight w:val="yellow"/>
        </w:rPr>
        <w:t>AVLIF</w:t>
      </w:r>
      <w:r>
        <w:rPr>
          <w:highlight w:val="yellow"/>
        </w:rPr>
        <w:t>Y</w:t>
      </w:r>
      <w:r>
        <w:rPr>
          <w:highlight w:val="yellow"/>
        </w:rPr>
        <w:t>VPMI</w:t>
      </w:r>
      <w:r>
        <w:t>--</w:t>
      </w:r>
      <w:r>
        <w:rPr>
          <w:highlight w:val="yellow"/>
        </w:rPr>
        <w:t>SVSMV</w:t>
      </w:r>
      <w:r>
        <w:rPr>
          <w:highlight w:val="yellow"/>
        </w:rPr>
        <w:t>HR</w:t>
      </w:r>
      <w:r>
        <w:rPr>
          <w:highlight w:val="yellow"/>
        </w:rPr>
        <w:t>FV</w:t>
      </w:r>
      <w:r>
        <w:t>KHAPE</w:t>
        <w:br/>
      </w:r>
    </w:p>
    <w:p>
      <w:r>
        <w:t>&gt;Q8VH11</w:t>
        <w:br/>
      </w:r>
    </w:p>
    <w:p>
      <w:r>
        <w:t>---------ALNT</w:t>
      </w:r>
      <w:r>
        <w:rPr>
          <w:highlight w:val="yellow"/>
        </w:rPr>
        <w:t>CVSHI</w:t>
      </w:r>
      <w:r>
        <w:t>S</w:t>
      </w:r>
      <w:r>
        <w:rPr>
          <w:highlight w:val="yellow"/>
        </w:rPr>
        <w:t>AVLLF</w:t>
      </w:r>
      <w:r>
        <w:rPr>
          <w:highlight w:val="yellow"/>
        </w:rPr>
        <w:t>Y</w:t>
      </w:r>
      <w:r>
        <w:rPr>
          <w:highlight w:val="yellow"/>
        </w:rPr>
        <w:t>TPMI</w:t>
      </w:r>
      <w:r>
        <w:t>--</w:t>
      </w:r>
      <w:r>
        <w:rPr>
          <w:highlight w:val="yellow"/>
        </w:rPr>
        <w:t>GLSVI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KQAPH</w:t>
        <w:br/>
      </w:r>
    </w:p>
    <w:p>
      <w:r>
        <w:t>&gt;Q8VGZ6</w:t>
        <w:br/>
      </w:r>
    </w:p>
    <w:p>
      <w:r>
        <w:t>---------AFGT</w:t>
      </w:r>
      <w:r>
        <w:rPr>
          <w:highlight w:val="yellow"/>
        </w:rPr>
        <w:t>CVSHL</w:t>
      </w:r>
      <w:r>
        <w:t>S</w:t>
      </w:r>
      <w:r>
        <w:rPr>
          <w:highlight w:val="yellow"/>
        </w:rPr>
        <w:t>AVAIF</w:t>
      </w:r>
      <w:r>
        <w:rPr>
          <w:highlight w:val="yellow"/>
        </w:rPr>
        <w:t>Y</w:t>
      </w:r>
      <w:r>
        <w:rPr>
          <w:highlight w:val="yellow"/>
        </w:rPr>
        <w:t>IPMI</w:t>
      </w:r>
      <w:r>
        <w:t>--</w:t>
      </w:r>
      <w:r>
        <w:rPr>
          <w:highlight w:val="yellow"/>
        </w:rPr>
        <w:t>SLSLV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KHAPP</w:t>
        <w:br/>
      </w:r>
    </w:p>
    <w:p>
      <w:r>
        <w:t>&gt;Q8VGX6</w:t>
        <w:br/>
      </w:r>
    </w:p>
    <w:p>
      <w:r>
        <w:t>--------KALNT</w:t>
      </w:r>
      <w:r>
        <w:rPr>
          <w:highlight w:val="yellow"/>
        </w:rPr>
        <w:t>CVSHI</w:t>
      </w:r>
      <w:r>
        <w:t>L</w:t>
      </w:r>
      <w:r>
        <w:rPr>
          <w:highlight w:val="yellow"/>
        </w:rPr>
        <w:t>AVLAF</w:t>
      </w:r>
      <w:r>
        <w:rPr>
          <w:highlight w:val="yellow"/>
        </w:rPr>
        <w:t>Y</w:t>
      </w:r>
      <w:r>
        <w:rPr>
          <w:highlight w:val="yellow"/>
        </w:rPr>
        <w:t>VPMI</w:t>
      </w:r>
      <w:r>
        <w:t>--</w:t>
      </w:r>
      <w:r>
        <w:rPr>
          <w:highlight w:val="yellow"/>
        </w:rPr>
        <w:t>GVSTV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&gt;Q8VGZ3</w:t>
        <w:br/>
      </w:r>
    </w:p>
    <w:p>
      <w:r>
        <w:t>--------KALNT</w:t>
      </w:r>
      <w:r>
        <w:rPr>
          <w:highlight w:val="yellow"/>
        </w:rPr>
        <w:t>CVSHI</w:t>
      </w:r>
      <w:r>
        <w:t>C</w:t>
      </w:r>
      <w:r>
        <w:rPr>
          <w:highlight w:val="yellow"/>
        </w:rPr>
        <w:t>AVLIF</w:t>
      </w:r>
      <w:r>
        <w:rPr>
          <w:highlight w:val="yellow"/>
        </w:rPr>
        <w:t>Y</w:t>
      </w:r>
      <w:r>
        <w:rPr>
          <w:highlight w:val="yellow"/>
        </w:rPr>
        <w:t>VPLI</w:t>
      </w:r>
      <w:r>
        <w:t>--</w:t>
      </w:r>
      <w:r>
        <w:rPr>
          <w:highlight w:val="yellow"/>
        </w:rPr>
        <w:t>GVSVI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KH---</w:t>
        <w:br/>
      </w:r>
    </w:p>
    <w:p>
      <w:r>
        <w:t>&gt;Q8VH16</w:t>
        <w:br/>
      </w:r>
    </w:p>
    <w:p>
      <w:r>
        <w:t>--------KALNT</w:t>
      </w:r>
      <w:r>
        <w:rPr>
          <w:highlight w:val="yellow"/>
        </w:rPr>
        <w:t>CVSHI</w:t>
      </w:r>
      <w:r>
        <w:t>C</w:t>
      </w:r>
      <w:r>
        <w:rPr>
          <w:highlight w:val="yellow"/>
        </w:rPr>
        <w:t>AVLIF</w:t>
      </w:r>
      <w:r>
        <w:rPr>
          <w:highlight w:val="yellow"/>
        </w:rPr>
        <w:t>Y</w:t>
      </w:r>
      <w:r>
        <w:rPr>
          <w:highlight w:val="yellow"/>
        </w:rPr>
        <w:t>VPII</w:t>
      </w:r>
      <w:r>
        <w:t>--</w:t>
      </w:r>
      <w:r>
        <w:rPr>
          <w:highlight w:val="yellow"/>
        </w:rPr>
        <w:t>ALASM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&gt;Q8VGZ8</w:t>
        <w:br/>
      </w:r>
    </w:p>
    <w:p>
      <w:r>
        <w:t>---------ALNT</w:t>
      </w:r>
      <w:r>
        <w:rPr>
          <w:highlight w:val="yellow"/>
        </w:rPr>
        <w:t>CASHI</w:t>
      </w:r>
      <w:r>
        <w:t>C</w:t>
      </w:r>
      <w:r>
        <w:rPr>
          <w:highlight w:val="yellow"/>
        </w:rPr>
        <w:t>AVLIL</w:t>
      </w:r>
      <w:r>
        <w:rPr>
          <w:highlight w:val="yellow"/>
        </w:rPr>
        <w:t>Y</w:t>
      </w:r>
      <w:r>
        <w:rPr>
          <w:highlight w:val="yellow"/>
        </w:rPr>
        <w:t>VPMI</w:t>
      </w:r>
      <w:r>
        <w:t>--</w:t>
      </w:r>
      <w:r>
        <w:rPr>
          <w:highlight w:val="yellow"/>
        </w:rPr>
        <w:t>GLSIV</w:t>
      </w:r>
      <w:r>
        <w:rPr>
          <w:highlight w:val="yellow"/>
        </w:rPr>
        <w:t>HR</w:t>
      </w:r>
      <w:r>
        <w:rPr>
          <w:highlight w:val="yellow"/>
        </w:rPr>
        <w:t>FA</w:t>
      </w:r>
      <w:r>
        <w:t>KHSSP</w:t>
        <w:br/>
      </w:r>
    </w:p>
    <w:p>
      <w:r>
        <w:t>&gt;Q9EQQ7</w:t>
        <w:br/>
      </w:r>
    </w:p>
    <w:p>
      <w:r>
        <w:t>---------ALNT</w:t>
      </w:r>
      <w:r>
        <w:rPr>
          <w:highlight w:val="yellow"/>
        </w:rPr>
        <w:t>CASHI</w:t>
      </w:r>
      <w:r>
        <w:t>C</w:t>
      </w:r>
      <w:r>
        <w:rPr>
          <w:highlight w:val="yellow"/>
        </w:rPr>
        <w:t>AVLIL</w:t>
      </w:r>
      <w:r>
        <w:rPr>
          <w:highlight w:val="yellow"/>
        </w:rPr>
        <w:t>Y</w:t>
      </w:r>
      <w:r>
        <w:rPr>
          <w:highlight w:val="yellow"/>
        </w:rPr>
        <w:t>VPMI</w:t>
      </w:r>
      <w:r>
        <w:t>--</w:t>
      </w:r>
      <w:r>
        <w:rPr>
          <w:highlight w:val="yellow"/>
        </w:rPr>
        <w:t>GLSIV</w:t>
      </w:r>
      <w:r>
        <w:rPr>
          <w:highlight w:val="yellow"/>
        </w:rPr>
        <w:t>HR</w:t>
      </w:r>
      <w:r>
        <w:rPr>
          <w:highlight w:val="yellow"/>
        </w:rPr>
        <w:t>FA</w:t>
      </w:r>
      <w:r>
        <w:t>KHSSP</w:t>
        <w:br/>
      </w:r>
    </w:p>
    <w:p>
      <w:r>
        <w:t>&gt;Q8VH12</w:t>
        <w:br/>
      </w:r>
    </w:p>
    <w:p>
      <w:r>
        <w:t>---------ALNT</w:t>
      </w:r>
      <w:r>
        <w:rPr>
          <w:highlight w:val="yellow"/>
        </w:rPr>
        <w:t>CVSHI</w:t>
      </w:r>
      <w:r>
        <w:t>C</w:t>
      </w:r>
      <w:r>
        <w:rPr>
          <w:highlight w:val="yellow"/>
        </w:rPr>
        <w:t>AVLIF</w:t>
      </w:r>
      <w:r>
        <w:rPr>
          <w:highlight w:val="yellow"/>
        </w:rPr>
        <w:t>Y</w:t>
      </w:r>
      <w:r>
        <w:rPr>
          <w:highlight w:val="yellow"/>
        </w:rPr>
        <w:t>VPII</w:t>
      </w:r>
      <w:r>
        <w:t>--</w:t>
      </w:r>
      <w:r>
        <w:rPr>
          <w:highlight w:val="yellow"/>
        </w:rPr>
        <w:t>TLATM</w:t>
      </w:r>
      <w:r>
        <w:rPr>
          <w:highlight w:val="yellow"/>
        </w:rPr>
        <w:t>HR</w:t>
      </w:r>
      <w:r>
        <w:rPr>
          <w:highlight w:val="yellow"/>
        </w:rPr>
        <w:t>FA</w:t>
      </w:r>
      <w:r>
        <w:t>KHKSP</w:t>
        <w:br/>
      </w:r>
    </w:p>
    <w:p>
      <w:r>
        <w:t>&gt;Q8VH20</w:t>
        <w:br/>
      </w:r>
    </w:p>
    <w:p>
      <w:r>
        <w:t>---------ALNN</w:t>
      </w:r>
      <w:r>
        <w:rPr>
          <w:highlight w:val="yellow"/>
        </w:rPr>
        <w:t>CLSHM</w:t>
      </w:r>
      <w:r>
        <w:t>L</w:t>
      </w:r>
      <w:r>
        <w:rPr>
          <w:highlight w:val="yellow"/>
        </w:rPr>
        <w:t>AVLVL</w:t>
      </w:r>
      <w:r>
        <w:rPr>
          <w:highlight w:val="yellow"/>
        </w:rPr>
        <w:t>Y</w:t>
      </w:r>
      <w:r>
        <w:rPr>
          <w:highlight w:val="yellow"/>
        </w:rPr>
        <w:t>VPMV</w:t>
      </w:r>
      <w:r>
        <w:t>--</w:t>
      </w:r>
      <w:r>
        <w:rPr>
          <w:highlight w:val="yellow"/>
        </w:rPr>
        <w:t>GVSMT</w:t>
      </w:r>
      <w:r>
        <w:rPr>
          <w:highlight w:val="yellow"/>
        </w:rPr>
        <w:t>HR</w:t>
      </w:r>
      <w:r>
        <w:rPr>
          <w:highlight w:val="yellow"/>
        </w:rPr>
        <w:t>FA</w:t>
      </w:r>
      <w:r>
        <w:t>KHASP</w:t>
        <w:br/>
      </w:r>
    </w:p>
    <w:p>
      <w:r>
        <w:t>&gt;Q9EPN9</w:t>
        <w:br/>
      </w:r>
    </w:p>
    <w:p>
      <w:r>
        <w:t>---------ALNT</w:t>
      </w:r>
      <w:r>
        <w:rPr>
          <w:highlight w:val="yellow"/>
        </w:rPr>
        <w:t>CVSHI</w:t>
      </w:r>
      <w:r>
        <w:t>L</w:t>
      </w:r>
      <w:r>
        <w:rPr>
          <w:highlight w:val="yellow"/>
        </w:rPr>
        <w:t>AVLCF</w:t>
      </w:r>
      <w:r>
        <w:rPr>
          <w:highlight w:val="yellow"/>
        </w:rPr>
        <w:t>Y</w:t>
      </w:r>
      <w:r>
        <w:rPr>
          <w:highlight w:val="yellow"/>
        </w:rPr>
        <w:t>VPVL</w:t>
      </w:r>
      <w:r>
        <w:t>--</w:t>
      </w:r>
      <w:r>
        <w:rPr>
          <w:highlight w:val="yellow"/>
        </w:rPr>
        <w:t>GLSIV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QHTSP</w:t>
        <w:br/>
      </w:r>
    </w:p>
    <w:p>
      <w:r>
        <w:t>&gt;Q8VH17</w:t>
        <w:br/>
      </w:r>
    </w:p>
    <w:p>
      <w:r>
        <w:t>----QERLRALNT</w:t>
      </w:r>
      <w:r>
        <w:rPr>
          <w:highlight w:val="yellow"/>
        </w:rPr>
        <w:t>CISHI</w:t>
      </w:r>
      <w:r>
        <w:t>C</w:t>
      </w:r>
      <w:r>
        <w:rPr>
          <w:highlight w:val="yellow"/>
        </w:rPr>
        <w:t>AVLLF</w:t>
      </w:r>
      <w:r>
        <w:rPr>
          <w:highlight w:val="yellow"/>
        </w:rPr>
        <w:t>Y</w:t>
      </w:r>
      <w:r>
        <w:rPr>
          <w:highlight w:val="yellow"/>
        </w:rPr>
        <w:t>IPMI</w:t>
      </w:r>
      <w:r>
        <w:t>--</w:t>
      </w:r>
      <w:r>
        <w:rPr>
          <w:highlight w:val="yellow"/>
        </w:rPr>
        <w:t>GLSLV</w:t>
      </w:r>
      <w:r>
        <w:rPr>
          <w:highlight w:val="yellow"/>
        </w:rPr>
        <w:t>HR</w:t>
      </w:r>
      <w:r>
        <w:rPr>
          <w:highlight w:val="yellow"/>
        </w:rPr>
        <w:t>F-</w:t>
      </w:r>
      <w:r>
        <w:t>-----</w:t>
        <w:br/>
      </w:r>
    </w:p>
    <w:p>
      <w:r>
        <w:t>&gt;Q8VGY8</w:t>
        <w:br/>
      </w:r>
    </w:p>
    <w:p>
      <w:r>
        <w:t>----EGRKKTLNT</w:t>
      </w:r>
      <w:r>
        <w:rPr>
          <w:highlight w:val="yellow"/>
        </w:rPr>
        <w:t>CVSHI</w:t>
      </w:r>
      <w:r>
        <w:t>C</w:t>
      </w:r>
      <w:r>
        <w:rPr>
          <w:highlight w:val="yellow"/>
        </w:rPr>
        <w:t>AVLIY</w:t>
      </w:r>
      <w:r>
        <w:rPr>
          <w:highlight w:val="yellow"/>
        </w:rPr>
        <w:t>Y</w:t>
      </w:r>
      <w:r>
        <w:rPr>
          <w:highlight w:val="yellow"/>
        </w:rPr>
        <w:t>VPMI</w:t>
      </w:r>
      <w:r>
        <w:t>--</w:t>
      </w:r>
      <w:r>
        <w:rPr>
          <w:highlight w:val="yellow"/>
        </w:rPr>
        <w:t>GVSVM</w:t>
      </w:r>
      <w:r>
        <w:rPr>
          <w:highlight w:val="yellow"/>
        </w:rPr>
        <w:t>HR</w:t>
      </w:r>
      <w:r>
        <w:rPr>
          <w:highlight w:val="yellow"/>
        </w:rPr>
        <w:t>V-</w:t>
      </w:r>
      <w:r>
        <w:t>-----</w:t>
        <w:br/>
      </w:r>
    </w:p>
    <w:p>
      <w:r>
        <w:t>&gt;Q8VBV9</w:t>
        <w:br/>
      </w:r>
    </w:p>
    <w:p>
      <w:r>
        <w:t>--------KAFGT</w:t>
      </w:r>
      <w:r>
        <w:rPr>
          <w:highlight w:val="yellow"/>
        </w:rPr>
        <w:t>CVSHI</w:t>
      </w:r>
      <w:r>
        <w:t>S</w:t>
      </w:r>
      <w:r>
        <w:rPr>
          <w:highlight w:val="yellow"/>
        </w:rPr>
        <w:t>VVLAF</w:t>
      </w:r>
      <w:r>
        <w:rPr>
          <w:highlight w:val="yellow"/>
        </w:rPr>
        <w:t>Y</w:t>
      </w:r>
      <w:r>
        <w:rPr>
          <w:highlight w:val="yellow"/>
        </w:rPr>
        <w:t>VPLI</w:t>
      </w:r>
      <w:r>
        <w:t>--</w:t>
      </w:r>
      <w:r>
        <w:rPr>
          <w:highlight w:val="yellow"/>
        </w:rPr>
        <w:t>GLSVV</w:t>
      </w:r>
      <w:r>
        <w:rPr>
          <w:highlight w:val="yellow"/>
        </w:rPr>
        <w:t>HR</w:t>
      </w:r>
      <w:r>
        <w:rPr>
          <w:highlight w:val="yellow"/>
        </w:rPr>
        <w:t>FG</w:t>
      </w:r>
      <w:r>
        <w:t>N----</w:t>
        <w:br/>
      </w:r>
    </w:p>
    <w:p>
      <w:r>
        <w:t>&gt;Q8VH21</w:t>
        <w:br/>
      </w:r>
    </w:p>
    <w:p>
      <w:r>
        <w:t>---------TLNT</w:t>
      </w:r>
      <w:r>
        <w:rPr>
          <w:highlight w:val="yellow"/>
        </w:rPr>
        <w:t>CVSHL</w:t>
      </w:r>
      <w:r>
        <w:t>C</w:t>
      </w:r>
      <w:r>
        <w:rPr>
          <w:highlight w:val="yellow"/>
        </w:rPr>
        <w:t>AVLIF</w:t>
      </w:r>
      <w:r>
        <w:rPr>
          <w:highlight w:val="yellow"/>
        </w:rPr>
        <w:t>Y</w:t>
      </w:r>
      <w:r>
        <w:rPr>
          <w:highlight w:val="yellow"/>
        </w:rPr>
        <w:t>VPKV</w:t>
      </w:r>
      <w:r>
        <w:t>--</w:t>
      </w:r>
      <w:r>
        <w:rPr>
          <w:highlight w:val="yellow"/>
        </w:rPr>
        <w:t>GVSMF</w:t>
      </w:r>
      <w:r>
        <w:rPr>
          <w:highlight w:val="yellow"/>
        </w:rPr>
        <w:t>AR</w:t>
      </w:r>
      <w:r>
        <w:rPr>
          <w:highlight w:val="yellow"/>
        </w:rPr>
        <w:t>YG</w:t>
      </w:r>
      <w:r>
        <w:t>RHAP-</w:t>
        <w:br/>
      </w:r>
    </w:p>
    <w:p>
      <w:r>
        <w:t>&gt;Q8VH13</w:t>
        <w:br/>
      </w:r>
    </w:p>
    <w:p>
      <w:r>
        <w:t>----RERLKVLST</w:t>
      </w:r>
      <w:r>
        <w:rPr>
          <w:highlight w:val="yellow"/>
        </w:rPr>
        <w:t>CVSHI</w:t>
      </w:r>
      <w:r>
        <w:t>C</w:t>
      </w:r>
      <w:r>
        <w:rPr>
          <w:highlight w:val="yellow"/>
        </w:rPr>
        <w:t>AVLIF</w:t>
      </w:r>
      <w:r>
        <w:rPr>
          <w:highlight w:val="yellow"/>
        </w:rPr>
        <w:t>Y</w:t>
      </w:r>
      <w:r>
        <w:rPr>
          <w:highlight w:val="yellow"/>
        </w:rPr>
        <w:t>VPVI</w:t>
      </w:r>
      <w:r>
        <w:t>--</w:t>
      </w:r>
      <w:r>
        <w:rPr>
          <w:highlight w:val="yellow"/>
        </w:rPr>
        <w:t>SLAVI</w:t>
      </w:r>
      <w:r>
        <w:rPr>
          <w:highlight w:val="yellow"/>
        </w:rPr>
        <w:t>YR</w:t>
      </w:r>
      <w:r>
        <w:rPr>
          <w:highlight w:val="yellow"/>
        </w:rPr>
        <w:t>LA</w:t>
      </w:r>
      <w:r>
        <w:t>SR---</w:t>
        <w:br/>
      </w:r>
    </w:p>
    <w:p>
      <w:r>
        <w:t>&gt;Q8VG25</w:t>
        <w:br/>
      </w:r>
    </w:p>
    <w:p>
      <w:r>
        <w:t>----EERHKAFST</w:t>
      </w:r>
      <w:r>
        <w:rPr>
          <w:highlight w:val="yellow"/>
        </w:rPr>
        <w:t>CVSHI</w:t>
      </w:r>
      <w:r>
        <w:t>A</w:t>
      </w:r>
      <w:r>
        <w:rPr>
          <w:highlight w:val="yellow"/>
        </w:rPr>
        <w:t>AVAVF</w:t>
      </w:r>
      <w:r>
        <w:rPr>
          <w:highlight w:val="yellow"/>
        </w:rPr>
        <w:t>Y</w:t>
      </w:r>
      <w:r>
        <w:rPr>
          <w:highlight w:val="yellow"/>
        </w:rPr>
        <w:t>IPTF</w:t>
      </w:r>
      <w:r>
        <w:t>--</w:t>
      </w:r>
      <w:r>
        <w:rPr>
          <w:highlight w:val="yellow"/>
        </w:rPr>
        <w:t>SLSL-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&gt;Q8VGZ7</w:t>
        <w:br/>
      </w:r>
    </w:p>
    <w:p>
      <w:r>
        <w:t>--TREAQAKAFGT</w:t>
      </w:r>
      <w:r>
        <w:rPr>
          <w:highlight w:val="yellow"/>
        </w:rPr>
        <w:t>CVSHV</w:t>
      </w:r>
      <w:r>
        <w:t>C</w:t>
      </w:r>
      <w:r>
        <w:rPr>
          <w:highlight w:val="yellow"/>
        </w:rPr>
        <w:t>AVFIF</w:t>
      </w:r>
      <w:r>
        <w:rPr>
          <w:highlight w:val="yellow"/>
        </w:rPr>
        <w:t>Y</w:t>
      </w:r>
      <w:r>
        <w:rPr>
          <w:highlight w:val="yellow"/>
        </w:rPr>
        <w:t>VPFI</w:t>
      </w:r>
      <w:r>
        <w:t>--</w:t>
      </w:r>
      <w:r>
        <w:rPr>
          <w:highlight w:val="yellow"/>
        </w:rPr>
        <w:t>GLSM-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&gt;Q8VGY4</w:t>
        <w:br/>
      </w:r>
    </w:p>
    <w:p>
      <w:r>
        <w:t>---------ALNT</w:t>
      </w:r>
      <w:r>
        <w:rPr>
          <w:highlight w:val="yellow"/>
        </w:rPr>
        <w:t>CLSHI</w:t>
      </w:r>
      <w:r>
        <w:t>F</w:t>
      </w:r>
      <w:r>
        <w:rPr>
          <w:highlight w:val="yellow"/>
        </w:rPr>
        <w:t>IVFIY</w:t>
      </w:r>
      <w:r>
        <w:rPr>
          <w:highlight w:val="yellow"/>
        </w:rPr>
        <w:t>Y</w:t>
      </w:r>
      <w:r>
        <w:rPr>
          <w:highlight w:val="yellow"/>
        </w:rPr>
        <w:t>GPLL</w:t>
      </w:r>
      <w:r>
        <w:t>--</w:t>
      </w:r>
      <w:r>
        <w:rPr>
          <w:highlight w:val="yellow"/>
        </w:rPr>
        <w:t>AITVM</w:t>
      </w:r>
      <w:r>
        <w:rPr>
          <w:highlight w:val="yellow"/>
        </w:rPr>
        <w:t>HR</w:t>
      </w:r>
      <w:r>
        <w:rPr>
          <w:highlight w:val="yellow"/>
        </w:rPr>
        <w:t>IS</w:t>
      </w:r>
      <w:r>
        <w:t>RRSSP</w:t>
        <w:br/>
      </w:r>
    </w:p>
    <w:p>
      <w:r>
        <w:t>&gt;Q8VG47</w:t>
        <w:br/>
      </w:r>
    </w:p>
    <w:p>
      <w:r>
        <w:t>-----SRRKALST</w:t>
      </w:r>
      <w:r>
        <w:rPr>
          <w:highlight w:val="yellow"/>
        </w:rPr>
        <w:t>CGSHI</w:t>
      </w:r>
      <w:r>
        <w:t>T</w:t>
      </w:r>
      <w:r>
        <w:rPr>
          <w:highlight w:val="yellow"/>
        </w:rPr>
        <w:t>VVFMF</w:t>
      </w:r>
      <w:r>
        <w:rPr>
          <w:highlight w:val="yellow"/>
        </w:rPr>
        <w:t>F</w:t>
      </w:r>
      <w:r>
        <w:rPr>
          <w:highlight w:val="yellow"/>
        </w:rPr>
        <w:t>LPLI</w:t>
      </w:r>
      <w:r>
        <w:t>--</w:t>
      </w:r>
      <w:r>
        <w:rPr>
          <w:highlight w:val="yellow"/>
        </w:rPr>
        <w:t>FTYVP</w:t>
      </w:r>
      <w:r>
        <w:rPr>
          <w:highlight w:val="yellow"/>
        </w:rPr>
        <w:t>MG</w:t>
      </w:r>
      <w:r>
        <w:rPr>
          <w:highlight w:val="yellow"/>
        </w:rPr>
        <w:t>D-</w:t>
      </w:r>
      <w:r>
        <w:t>-----</w:t>
        <w:br/>
      </w:r>
    </w:p>
    <w:p>
      <w:r>
        <w:t>&gt;Q8VGQ7</w:t>
        <w:br/>
      </w:r>
    </w:p>
    <w:p>
      <w:r>
        <w:t>-------GKAFST</w:t>
      </w:r>
      <w:r>
        <w:rPr>
          <w:highlight w:val="yellow"/>
        </w:rPr>
        <w:t>CASHF</w:t>
      </w:r>
      <w:r>
        <w:t>F</w:t>
      </w:r>
      <w:r>
        <w:rPr>
          <w:highlight w:val="yellow"/>
        </w:rPr>
        <w:t>SVSIF</w:t>
      </w:r>
      <w:r>
        <w:rPr>
          <w:highlight w:val="yellow"/>
        </w:rPr>
        <w:t>Y</w:t>
      </w:r>
      <w:r>
        <w:rPr>
          <w:highlight w:val="yellow"/>
        </w:rPr>
        <w:t>ICLL</w:t>
      </w:r>
      <w:r>
        <w:t>--</w:t>
      </w:r>
      <w:r>
        <w:rPr>
          <w:highlight w:val="yellow"/>
        </w:rPr>
        <w:t>-MYIG</w:t>
      </w:r>
      <w:r>
        <w:rPr>
          <w:highlight w:val="yellow"/>
        </w:rPr>
        <w:t>PS</w:t>
      </w:r>
      <w:r>
        <w:rPr>
          <w:highlight w:val="yellow"/>
        </w:rPr>
        <w:t>KN</w:t>
      </w:r>
      <w:r>
        <w:t>-----</w:t>
        <w:br/>
      </w:r>
    </w:p>
    <w:p>
      <w:r>
        <w:t>&gt;Q7TRN8</w:t>
        <w:br/>
      </w:r>
    </w:p>
    <w:p>
      <w:r>
        <w:t>----GAVAKALST</w:t>
      </w:r>
      <w:r>
        <w:rPr>
          <w:highlight w:val="yellow"/>
        </w:rPr>
        <w:t>CGSHF</w:t>
      </w:r>
      <w:r>
        <w:t>-</w:t>
      </w:r>
      <w:r>
        <w:rPr>
          <w:highlight w:val="yellow"/>
        </w:rPr>
        <w:t>ILILF</w:t>
      </w:r>
      <w:r>
        <w:rPr>
          <w:highlight w:val="yellow"/>
        </w:rPr>
        <w:t>F</w:t>
      </w:r>
      <w:r>
        <w:rPr>
          <w:highlight w:val="yellow"/>
        </w:rPr>
        <w:t>STVL</w:t>
      </w:r>
      <w:r>
        <w:t>--</w:t>
      </w:r>
      <w:r>
        <w:rPr>
          <w:highlight w:val="yellow"/>
        </w:rPr>
        <w:t>LVLVI</w:t>
      </w:r>
      <w:r>
        <w:rPr>
          <w:highlight w:val="yellow"/>
        </w:rPr>
        <w:t>TN</w:t>
      </w:r>
      <w:r>
        <w:rPr>
          <w:highlight w:val="yellow"/>
        </w:rPr>
        <w:t>LA</w:t>
      </w:r>
      <w:r>
        <w:t>R----</w:t>
        <w:br/>
      </w:r>
    </w:p>
    <w:p>
      <w:r>
        <w:t>&gt;Q8VGV1</w:t>
        <w:br/>
      </w:r>
    </w:p>
    <w:p>
      <w:r>
        <w:t>IKAEGAVAKALST</w:t>
      </w:r>
      <w:r>
        <w:rPr>
          <w:highlight w:val="yellow"/>
        </w:rPr>
        <w:t>CGSHF</w:t>
      </w:r>
      <w:r>
        <w:t>-</w:t>
      </w:r>
      <w:r>
        <w:rPr>
          <w:highlight w:val="yellow"/>
        </w:rPr>
        <w:t>ILILF</w:t>
      </w:r>
      <w:r>
        <w:rPr>
          <w:highlight w:val="yellow"/>
        </w:rPr>
        <w:t>F</w:t>
      </w:r>
      <w:r>
        <w:rPr>
          <w:highlight w:val="yellow"/>
        </w:rPr>
        <w:t>STVL</w:t>
      </w:r>
      <w:r>
        <w:t>--</w:t>
      </w:r>
      <w:r>
        <w:rPr>
          <w:highlight w:val="yellow"/>
        </w:rPr>
        <w:t>LVLVI</w:t>
      </w:r>
      <w:r>
        <w:rPr>
          <w:highlight w:val="yellow"/>
        </w:rPr>
        <w:t>TN</w:t>
      </w:r>
      <w:r>
        <w:rPr>
          <w:highlight w:val="yellow"/>
        </w:rPr>
        <w:t>LA</w:t>
      </w:r>
      <w:r>
        <w:t>R----</w:t>
        <w:br/>
      </w:r>
    </w:p>
    <w:p>
      <w:r>
        <w:t>&gt;Q8VGV0</w:t>
        <w:br/>
      </w:r>
    </w:p>
    <w:p>
      <w:r>
        <w:t>----GAVAKALST</w:t>
      </w:r>
      <w:r>
        <w:rPr>
          <w:highlight w:val="yellow"/>
        </w:rPr>
        <w:t>CGSHF</w:t>
      </w:r>
      <w:r>
        <w:t>-</w:t>
      </w:r>
      <w:r>
        <w:rPr>
          <w:highlight w:val="yellow"/>
        </w:rPr>
        <w:t>ILILF</w:t>
      </w:r>
      <w:r>
        <w:rPr>
          <w:highlight w:val="yellow"/>
        </w:rPr>
        <w:t>F</w:t>
      </w:r>
      <w:r>
        <w:rPr>
          <w:highlight w:val="yellow"/>
        </w:rPr>
        <w:t>STIL</w:t>
      </w:r>
      <w:r>
        <w:t>--</w:t>
      </w:r>
      <w:r>
        <w:rPr>
          <w:highlight w:val="yellow"/>
        </w:rPr>
        <w:t>LVFIL</w:t>
      </w:r>
      <w:r>
        <w:rPr>
          <w:highlight w:val="yellow"/>
        </w:rPr>
        <w:t>TH</w:t>
      </w:r>
      <w:r>
        <w:rPr>
          <w:highlight w:val="yellow"/>
        </w:rPr>
        <w:t>VA</w:t>
      </w:r>
      <w:r>
        <w:t>K----</w:t>
        <w:br/>
      </w:r>
    </w:p>
    <w:p>
      <w:r>
        <w:t>&gt;Q7TRP7</w:t>
        <w:br/>
      </w:r>
    </w:p>
    <w:p>
      <w:r>
        <w:t>----------LNT</w:t>
      </w:r>
      <w:r>
        <w:rPr>
          <w:highlight w:val="yellow"/>
        </w:rPr>
        <w:t>CSSHL</w:t>
      </w:r>
      <w:r>
        <w:t>I</w:t>
      </w:r>
      <w:r>
        <w:rPr>
          <w:highlight w:val="yellow"/>
        </w:rPr>
        <w:t>LILFF</w:t>
      </w:r>
      <w:r>
        <w:rPr>
          <w:highlight w:val="yellow"/>
        </w:rPr>
        <w:t>Y</w:t>
      </w:r>
      <w:r>
        <w:rPr>
          <w:highlight w:val="yellow"/>
        </w:rPr>
        <w:t>TVVV</w:t>
      </w:r>
      <w:r>
        <w:t>--</w:t>
      </w:r>
      <w:r>
        <w:rPr>
          <w:highlight w:val="yellow"/>
        </w:rPr>
        <w:t>VISVT</w:t>
      </w:r>
      <w:r>
        <w:rPr>
          <w:highlight w:val="yellow"/>
        </w:rPr>
        <w:t>HL</w:t>
      </w:r>
      <w:r>
        <w:rPr>
          <w:highlight w:val="yellow"/>
        </w:rPr>
        <w:t>AE</w:t>
      </w:r>
      <w:r>
        <w:t>TKAT-</w:t>
        <w:br/>
      </w:r>
    </w:p>
    <w:p>
      <w:r>
        <w:t>&gt;Q7TRU7</w:t>
        <w:br/>
      </w:r>
    </w:p>
    <w:p>
      <w:r>
        <w:t>----------LNT</w:t>
      </w:r>
      <w:r>
        <w:rPr>
          <w:highlight w:val="yellow"/>
        </w:rPr>
        <w:t>CSSHL</w:t>
      </w:r>
      <w:r>
        <w:t>-</w:t>
      </w:r>
      <w:r>
        <w:rPr>
          <w:highlight w:val="yellow"/>
        </w:rPr>
        <w:t>ILTLF</w:t>
      </w:r>
      <w:r>
        <w:rPr>
          <w:highlight w:val="yellow"/>
        </w:rPr>
        <w:t>Y</w:t>
      </w:r>
      <w:r>
        <w:rPr>
          <w:highlight w:val="yellow"/>
        </w:rPr>
        <w:t>TVIV</w:t>
      </w:r>
      <w:r>
        <w:t>--</w:t>
      </w:r>
      <w:r>
        <w:rPr>
          <w:highlight w:val="yellow"/>
        </w:rPr>
        <w:t>VISVT</w:t>
      </w:r>
      <w:r>
        <w:rPr>
          <w:highlight w:val="yellow"/>
        </w:rPr>
        <w:t>HL</w:t>
      </w:r>
      <w:r>
        <w:rPr>
          <w:highlight w:val="yellow"/>
        </w:rPr>
        <w:t>SE</w:t>
      </w:r>
      <w:r>
        <w:t>TKAT-</w:t>
        <w:br/>
      </w:r>
    </w:p>
    <w:p>
      <w:r>
        <w:t>&gt;Q8VF83</w:t>
        <w:br/>
      </w:r>
    </w:p>
    <w:p>
      <w:r>
        <w:t>------TVNSGLI</w:t>
      </w:r>
      <w:r>
        <w:rPr>
          <w:highlight w:val="yellow"/>
        </w:rPr>
        <w:t>SVGSF</w:t>
      </w:r>
      <w:r>
        <w:t>L</w:t>
      </w:r>
      <w:r>
        <w:rPr>
          <w:highlight w:val="yellow"/>
        </w:rPr>
        <w:t>LLVIS</w:t>
      </w:r>
      <w:r>
        <w:rPr>
          <w:highlight w:val="yellow"/>
        </w:rPr>
        <w:t>Y</w:t>
      </w:r>
      <w:r>
        <w:rPr>
          <w:highlight w:val="yellow"/>
        </w:rPr>
        <w:t>IFIL</w:t>
      </w:r>
      <w:r>
        <w:t>--</w:t>
      </w:r>
      <w:r>
        <w:rPr>
          <w:highlight w:val="yellow"/>
        </w:rPr>
        <w:t>FTVWK</w:t>
      </w:r>
      <w:r>
        <w:rPr>
          <w:highlight w:val="yellow"/>
        </w:rPr>
        <w:t>HS</w:t>
      </w:r>
      <w:r>
        <w:rPr>
          <w:highlight w:val="yellow"/>
        </w:rPr>
        <w:t>S-</w:t>
      </w:r>
      <w:r>
        <w:t>-----</w:t>
        <w:br/>
      </w:r>
    </w:p>
    <w:p>
      <w:r>
        <w:t>&gt;Q8VFV4</w:t>
        <w:br/>
      </w:r>
    </w:p>
    <w:p>
      <w:r>
        <w:t>---VLKFVIAVIF</w:t>
      </w:r>
      <w:r>
        <w:rPr>
          <w:highlight w:val="yellow"/>
        </w:rPr>
        <w:t>GVASV</w:t>
      </w:r>
      <w:r>
        <w:t>I</w:t>
      </w:r>
      <w:r>
        <w:rPr>
          <w:highlight w:val="yellow"/>
        </w:rPr>
        <w:t>VILIS</w:t>
      </w:r>
      <w:r>
        <w:rPr>
          <w:highlight w:val="yellow"/>
        </w:rPr>
        <w:t>Y</w:t>
      </w:r>
      <w:r>
        <w:rPr>
          <w:highlight w:val="yellow"/>
        </w:rPr>
        <w:t>GYII</w:t>
      </w:r>
      <w:r>
        <w:t>G-</w:t>
      </w:r>
      <w:r>
        <w:rPr>
          <w:highlight w:val="yellow"/>
        </w:rPr>
        <w:t>TILN-</w:t>
      </w:r>
      <w:r>
        <w:rPr>
          <w:highlight w:val="yellow"/>
        </w:rPr>
        <w:t>--</w:t>
      </w:r>
      <w:r>
        <w:rPr>
          <w:highlight w:val="yellow"/>
        </w:rPr>
        <w:t>--</w:t>
      </w:r>
      <w:r>
        <w:t>-----</w:t>
        <w:br/>
      </w:r>
    </w:p>
    <w:p>
      <w:r>
        <w:t>&gt;Q9EQ90</w:t>
        <w:br/>
      </w:r>
    </w:p>
    <w:p>
      <w:r>
        <w:t>---------ATLN</w:t>
      </w:r>
      <w:r>
        <w:rPr>
          <w:highlight w:val="yellow"/>
        </w:rPr>
        <w:t>VFIPV</w:t>
      </w:r>
      <w:r>
        <w:t>L</w:t>
      </w:r>
      <w:r>
        <w:rPr>
          <w:highlight w:val="yellow"/>
        </w:rPr>
        <w:t>TIITS</w:t>
      </w:r>
      <w:r>
        <w:rPr>
          <w:highlight w:val="yellow"/>
        </w:rPr>
        <w:t>Y</w:t>
      </w:r>
      <w:r>
        <w:rPr>
          <w:highlight w:val="yellow"/>
        </w:rPr>
        <w:t>IFII</w:t>
      </w:r>
      <w:r>
        <w:t>A-</w:t>
      </w:r>
      <w:r>
        <w:rPr>
          <w:highlight w:val="yellow"/>
        </w:rPr>
        <w:t>TILCI</w:t>
      </w:r>
      <w:r>
        <w:rPr>
          <w:highlight w:val="yellow"/>
        </w:rPr>
        <w:t>HS</w:t>
      </w:r>
      <w:r>
        <w:rPr>
          <w:highlight w:val="yellow"/>
        </w:rPr>
        <w:t>RE</w:t>
      </w:r>
      <w:r>
        <w:t>GK---</w:t>
        <w:br/>
      </w:r>
    </w:p>
    <w:p>
      <w:r>
        <w:t>&gt;Q9EQ91</w:t>
        <w:br/>
      </w:r>
    </w:p>
    <w:p>
      <w:r>
        <w:t>-NEILILVIATLN</w:t>
      </w:r>
      <w:r>
        <w:rPr>
          <w:highlight w:val="yellow"/>
        </w:rPr>
        <w:t>VFIPV</w:t>
      </w:r>
      <w:r>
        <w:t>M</w:t>
      </w:r>
      <w:r>
        <w:rPr>
          <w:highlight w:val="yellow"/>
        </w:rPr>
        <w:t>TIITS</w:t>
      </w:r>
      <w:r>
        <w:rPr>
          <w:highlight w:val="yellow"/>
        </w:rPr>
        <w:t>Y</w:t>
      </w:r>
      <w:r>
        <w:rPr>
          <w:highlight w:val="yellow"/>
        </w:rPr>
        <w:t>IFII</w:t>
      </w:r>
      <w:r>
        <w:t>A-</w:t>
      </w:r>
      <w:r>
        <w:rPr>
          <w:highlight w:val="yellow"/>
        </w:rPr>
        <w:t>TILYI</w:t>
      </w:r>
      <w:r>
        <w:rPr>
          <w:highlight w:val="yellow"/>
        </w:rPr>
        <w:t>HS</w:t>
      </w:r>
      <w:r>
        <w:rPr>
          <w:highlight w:val="yellow"/>
        </w:rPr>
        <w:t>SE</w:t>
      </w:r>
      <w:r>
        <w:t>G----</w:t>
        <w:br/>
      </w:r>
    </w:p>
    <w:p>
      <w:r>
        <w:t>&gt;Q8VG40</w:t>
        <w:br/>
      </w:r>
    </w:p>
    <w:p>
      <w:r>
        <w:t>------------N</w:t>
      </w:r>
      <w:r>
        <w:rPr>
          <w:highlight w:val="yellow"/>
        </w:rPr>
        <w:t>EICSL</w:t>
      </w:r>
      <w:r>
        <w:t>L</w:t>
      </w:r>
      <w:r>
        <w:rPr>
          <w:highlight w:val="yellow"/>
        </w:rPr>
        <w:t>IIIVS</w:t>
      </w:r>
      <w:r>
        <w:rPr>
          <w:highlight w:val="yellow"/>
        </w:rPr>
        <w:t>Y</w:t>
      </w:r>
      <w:r>
        <w:rPr>
          <w:highlight w:val="yellow"/>
        </w:rPr>
        <w:t>VVIF</w:t>
      </w:r>
      <w:r>
        <w:t>T-</w:t>
      </w:r>
      <w:r>
        <w:rPr>
          <w:highlight w:val="yellow"/>
        </w:rPr>
        <w:t>TVIKI</w:t>
      </w:r>
      <w:r>
        <w:rPr>
          <w:highlight w:val="yellow"/>
        </w:rPr>
        <w:t>PT</w:t>
      </w:r>
      <w:r>
        <w:rPr>
          <w:highlight w:val="yellow"/>
        </w:rPr>
        <w:t>KG</w:t>
      </w:r>
      <w:r>
        <w:t>ALQ--</w:t>
        <w:br/>
      </w:r>
    </w:p>
    <w:p>
      <w:r>
        <w:t>&gt;Q8VH18</w:t>
        <w:br/>
      </w:r>
    </w:p>
    <w:p>
      <w:r>
        <w:t>-------SVPMAS</w:t>
      </w:r>
      <w:r>
        <w:rPr>
          <w:highlight w:val="yellow"/>
        </w:rPr>
        <w:t>VLVDV</w:t>
      </w:r>
      <w:r>
        <w:t>A</w:t>
      </w:r>
      <w:r>
        <w:rPr>
          <w:highlight w:val="yellow"/>
        </w:rPr>
        <w:t>LIGIS</w:t>
      </w:r>
      <w:r>
        <w:rPr>
          <w:highlight w:val="yellow"/>
        </w:rPr>
        <w:t>Y</w:t>
      </w:r>
      <w:r>
        <w:rPr>
          <w:highlight w:val="yellow"/>
        </w:rPr>
        <w:t>TLIL</w:t>
      </w:r>
      <w:r>
        <w:t>Q-</w:t>
      </w:r>
      <w:r>
        <w:rPr>
          <w:highlight w:val="yellow"/>
        </w:rPr>
        <w:t>AVFRL</w:t>
      </w:r>
      <w:r>
        <w:rPr>
          <w:highlight w:val="yellow"/>
        </w:rPr>
        <w:t>PS</w:t>
      </w:r>
      <w:r>
        <w:rPr>
          <w:highlight w:val="yellow"/>
        </w:rPr>
        <w:t>Q-</w:t>
      </w:r>
      <w:r>
        <w:t>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
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Sulfur TM3 Important Residues</w:t>
      </w:r>
    </w:p>
    <w:p>
      <w:r>
        <w:t>&gt;Q7TRE5</w:t>
        <w:br/>
      </w:r>
    </w:p>
    <w:p>
      <w:r>
        <w:t>--------------SHSGCMTQLFFFCF</w:t>
      </w:r>
      <w:r>
        <w:rPr>
          <w:highlight w:val="yellow"/>
        </w:rPr>
        <w:t>FVFSE</w:t>
      </w:r>
      <w:r/>
      <w:r>
        <w:rPr>
          <w:highlight w:val="yellow"/>
        </w:rPr>
        <w:t>TQLFF</w:t>
      </w:r>
      <w:r/>
      <w:r>
        <w:rPr>
          <w:highlight w:val="yellow"/>
        </w:rPr>
        <w:t>MTQLF</w:t>
      </w:r>
      <w:r>
        <w:t>FFCFFVF</w:t>
      </w:r>
      <w:r>
        <w:rPr>
          <w:highlight w:val="yellow"/>
        </w:rPr>
        <w:t>SESFI</w:t>
      </w:r>
      <w:r/>
      <w:r>
        <w:rPr>
          <w:highlight w:val="yellow"/>
        </w:rPr>
        <w:t>SGCMT</w:t>
      </w:r>
    </w:p>
    <w:p>
      <w:r>
        <w:t>&gt;Q7TRE6</w:t>
        <w:br/>
      </w:r>
    </w:p>
    <w:p>
      <w:r>
        <w:t>---------------HSGCMTQLFFFCF</w:t>
      </w:r>
      <w:r>
        <w:rPr>
          <w:highlight w:val="yellow"/>
        </w:rPr>
        <w:t>FVVSE</w:t>
      </w:r>
      <w:r/>
      <w:r>
        <w:rPr>
          <w:highlight w:val="yellow"/>
        </w:rPr>
        <w:t>TQLFF</w:t>
      </w:r>
      <w:r/>
      <w:r>
        <w:rPr>
          <w:highlight w:val="yellow"/>
        </w:rPr>
        <w:t>MTQLF</w:t>
      </w:r>
      <w:r>
        <w:t>FFCFFVV</w:t>
      </w:r>
      <w:r>
        <w:rPr>
          <w:highlight w:val="yellow"/>
        </w:rPr>
        <w:t>SESFI</w:t>
      </w:r>
      <w:r/>
      <w:r>
        <w:rPr>
          <w:highlight w:val="yellow"/>
        </w:rPr>
        <w:t>SGCMT</w:t>
      </w:r>
    </w:p>
    <w:p>
      <w:r>
        <w:t>&gt;Q8VF63</w:t>
        <w:br/>
      </w:r>
    </w:p>
    <w:p>
      <w:r>
        <w:t>--------------SHAECMTQLFFFCF</w:t>
      </w:r>
      <w:r>
        <w:rPr>
          <w:highlight w:val="yellow"/>
        </w:rPr>
        <w:t>FVIDE</w:t>
      </w:r>
      <w:r/>
      <w:r>
        <w:rPr>
          <w:highlight w:val="yellow"/>
        </w:rPr>
        <w:t>TQLFF</w:t>
      </w:r>
      <w:r/>
      <w:r>
        <w:rPr>
          <w:highlight w:val="yellow"/>
        </w:rPr>
        <w:t>MTQLF</w:t>
      </w:r>
      <w:r>
        <w:t>FFCFFVI</w:t>
      </w:r>
      <w:r>
        <w:rPr>
          <w:highlight w:val="yellow"/>
        </w:rPr>
        <w:t>DECYI</w:t>
      </w:r>
      <w:r/>
      <w:r>
        <w:rPr>
          <w:highlight w:val="yellow"/>
        </w:rPr>
        <w:t>AECMT</w:t>
      </w:r>
    </w:p>
    <w:p>
      <w:r>
        <w:t>&gt;Q9EQA5</w:t>
        <w:br/>
      </w:r>
    </w:p>
    <w:p>
      <w:r>
        <w:t>--------------SHAECMTQLFFFCF</w:t>
      </w:r>
      <w:r>
        <w:rPr>
          <w:highlight w:val="yellow"/>
        </w:rPr>
        <w:t>FVIDE</w:t>
      </w:r>
      <w:r/>
      <w:r>
        <w:rPr>
          <w:highlight w:val="yellow"/>
        </w:rPr>
        <w:t>TQLFF</w:t>
      </w:r>
      <w:r/>
      <w:r>
        <w:rPr>
          <w:highlight w:val="yellow"/>
        </w:rPr>
        <w:t>MTQLF</w:t>
      </w:r>
      <w:r>
        <w:t>FFCFFVI</w:t>
      </w:r>
      <w:r>
        <w:rPr>
          <w:highlight w:val="yellow"/>
        </w:rPr>
        <w:t>DECYI</w:t>
      </w:r>
      <w:r/>
      <w:r>
        <w:rPr>
          <w:highlight w:val="yellow"/>
        </w:rPr>
        <w:t>AECMT</w:t>
      </w:r>
    </w:p>
    <w:p>
      <w:r>
        <w:t>&gt;Q9EQA6</w:t>
        <w:br/>
      </w:r>
    </w:p>
    <w:p>
      <w:r>
        <w:t>--------------SHAECMTQLFFFAF</w:t>
      </w:r>
      <w:r>
        <w:rPr>
          <w:highlight w:val="yellow"/>
        </w:rPr>
        <w:t>FVIDE</w:t>
      </w:r>
      <w:r/>
      <w:r>
        <w:rPr>
          <w:highlight w:val="yellow"/>
        </w:rPr>
        <w:t>TQLFF</w:t>
      </w:r>
      <w:r/>
      <w:r>
        <w:rPr>
          <w:highlight w:val="yellow"/>
        </w:rPr>
        <w:t>MTQLF</w:t>
      </w:r>
      <w:r>
        <w:t>FFAFFVI</w:t>
      </w:r>
      <w:r>
        <w:rPr>
          <w:highlight w:val="yellow"/>
        </w:rPr>
        <w:t>DECYI</w:t>
      </w:r>
      <w:r/>
      <w:r>
        <w:rPr>
          <w:highlight w:val="yellow"/>
        </w:rPr>
        <w:t>AECMT</w:t>
      </w:r>
    </w:p>
    <w:p>
      <w:r>
        <w:t>&gt;Q8VG90</w:t>
        <w:br/>
      </w:r>
    </w:p>
    <w:p>
      <w:r>
        <w:t>--------------SHAECMTQLFFFAF</w:t>
      </w:r>
      <w:r>
        <w:rPr>
          <w:highlight w:val="yellow"/>
        </w:rPr>
        <w:t>FVIDE</w:t>
      </w:r>
      <w:r/>
      <w:r>
        <w:rPr>
          <w:highlight w:val="yellow"/>
        </w:rPr>
        <w:t>TQLFF</w:t>
      </w:r>
      <w:r/>
      <w:r>
        <w:rPr>
          <w:highlight w:val="yellow"/>
        </w:rPr>
        <w:t>MTQLF</w:t>
      </w:r>
      <w:r>
        <w:t>FFAFFVI</w:t>
      </w:r>
      <w:r>
        <w:rPr>
          <w:highlight w:val="yellow"/>
        </w:rPr>
        <w:t>DECCI</w:t>
      </w:r>
      <w:r/>
      <w:r>
        <w:rPr>
          <w:highlight w:val="yellow"/>
        </w:rPr>
        <w:t>AECMT</w:t>
      </w:r>
    </w:p>
    <w:p>
      <w:r>
        <w:t>&gt;Q8VF64</w:t>
        <w:br/>
      </w:r>
    </w:p>
    <w:p>
      <w:r>
        <w:t>--------------SHAECMTQHFFFCF</w:t>
      </w:r>
      <w:r>
        <w:rPr>
          <w:highlight w:val="yellow"/>
        </w:rPr>
        <w:t>FVIDE</w:t>
      </w:r>
      <w:r/>
      <w:r>
        <w:rPr>
          <w:highlight w:val="yellow"/>
        </w:rPr>
        <w:t>TQHFF</w:t>
      </w:r>
      <w:r/>
      <w:r>
        <w:rPr>
          <w:highlight w:val="yellow"/>
        </w:rPr>
        <w:t>MTQHF</w:t>
      </w:r>
      <w:r>
        <w:t>FFCFFVI</w:t>
      </w:r>
      <w:r>
        <w:rPr>
          <w:highlight w:val="yellow"/>
        </w:rPr>
        <w:t>DECYI</w:t>
      </w:r>
      <w:r/>
      <w:r>
        <w:rPr>
          <w:highlight w:val="yellow"/>
        </w:rPr>
        <w:t>AECMT</w:t>
      </w:r>
    </w:p>
    <w:p>
      <w:r>
        <w:t>&gt;Q8VG50</w:t>
        <w:br/>
      </w:r>
    </w:p>
    <w:p>
      <w:r>
        <w:t>-----------------GCMTQLYFYCF</w:t>
      </w:r>
      <w:r>
        <w:rPr>
          <w:highlight w:val="yellow"/>
        </w:rPr>
        <w:t>FVSAE</w:t>
      </w:r>
      <w:r/>
      <w:r>
        <w:rPr>
          <w:highlight w:val="yellow"/>
        </w:rPr>
        <w:t>TQLYF</w:t>
      </w:r>
      <w:r/>
      <w:r>
        <w:rPr>
          <w:highlight w:val="yellow"/>
        </w:rPr>
        <w:t>MTQLY</w:t>
      </w:r>
      <w:r>
        <w:t>FYCFFVS</w:t>
      </w:r>
      <w:r>
        <w:rPr>
          <w:highlight w:val="yellow"/>
        </w:rPr>
        <w:t>AECYV</w:t>
      </w:r>
      <w:r/>
      <w:r>
        <w:rPr>
          <w:highlight w:val="yellow"/>
        </w:rPr>
        <w:t>-GCMT</w:t>
      </w:r>
    </w:p>
    <w:p>
      <w:r>
        <w:t>&gt;Q8VG76</w:t>
        <w:br/>
      </w:r>
    </w:p>
    <w:p>
      <w:r>
        <w:t>-----------------GCMTQLYFFCF</w:t>
      </w:r>
      <w:r>
        <w:rPr>
          <w:highlight w:val="yellow"/>
        </w:rPr>
        <w:t>FVISE</w:t>
      </w:r>
      <w:r/>
      <w:r>
        <w:rPr>
          <w:highlight w:val="yellow"/>
        </w:rPr>
        <w:t>TQLYF</w:t>
      </w:r>
      <w:r/>
      <w:r>
        <w:rPr>
          <w:highlight w:val="yellow"/>
        </w:rPr>
        <w:t>MTQLY</w:t>
      </w:r>
      <w:r>
        <w:t>FFCFFVI</w:t>
      </w:r>
      <w:r>
        <w:rPr>
          <w:highlight w:val="yellow"/>
        </w:rPr>
        <w:t>SECYV</w:t>
      </w:r>
      <w:r/>
      <w:r>
        <w:rPr>
          <w:highlight w:val="yellow"/>
        </w:rPr>
        <w:t>-GCMT</w:t>
      </w:r>
    </w:p>
    <w:p>
      <w:r>
        <w:t>&gt;Q8VG53</w:t>
        <w:br/>
      </w:r>
    </w:p>
    <w:p>
      <w:r>
        <w:t>-----------------ECMSQLYFFCF</w:t>
      </w:r>
      <w:r>
        <w:rPr>
          <w:highlight w:val="yellow"/>
        </w:rPr>
        <w:t>FVISE</w:t>
      </w:r>
      <w:r/>
      <w:r>
        <w:rPr>
          <w:highlight w:val="yellow"/>
        </w:rPr>
        <w:t>SQLYF</w:t>
      </w:r>
      <w:r/>
      <w:r>
        <w:rPr>
          <w:highlight w:val="yellow"/>
        </w:rPr>
        <w:t>MSQLY</w:t>
      </w:r>
      <w:r>
        <w:t>FFCFFVI</w:t>
      </w:r>
      <w:r>
        <w:rPr>
          <w:highlight w:val="yellow"/>
        </w:rPr>
        <w:t>SECYV</w:t>
      </w:r>
      <w:r/>
      <w:r>
        <w:rPr>
          <w:highlight w:val="yellow"/>
        </w:rPr>
        <w:t>-ECMS</w:t>
      </w:r>
    </w:p>
    <w:p>
      <w:r>
        <w:t>&gt;Q9EQB2</w:t>
        <w:br/>
      </w:r>
    </w:p>
    <w:p>
      <w:r>
        <w:t>--------------SFRGCMTQLFFFCV</w:t>
      </w:r>
      <w:r>
        <w:rPr>
          <w:highlight w:val="yellow"/>
        </w:rPr>
        <w:t>FINAE</w:t>
      </w:r>
      <w:r/>
      <w:r>
        <w:rPr>
          <w:highlight w:val="yellow"/>
        </w:rPr>
        <w:t>TQLFF</w:t>
      </w:r>
      <w:r/>
      <w:r>
        <w:rPr>
          <w:highlight w:val="yellow"/>
        </w:rPr>
        <w:t>MTQLF</w:t>
      </w:r>
      <w:r>
        <w:t>FFCVFIN</w:t>
      </w:r>
      <w:r>
        <w:rPr>
          <w:highlight w:val="yellow"/>
        </w:rPr>
        <w:t>AESYV</w:t>
      </w:r>
      <w:r/>
      <w:r>
        <w:rPr>
          <w:highlight w:val="yellow"/>
        </w:rPr>
        <w:t>RGCMT</w:t>
      </w:r>
    </w:p>
    <w:p>
      <w:r>
        <w:t>&gt;Q8VF78</w:t>
        <w:br/>
      </w:r>
    </w:p>
    <w:p>
      <w:r>
        <w:t>-----------------ECMTQLYFFLA</w:t>
      </w:r>
      <w:r>
        <w:rPr>
          <w:highlight w:val="yellow"/>
        </w:rPr>
        <w:t>FVISE</w:t>
      </w:r>
      <w:r/>
      <w:r>
        <w:rPr>
          <w:highlight w:val="yellow"/>
        </w:rPr>
        <w:t>TQLYF</w:t>
      </w:r>
      <w:r/>
      <w:r>
        <w:rPr>
          <w:highlight w:val="yellow"/>
        </w:rPr>
        <w:t>MTQLY</w:t>
      </w:r>
      <w:r>
        <w:t>FFLAFVI</w:t>
      </w:r>
      <w:r>
        <w:rPr>
          <w:highlight w:val="yellow"/>
        </w:rPr>
        <w:t>SECHM</w:t>
      </w:r>
      <w:r/>
      <w:r>
        <w:rPr>
          <w:highlight w:val="yellow"/>
        </w:rPr>
        <w:t>-ECMT</w:t>
      </w:r>
    </w:p>
    <w:p>
      <w:r>
        <w:t>&gt;Q8VFN3</w:t>
        <w:br/>
      </w:r>
    </w:p>
    <w:p>
      <w:r>
        <w:t>-----------------ECMTQLYFFVT</w:t>
      </w:r>
      <w:r>
        <w:rPr>
          <w:highlight w:val="yellow"/>
        </w:rPr>
        <w:t>FAIAE</w:t>
      </w:r>
      <w:r/>
      <w:r>
        <w:rPr>
          <w:highlight w:val="yellow"/>
        </w:rPr>
        <w:t>TQLYF</w:t>
      </w:r>
      <w:r/>
      <w:r>
        <w:rPr>
          <w:highlight w:val="yellow"/>
        </w:rPr>
        <w:t>MTQLY</w:t>
      </w:r>
      <w:r>
        <w:t>FFVTFAI</w:t>
      </w:r>
      <w:r>
        <w:rPr>
          <w:highlight w:val="yellow"/>
        </w:rPr>
        <w:t>AECHM</w:t>
      </w:r>
      <w:r/>
      <w:r>
        <w:rPr>
          <w:highlight w:val="yellow"/>
        </w:rPr>
        <w:t>-ECMT</w:t>
      </w:r>
    </w:p>
    <w:p>
      <w:r>
        <w:t>&gt;Q8VG89</w:t>
        <w:br/>
      </w:r>
    </w:p>
    <w:p>
      <w:r>
        <w:t>-----------------ECMTQLYFFVT</w:t>
      </w:r>
      <w:r>
        <w:rPr>
          <w:highlight w:val="yellow"/>
        </w:rPr>
        <w:t>FAIAE</w:t>
      </w:r>
      <w:r/>
      <w:r>
        <w:rPr>
          <w:highlight w:val="yellow"/>
        </w:rPr>
        <w:t>TQLYF</w:t>
      </w:r>
      <w:r/>
      <w:r>
        <w:rPr>
          <w:highlight w:val="yellow"/>
        </w:rPr>
        <w:t>MTQLY</w:t>
      </w:r>
      <w:r>
        <w:t>FFVTFAI</w:t>
      </w:r>
      <w:r>
        <w:rPr>
          <w:highlight w:val="yellow"/>
        </w:rPr>
        <w:t>AECHM</w:t>
      </w:r>
      <w:r/>
      <w:r>
        <w:rPr>
          <w:highlight w:val="yellow"/>
        </w:rPr>
        <w:t>-ECMT</w:t>
      </w:r>
    </w:p>
    <w:p>
      <w:r>
        <w:t>&gt;Q8VFN5</w:t>
        <w:br/>
      </w:r>
    </w:p>
    <w:p>
      <w:r>
        <w:t>---------------YPECMTQLYCFLV</w:t>
      </w:r>
      <w:r>
        <w:rPr>
          <w:highlight w:val="yellow"/>
        </w:rPr>
        <w:t>FAIAE</w:t>
      </w:r>
      <w:r/>
      <w:r>
        <w:rPr>
          <w:highlight w:val="yellow"/>
        </w:rPr>
        <w:t>TQLYC</w:t>
      </w:r>
      <w:r/>
      <w:r>
        <w:rPr>
          <w:highlight w:val="yellow"/>
        </w:rPr>
        <w:t>MTQLY</w:t>
      </w:r>
      <w:r>
        <w:t>CFLVFAI</w:t>
      </w:r>
      <w:r>
        <w:rPr>
          <w:highlight w:val="yellow"/>
        </w:rPr>
        <w:t>AECHM</w:t>
      </w:r>
      <w:r/>
      <w:r>
        <w:rPr>
          <w:highlight w:val="yellow"/>
        </w:rPr>
        <w:t>PECMT</w:t>
      </w:r>
    </w:p>
    <w:p>
      <w:r>
        <w:t>&gt;Q9EQ96</w:t>
        <w:br/>
      </w:r>
    </w:p>
    <w:p>
      <w:r>
        <w:t>---------------YPECMTQLYFFSL</w:t>
      </w:r>
      <w:r>
        <w:rPr>
          <w:highlight w:val="yellow"/>
        </w:rPr>
        <w:t>FAIAE</w:t>
      </w:r>
      <w:r/>
      <w:r>
        <w:rPr>
          <w:highlight w:val="yellow"/>
        </w:rPr>
        <w:t>TQLYF</w:t>
      </w:r>
      <w:r/>
      <w:r>
        <w:rPr>
          <w:highlight w:val="yellow"/>
        </w:rPr>
        <w:t>MTQLY</w:t>
      </w:r>
      <w:r>
        <w:t>FFSLFAI</w:t>
      </w:r>
      <w:r>
        <w:rPr>
          <w:highlight w:val="yellow"/>
        </w:rPr>
        <w:t>AECHM</w:t>
      </w:r>
      <w:r/>
      <w:r>
        <w:rPr>
          <w:highlight w:val="yellow"/>
        </w:rPr>
        <w:t>PECMT</w:t>
      </w:r>
    </w:p>
    <w:p>
      <w:r>
        <w:t>&gt;Q8VFD7</w:t>
        <w:br/>
      </w:r>
    </w:p>
    <w:p>
      <w:r>
        <w:t>--------------LYPECIAQFYFFCT</w:t>
      </w:r>
      <w:r>
        <w:rPr>
          <w:highlight w:val="yellow"/>
        </w:rPr>
        <w:t>FVVAK</w:t>
      </w:r>
      <w:r/>
      <w:r>
        <w:rPr>
          <w:highlight w:val="yellow"/>
        </w:rPr>
        <w:t>AQFYF</w:t>
      </w:r>
      <w:r/>
      <w:r>
        <w:rPr>
          <w:highlight w:val="yellow"/>
        </w:rPr>
        <w:t>IAQFY</w:t>
      </w:r>
      <w:r>
        <w:t>FFCTFVV</w:t>
      </w:r>
      <w:r>
        <w:rPr>
          <w:highlight w:val="yellow"/>
        </w:rPr>
        <w:t>AKCHM</w:t>
      </w:r>
      <w:r/>
      <w:r>
        <w:rPr>
          <w:highlight w:val="yellow"/>
        </w:rPr>
        <w:t>PECIA</w:t>
      </w:r>
    </w:p>
    <w:p>
      <w:r>
        <w:t>&gt;Q9EQ97</w:t>
        <w:br/>
      </w:r>
    </w:p>
    <w:p>
      <w:r>
        <w:t>--------------LYPECIAQFYFFCT</w:t>
      </w:r>
      <w:r>
        <w:rPr>
          <w:highlight w:val="yellow"/>
        </w:rPr>
        <w:t>FVVAE</w:t>
      </w:r>
      <w:r/>
      <w:r>
        <w:rPr>
          <w:highlight w:val="yellow"/>
        </w:rPr>
        <w:t>AQFYF</w:t>
      </w:r>
      <w:r/>
      <w:r>
        <w:rPr>
          <w:highlight w:val="yellow"/>
        </w:rPr>
        <w:t>IAQFY</w:t>
      </w:r>
      <w:r>
        <w:t>FFCTFVV</w:t>
      </w:r>
      <w:r>
        <w:rPr>
          <w:highlight w:val="yellow"/>
        </w:rPr>
        <w:t>AECHM</w:t>
      </w:r>
      <w:r/>
      <w:r>
        <w:rPr>
          <w:highlight w:val="yellow"/>
        </w:rPr>
        <w:t>PECIA</w:t>
      </w:r>
    </w:p>
    <w:p>
      <w:r>
        <w:t>&gt;Q9EQ93</w:t>
        <w:br/>
      </w:r>
    </w:p>
    <w:p>
      <w:r>
        <w:t>---------------YPQCIAQFYFFCA</w:t>
      </w:r>
      <w:r>
        <w:rPr>
          <w:highlight w:val="yellow"/>
        </w:rPr>
        <w:t>FAVSE</w:t>
      </w:r>
      <w:r/>
      <w:r>
        <w:rPr>
          <w:highlight w:val="yellow"/>
        </w:rPr>
        <w:t>AQFYF</w:t>
      </w:r>
      <w:r/>
      <w:r>
        <w:rPr>
          <w:highlight w:val="yellow"/>
        </w:rPr>
        <w:t>IAQFY</w:t>
      </w:r>
      <w:r>
        <w:t>FFCAFAV</w:t>
      </w:r>
      <w:r>
        <w:rPr>
          <w:highlight w:val="yellow"/>
        </w:rPr>
        <w:t>SECHM</w:t>
      </w:r>
      <w:r/>
      <w:r>
        <w:rPr>
          <w:highlight w:val="yellow"/>
        </w:rPr>
        <w:t>PQCIA</w:t>
      </w:r>
    </w:p>
    <w:p>
      <w:r>
        <w:t>&gt;Q9EQ98</w:t>
        <w:br/>
      </w:r>
    </w:p>
    <w:p>
      <w:r>
        <w:t>-----------------ECMTQLYFFLL</w:t>
      </w:r>
      <w:r>
        <w:rPr>
          <w:highlight w:val="yellow"/>
        </w:rPr>
        <w:t>LAISE</w:t>
      </w:r>
      <w:r/>
      <w:r>
        <w:rPr>
          <w:highlight w:val="yellow"/>
        </w:rPr>
        <w:t>TQLYF</w:t>
      </w:r>
      <w:r/>
      <w:r>
        <w:rPr>
          <w:highlight w:val="yellow"/>
        </w:rPr>
        <w:t>MTQLY</w:t>
      </w:r>
      <w:r>
        <w:t>FFLLLAI</w:t>
      </w:r>
      <w:r>
        <w:rPr>
          <w:highlight w:val="yellow"/>
        </w:rPr>
        <w:t>SEGYL</w:t>
      </w:r>
      <w:r/>
      <w:r>
        <w:rPr>
          <w:highlight w:val="yellow"/>
        </w:rPr>
        <w:t>-ECMT</w:t>
      </w:r>
    </w:p>
    <w:p>
      <w:r>
        <w:t>&gt;Q9EQ99</w:t>
        <w:br/>
      </w:r>
    </w:p>
    <w:p>
      <w:r>
        <w:t>--------------TYSECMAQFFFFAV</w:t>
      </w:r>
      <w:r>
        <w:rPr>
          <w:highlight w:val="yellow"/>
        </w:rPr>
        <w:t>FVVTE</w:t>
      </w:r>
      <w:r/>
      <w:r>
        <w:rPr>
          <w:highlight w:val="yellow"/>
        </w:rPr>
        <w:t>AQFFF</w:t>
      </w:r>
      <w:r/>
      <w:r>
        <w:rPr>
          <w:highlight w:val="yellow"/>
        </w:rPr>
        <w:t>MAQFF</w:t>
      </w:r>
      <w:r>
        <w:t>FFAVFVV</w:t>
      </w:r>
      <w:r>
        <w:rPr>
          <w:highlight w:val="yellow"/>
        </w:rPr>
        <w:t>TEGYL</w:t>
      </w:r>
      <w:r/>
      <w:r>
        <w:rPr>
          <w:highlight w:val="yellow"/>
        </w:rPr>
        <w:t>SECMA</w:t>
      </w:r>
    </w:p>
    <w:p>
      <w:r>
        <w:t>&gt;Q9EQA0</w:t>
        <w:br/>
      </w:r>
    </w:p>
    <w:p>
      <w:r>
        <w:t>--------------VYSECMAQLFFFVI</w:t>
      </w:r>
      <w:r>
        <w:rPr>
          <w:highlight w:val="yellow"/>
        </w:rPr>
        <w:t>FVVAE</w:t>
      </w:r>
      <w:r/>
      <w:r>
        <w:rPr>
          <w:highlight w:val="yellow"/>
        </w:rPr>
        <w:t>AQLFF</w:t>
      </w:r>
      <w:r/>
      <w:r>
        <w:rPr>
          <w:highlight w:val="yellow"/>
        </w:rPr>
        <w:t>MAQLF</w:t>
      </w:r>
      <w:r>
        <w:t>FFVIFVV</w:t>
      </w:r>
      <w:r>
        <w:rPr>
          <w:highlight w:val="yellow"/>
        </w:rPr>
        <w:t>AEGYL</w:t>
      </w:r>
      <w:r/>
      <w:r>
        <w:rPr>
          <w:highlight w:val="yellow"/>
        </w:rPr>
        <w:t>SECMA</w:t>
      </w:r>
    </w:p>
    <w:p>
      <w:r>
        <w:t>&gt;Q9EQ90</w:t>
        <w:br/>
      </w:r>
    </w:p>
    <w:p>
      <w:r>
        <w:t>---------------YSGCMAQLYFFLI</w:t>
      </w:r>
      <w:r>
        <w:rPr>
          <w:highlight w:val="yellow"/>
        </w:rPr>
        <w:t>FGIAE</w:t>
      </w:r>
      <w:r/>
      <w:r>
        <w:rPr>
          <w:highlight w:val="yellow"/>
        </w:rPr>
        <w:t>AQLYF</w:t>
      </w:r>
      <w:r/>
      <w:r>
        <w:rPr>
          <w:highlight w:val="yellow"/>
        </w:rPr>
        <w:t>MAQLY</w:t>
      </w:r>
      <w:r>
        <w:t>FFLIFGI</w:t>
      </w:r>
      <w:r>
        <w:rPr>
          <w:highlight w:val="yellow"/>
        </w:rPr>
        <w:t>AECYT</w:t>
      </w:r>
      <w:r/>
      <w:r>
        <w:rPr>
          <w:highlight w:val="yellow"/>
        </w:rPr>
        <w:t>SGCMA</w:t>
      </w:r>
    </w:p>
    <w:p>
      <w:r>
        <w:t>&gt;Q9EQ91</w:t>
        <w:br/>
      </w:r>
    </w:p>
    <w:p>
      <w:r>
        <w:t>---------------YSGCMVQLYFFFI</w:t>
      </w:r>
      <w:r>
        <w:rPr>
          <w:highlight w:val="yellow"/>
        </w:rPr>
        <w:t>FGIAE</w:t>
      </w:r>
      <w:r/>
      <w:r>
        <w:rPr>
          <w:highlight w:val="yellow"/>
        </w:rPr>
        <w:t>VQLYF</w:t>
      </w:r>
      <w:r/>
      <w:r>
        <w:rPr>
          <w:highlight w:val="yellow"/>
        </w:rPr>
        <w:t>MVQLY</w:t>
      </w:r>
      <w:r>
        <w:t>FFFIFGI</w:t>
      </w:r>
      <w:r>
        <w:rPr>
          <w:highlight w:val="yellow"/>
        </w:rPr>
        <w:t>AECYT</w:t>
      </w:r>
      <w:r/>
      <w:r>
        <w:rPr>
          <w:highlight w:val="yellow"/>
        </w:rPr>
        <w:t>SGCMV</w:t>
      </w:r>
    </w:p>
    <w:p>
      <w:r>
        <w:t>&gt;Q9EQ92</w:t>
        <w:br/>
      </w:r>
    </w:p>
    <w:p>
      <w:r>
        <w:t>---------------YPGCMAQLYFFIT</w:t>
      </w:r>
      <w:r>
        <w:rPr>
          <w:highlight w:val="yellow"/>
        </w:rPr>
        <w:t>FGIAE</w:t>
      </w:r>
      <w:r/>
      <w:r>
        <w:rPr>
          <w:highlight w:val="yellow"/>
        </w:rPr>
        <w:t>AQLYF</w:t>
      </w:r>
      <w:r/>
      <w:r>
        <w:rPr>
          <w:highlight w:val="yellow"/>
        </w:rPr>
        <w:t>MAQLY</w:t>
      </w:r>
      <w:r>
        <w:t>FFITFGI</w:t>
      </w:r>
      <w:r>
        <w:rPr>
          <w:highlight w:val="yellow"/>
        </w:rPr>
        <w:t>AECYT</w:t>
      </w:r>
      <w:r/>
      <w:r>
        <w:rPr>
          <w:highlight w:val="yellow"/>
        </w:rPr>
        <w:t>PGCMA</w:t>
      </w:r>
    </w:p>
    <w:p>
      <w:r>
        <w:t>&gt;Q9EQB6</w:t>
        <w:br/>
      </w:r>
    </w:p>
    <w:p>
      <w:r>
        <w:t>---------------YPECLAQLYFAII</w:t>
      </w:r>
      <w:r>
        <w:rPr>
          <w:highlight w:val="yellow"/>
        </w:rPr>
        <w:t>FGTAE</w:t>
      </w:r>
      <w:r/>
      <w:r>
        <w:rPr>
          <w:highlight w:val="yellow"/>
        </w:rPr>
        <w:t>AQLYF</w:t>
      </w:r>
      <w:r/>
      <w:r>
        <w:rPr>
          <w:highlight w:val="yellow"/>
        </w:rPr>
        <w:t>LAQLY</w:t>
      </w:r>
      <w:r>
        <w:t>FAIIFGT</w:t>
      </w:r>
      <w:r>
        <w:rPr>
          <w:highlight w:val="yellow"/>
        </w:rPr>
        <w:t>AESYT</w:t>
      </w:r>
      <w:r/>
      <w:r>
        <w:rPr>
          <w:highlight w:val="yellow"/>
        </w:rPr>
        <w:t>PECLA</w:t>
      </w:r>
    </w:p>
    <w:p>
      <w:r>
        <w:t>&gt;Q8VFU6</w:t>
        <w:br/>
      </w:r>
    </w:p>
    <w:p>
      <w:r>
        <w:t>--------------SFAGCVAQLFLFAL</w:t>
      </w:r>
      <w:r>
        <w:rPr>
          <w:highlight w:val="yellow"/>
        </w:rPr>
        <w:t>FIVAE</w:t>
      </w:r>
      <w:r/>
      <w:r>
        <w:rPr>
          <w:highlight w:val="yellow"/>
        </w:rPr>
        <w:t>AQLFL</w:t>
      </w:r>
      <w:r/>
      <w:r>
        <w:rPr>
          <w:highlight w:val="yellow"/>
        </w:rPr>
        <w:t>VAQLF</w:t>
      </w:r>
      <w:r>
        <w:t>LFALFIV</w:t>
      </w:r>
      <w:r>
        <w:rPr>
          <w:highlight w:val="yellow"/>
        </w:rPr>
        <w:t>AEGFL</w:t>
      </w:r>
      <w:r/>
      <w:r>
        <w:rPr>
          <w:highlight w:val="yellow"/>
        </w:rPr>
        <w:t>AGCVA</w:t>
      </w:r>
    </w:p>
    <w:p>
      <w:r>
        <w:t>&gt;Q8VFR3</w:t>
        <w:br/>
      </w:r>
    </w:p>
    <w:p>
      <w:r>
        <w:t>--------------SFLGCIMQFFFFCT</w:t>
      </w:r>
      <w:r>
        <w:rPr>
          <w:highlight w:val="yellow"/>
        </w:rPr>
        <w:t>FVVTE</w:t>
      </w:r>
      <w:r/>
      <w:r>
        <w:rPr>
          <w:highlight w:val="yellow"/>
        </w:rPr>
        <w:t>MQFFF</w:t>
      </w:r>
      <w:r/>
      <w:r>
        <w:rPr>
          <w:highlight w:val="yellow"/>
        </w:rPr>
        <w:t>IMQFF</w:t>
      </w:r>
      <w:r>
        <w:t>FFCTFVV</w:t>
      </w:r>
      <w:r>
        <w:rPr>
          <w:highlight w:val="yellow"/>
        </w:rPr>
        <w:t>TELIL</w:t>
      </w:r>
      <w:r/>
      <w:r>
        <w:rPr>
          <w:highlight w:val="yellow"/>
        </w:rPr>
        <w:t>LGCIM</w:t>
      </w:r>
    </w:p>
    <w:p>
      <w:r>
        <w:t>&gt;Q920P2</w:t>
        <w:br/>
      </w:r>
    </w:p>
    <w:p>
      <w:r>
        <w:t>--------------SFVGCLVQFFFFCT</w:t>
      </w:r>
      <w:r>
        <w:rPr>
          <w:highlight w:val="yellow"/>
        </w:rPr>
        <w:t>FVVTE</w:t>
      </w:r>
      <w:r/>
      <w:r>
        <w:rPr>
          <w:highlight w:val="yellow"/>
        </w:rPr>
        <w:t>VQFFF</w:t>
      </w:r>
      <w:r/>
      <w:r>
        <w:rPr>
          <w:highlight w:val="yellow"/>
        </w:rPr>
        <w:t>LVQFF</w:t>
      </w:r>
      <w:r>
        <w:t>FFCTFVV</w:t>
      </w:r>
      <w:r>
        <w:rPr>
          <w:highlight w:val="yellow"/>
        </w:rPr>
        <w:t>TESFL</w:t>
      </w:r>
      <w:r/>
      <w:r>
        <w:rPr>
          <w:highlight w:val="yellow"/>
        </w:rPr>
        <w:t>VGCLV</w:t>
      </w:r>
    </w:p>
    <w:p>
      <w:r>
        <w:t>&gt;Q7TRH4</w:t>
        <w:br/>
      </w:r>
    </w:p>
    <w:p>
      <w:r>
        <w:t>-----------------GCFCQLFFYIF</w:t>
      </w:r>
      <w:r>
        <w:rPr>
          <w:highlight w:val="yellow"/>
        </w:rPr>
        <w:t>LGATE</w:t>
      </w:r>
      <w:r/>
      <w:r>
        <w:rPr>
          <w:highlight w:val="yellow"/>
        </w:rPr>
        <w:t>CQLFF</w:t>
      </w:r>
      <w:r/>
      <w:r>
        <w:rPr>
          <w:highlight w:val="yellow"/>
        </w:rPr>
        <w:t>FCQLF</w:t>
      </w:r>
      <w:r>
        <w:t>FYIFLGA</w:t>
      </w:r>
      <w:r>
        <w:rPr>
          <w:highlight w:val="yellow"/>
        </w:rPr>
        <w:t>TEFFF</w:t>
      </w:r>
      <w:r/>
      <w:r>
        <w:rPr>
          <w:highlight w:val="yellow"/>
        </w:rPr>
        <w:t>-GCFC</w:t>
      </w:r>
    </w:p>
    <w:p>
      <w:r>
        <w:t>&gt;Q8VFU0</w:t>
        <w:br/>
      </w:r>
    </w:p>
    <w:p>
      <w:r>
        <w:t>-----------------GCVCQLFFYIF</w:t>
      </w:r>
      <w:r>
        <w:rPr>
          <w:highlight w:val="yellow"/>
        </w:rPr>
        <w:t>LGATE</w:t>
      </w:r>
      <w:r/>
      <w:r>
        <w:rPr>
          <w:highlight w:val="yellow"/>
        </w:rPr>
        <w:t>CQLFF</w:t>
      </w:r>
      <w:r/>
      <w:r>
        <w:rPr>
          <w:highlight w:val="yellow"/>
        </w:rPr>
        <w:t>VCQLF</w:t>
      </w:r>
      <w:r>
        <w:t>FYIFLGA</w:t>
      </w:r>
      <w:r>
        <w:rPr>
          <w:highlight w:val="yellow"/>
        </w:rPr>
        <w:t>TEFFF</w:t>
      </w:r>
      <w:r/>
      <w:r>
        <w:rPr>
          <w:highlight w:val="yellow"/>
        </w:rPr>
        <w:t>-GCVC</w:t>
      </w:r>
    </w:p>
    <w:p>
      <w:r>
        <w:t>&gt;Q7TRH5</w:t>
        <w:br/>
      </w:r>
    </w:p>
    <w:p>
      <w:r>
        <w:t>-----------------ACVAQLFFFIF</w:t>
      </w:r>
      <w:r>
        <w:rPr>
          <w:highlight w:val="yellow"/>
        </w:rPr>
        <w:t>LGSTE</w:t>
      </w:r>
      <w:r/>
      <w:r>
        <w:rPr>
          <w:highlight w:val="yellow"/>
        </w:rPr>
        <w:t>AQLFF</w:t>
      </w:r>
      <w:r/>
      <w:r>
        <w:rPr>
          <w:highlight w:val="yellow"/>
        </w:rPr>
        <w:t>VAQLF</w:t>
      </w:r>
      <w:r>
        <w:t>FFIFLGS</w:t>
      </w:r>
      <w:r>
        <w:rPr>
          <w:highlight w:val="yellow"/>
        </w:rPr>
        <w:t>TEFFL</w:t>
      </w:r>
      <w:r/>
      <w:r>
        <w:rPr>
          <w:highlight w:val="yellow"/>
        </w:rPr>
        <w:t>-ACVA</w:t>
      </w:r>
    </w:p>
    <w:p>
      <w:r>
        <w:t>&gt;Q8VEX8</w:t>
        <w:br/>
      </w:r>
    </w:p>
    <w:p>
      <w:r>
        <w:t>-----------------ACAAQLFFFIF</w:t>
      </w:r>
      <w:r>
        <w:rPr>
          <w:highlight w:val="yellow"/>
        </w:rPr>
        <w:t>LGSTE</w:t>
      </w:r>
      <w:r/>
      <w:r>
        <w:rPr>
          <w:highlight w:val="yellow"/>
        </w:rPr>
        <w:t>AQLFF</w:t>
      </w:r>
      <w:r/>
      <w:r>
        <w:rPr>
          <w:highlight w:val="yellow"/>
        </w:rPr>
        <w:t>AAQLF</w:t>
      </w:r>
      <w:r>
        <w:t>FFIFLGS</w:t>
      </w:r>
      <w:r>
        <w:rPr>
          <w:highlight w:val="yellow"/>
        </w:rPr>
        <w:t>TEFFL</w:t>
      </w:r>
      <w:r/>
      <w:r>
        <w:rPr>
          <w:highlight w:val="yellow"/>
        </w:rPr>
        <w:t>-ACAA</w:t>
      </w:r>
    </w:p>
    <w:p>
      <w:r>
        <w:t>&gt;Q8K501</w:t>
        <w:br/>
      </w:r>
    </w:p>
    <w:p>
      <w:r>
        <w:t>-----------------ACATQLFFVVL</w:t>
      </w:r>
      <w:r>
        <w:rPr>
          <w:highlight w:val="yellow"/>
        </w:rPr>
        <w:t>FGATE</w:t>
      </w:r>
      <w:r/>
      <w:r>
        <w:rPr>
          <w:highlight w:val="yellow"/>
        </w:rPr>
        <w:t>TQLFF</w:t>
      </w:r>
      <w:r/>
      <w:r>
        <w:rPr>
          <w:highlight w:val="yellow"/>
        </w:rPr>
        <w:t>ATQLF</w:t>
      </w:r>
      <w:r>
        <w:t>FVVLFGA</w:t>
      </w:r>
      <w:r>
        <w:rPr>
          <w:highlight w:val="yellow"/>
        </w:rPr>
        <w:t>TEFFL</w:t>
      </w:r>
      <w:r/>
      <w:r>
        <w:rPr>
          <w:highlight w:val="yellow"/>
        </w:rPr>
        <w:t>-ACAT</w:t>
      </w:r>
    </w:p>
    <w:p>
      <w:r>
        <w:t>&gt;Q8VGJ0</w:t>
        <w:br/>
      </w:r>
    </w:p>
    <w:p>
      <w:r>
        <w:t>-----------------ACASQIFFVIL</w:t>
      </w:r>
      <w:r>
        <w:rPr>
          <w:highlight w:val="yellow"/>
        </w:rPr>
        <w:t>FGATE</w:t>
      </w:r>
      <w:r/>
      <w:r>
        <w:rPr>
          <w:highlight w:val="yellow"/>
        </w:rPr>
        <w:t>SQIFF</w:t>
      </w:r>
      <w:r/>
      <w:r>
        <w:rPr>
          <w:highlight w:val="yellow"/>
        </w:rPr>
        <w:t>ASQIF</w:t>
      </w:r>
      <w:r>
        <w:t>FVILFGA</w:t>
      </w:r>
      <w:r>
        <w:rPr>
          <w:highlight w:val="yellow"/>
        </w:rPr>
        <w:t>TEFFL</w:t>
      </w:r>
      <w:r/>
      <w:r>
        <w:rPr>
          <w:highlight w:val="yellow"/>
        </w:rPr>
        <w:t>-ACAS</w:t>
      </w:r>
    </w:p>
    <w:p>
      <w:r>
        <w:t>&gt;Q8VF26</w:t>
        <w:br/>
      </w:r>
    </w:p>
    <w:p>
      <w:r>
        <w:t>-----------------ACASQIFFVGL</w:t>
      </w:r>
      <w:r>
        <w:rPr>
          <w:highlight w:val="yellow"/>
        </w:rPr>
        <w:t>FGATE</w:t>
      </w:r>
      <w:r/>
      <w:r>
        <w:rPr>
          <w:highlight w:val="yellow"/>
        </w:rPr>
        <w:t>SQIFF</w:t>
      </w:r>
      <w:r/>
      <w:r>
        <w:rPr>
          <w:highlight w:val="yellow"/>
        </w:rPr>
        <w:t>ASQIF</w:t>
      </w:r>
      <w:r>
        <w:t>FVGLFGA</w:t>
      </w:r>
      <w:r>
        <w:rPr>
          <w:highlight w:val="yellow"/>
        </w:rPr>
        <w:t>TEFFL</w:t>
      </w:r>
      <w:r/>
      <w:r>
        <w:rPr>
          <w:highlight w:val="yellow"/>
        </w:rPr>
        <w:t>-ACAS</w:t>
      </w:r>
    </w:p>
    <w:p>
      <w:r>
        <w:t>&gt;Q8VGC4</w:t>
        <w:br/>
      </w:r>
    </w:p>
    <w:p>
      <w:r>
        <w:t>-----------------ACATQLFFVIV</w:t>
      </w:r>
      <w:r>
        <w:rPr>
          <w:highlight w:val="yellow"/>
        </w:rPr>
        <w:t>LGVTE</w:t>
      </w:r>
      <w:r/>
      <w:r>
        <w:rPr>
          <w:highlight w:val="yellow"/>
        </w:rPr>
        <w:t>TQLFF</w:t>
      </w:r>
      <w:r/>
      <w:r>
        <w:rPr>
          <w:highlight w:val="yellow"/>
        </w:rPr>
        <w:t>ATQLF</w:t>
      </w:r>
      <w:r>
        <w:t>FVIVLGV</w:t>
      </w:r>
      <w:r>
        <w:rPr>
          <w:highlight w:val="yellow"/>
        </w:rPr>
        <w:t>TEFFL</w:t>
      </w:r>
      <w:r/>
      <w:r>
        <w:rPr>
          <w:highlight w:val="yellow"/>
        </w:rPr>
        <w:t>-ACAT</w:t>
      </w:r>
    </w:p>
    <w:p>
      <w:r>
        <w:t>&gt;Q7TRH7</w:t>
        <w:br/>
      </w:r>
    </w:p>
    <w:p>
      <w:r>
        <w:t>------------------CATQLFFYLL</w:t>
      </w:r>
      <w:r>
        <w:rPr>
          <w:highlight w:val="yellow"/>
        </w:rPr>
        <w:t>LGVTE</w:t>
      </w:r>
      <w:r/>
      <w:r>
        <w:rPr>
          <w:highlight w:val="yellow"/>
        </w:rPr>
        <w:t>TQLFF</w:t>
      </w:r>
      <w:r/>
      <w:r>
        <w:rPr>
          <w:highlight w:val="yellow"/>
        </w:rPr>
        <w:t>ATQLF</w:t>
      </w:r>
      <w:r>
        <w:t>FYLLLGV</w:t>
      </w:r>
      <w:r>
        <w:rPr>
          <w:highlight w:val="yellow"/>
        </w:rPr>
        <w:t>TEFYL</w:t>
      </w:r>
      <w:r/>
      <w:r>
        <w:rPr>
          <w:highlight w:val="yellow"/>
        </w:rPr>
        <w:t>--CAT</w:t>
      </w:r>
    </w:p>
    <w:p>
      <w:r>
        <w:t>&gt;Q7TRI2</w:t>
        <w:br/>
      </w:r>
    </w:p>
    <w:p>
      <w:r>
        <w:t>------------------CAAQLFFILL</w:t>
      </w:r>
      <w:r>
        <w:rPr>
          <w:highlight w:val="yellow"/>
        </w:rPr>
        <w:t>LGVTE</w:t>
      </w:r>
      <w:r/>
      <w:r>
        <w:rPr>
          <w:highlight w:val="yellow"/>
        </w:rPr>
        <w:t>AQLFF</w:t>
      </w:r>
      <w:r/>
      <w:r>
        <w:rPr>
          <w:highlight w:val="yellow"/>
        </w:rPr>
        <w:t>AAQLF</w:t>
      </w:r>
      <w:r>
        <w:t>FILLLGV</w:t>
      </w:r>
      <w:r>
        <w:rPr>
          <w:highlight w:val="yellow"/>
        </w:rPr>
        <w:t>TEFYL</w:t>
      </w:r>
      <w:r/>
      <w:r>
        <w:rPr>
          <w:highlight w:val="yellow"/>
        </w:rPr>
        <w:t>--CAA</w:t>
      </w:r>
    </w:p>
    <w:p>
      <w:r>
        <w:t>&gt;Q7TRH8</w:t>
        <w:br/>
      </w:r>
    </w:p>
    <w:p>
      <w:r>
        <w:t>--------------SYNSCMAQVFFFIL</w:t>
      </w:r>
      <w:r>
        <w:rPr>
          <w:highlight w:val="yellow"/>
        </w:rPr>
        <w:t>LGSTE</w:t>
      </w:r>
      <w:r/>
      <w:r>
        <w:rPr>
          <w:highlight w:val="yellow"/>
        </w:rPr>
        <w:t>AQVFF</w:t>
      </w:r>
      <w:r/>
      <w:r>
        <w:rPr>
          <w:highlight w:val="yellow"/>
        </w:rPr>
        <w:t>MAQVF</w:t>
      </w:r>
      <w:r>
        <w:t>FFILLGS</w:t>
      </w:r>
      <w:r>
        <w:rPr>
          <w:highlight w:val="yellow"/>
        </w:rPr>
        <w:t>TEFFL</w:t>
      </w:r>
      <w:r/>
      <w:r>
        <w:rPr>
          <w:highlight w:val="yellow"/>
        </w:rPr>
        <w:t>NSCMA</w:t>
      </w:r>
    </w:p>
    <w:p>
      <w:r>
        <w:t>&gt;Q8VGI8</w:t>
        <w:br/>
      </w:r>
    </w:p>
    <w:p>
      <w:r>
        <w:t>--------------SYNACMAQVFFLIF</w:t>
      </w:r>
      <w:r>
        <w:rPr>
          <w:highlight w:val="yellow"/>
        </w:rPr>
        <w:t>LGATE</w:t>
      </w:r>
      <w:r/>
      <w:r>
        <w:rPr>
          <w:highlight w:val="yellow"/>
        </w:rPr>
        <w:t>AQVFF</w:t>
      </w:r>
      <w:r/>
      <w:r>
        <w:rPr>
          <w:highlight w:val="yellow"/>
        </w:rPr>
        <w:t>MAQVF</w:t>
      </w:r>
      <w:r>
        <w:t>FLIFLGA</w:t>
      </w:r>
      <w:r>
        <w:rPr>
          <w:highlight w:val="yellow"/>
        </w:rPr>
        <w:t>TEFFL</w:t>
      </w:r>
      <w:r/>
      <w:r>
        <w:rPr>
          <w:highlight w:val="yellow"/>
        </w:rPr>
        <w:t>NACMA</w:t>
      </w:r>
    </w:p>
    <w:p>
      <w:r>
        <w:t>&gt;Q8VFH8</w:t>
        <w:br/>
      </w:r>
    </w:p>
    <w:p>
      <w:r>
        <w:t>--------------SFNNCIAQLFFLIL</w:t>
      </w:r>
      <w:r>
        <w:rPr>
          <w:highlight w:val="yellow"/>
        </w:rPr>
        <w:t>FGVTE</w:t>
      </w:r>
      <w:r/>
      <w:r>
        <w:rPr>
          <w:highlight w:val="yellow"/>
        </w:rPr>
        <w:t>AQLFF</w:t>
      </w:r>
      <w:r/>
      <w:r>
        <w:rPr>
          <w:highlight w:val="yellow"/>
        </w:rPr>
        <w:t>IAQLF</w:t>
      </w:r>
      <w:r>
        <w:t>FLILFGV</w:t>
      </w:r>
      <w:r>
        <w:rPr>
          <w:highlight w:val="yellow"/>
        </w:rPr>
        <w:t>TEFYL</w:t>
      </w:r>
      <w:r/>
      <w:r>
        <w:rPr>
          <w:highlight w:val="yellow"/>
        </w:rPr>
        <w:t>NNCIA</w:t>
      </w:r>
    </w:p>
    <w:p>
      <w:r>
        <w:t>&gt;Q8VGJ2</w:t>
        <w:br/>
      </w:r>
    </w:p>
    <w:p>
      <w:r>
        <w:t>--------------SFNNCIAQLFFFIL</w:t>
      </w:r>
      <w:r>
        <w:rPr>
          <w:highlight w:val="yellow"/>
        </w:rPr>
        <w:t>LGVTE</w:t>
      </w:r>
      <w:r/>
      <w:r>
        <w:rPr>
          <w:highlight w:val="yellow"/>
        </w:rPr>
        <w:t>AQLFF</w:t>
      </w:r>
      <w:r/>
      <w:r>
        <w:rPr>
          <w:highlight w:val="yellow"/>
        </w:rPr>
        <w:t>IAQLF</w:t>
      </w:r>
      <w:r>
        <w:t>FFILLGV</w:t>
      </w:r>
      <w:r>
        <w:rPr>
          <w:highlight w:val="yellow"/>
        </w:rPr>
        <w:t>TEFYL</w:t>
      </w:r>
      <w:r/>
      <w:r>
        <w:rPr>
          <w:highlight w:val="yellow"/>
        </w:rPr>
        <w:t>NNCIA</w:t>
      </w:r>
    </w:p>
    <w:p>
      <w:r>
        <w:t>&gt;Q8VGJ3</w:t>
        <w:br/>
      </w:r>
    </w:p>
    <w:p>
      <w:r>
        <w:t>--------------SYNGCVAQLFFFIF</w:t>
      </w:r>
      <w:r>
        <w:rPr>
          <w:highlight w:val="yellow"/>
        </w:rPr>
        <w:t>LGVTE</w:t>
      </w:r>
      <w:r/>
      <w:r>
        <w:rPr>
          <w:highlight w:val="yellow"/>
        </w:rPr>
        <w:t>AQLFF</w:t>
      </w:r>
      <w:r/>
      <w:r>
        <w:rPr>
          <w:highlight w:val="yellow"/>
        </w:rPr>
        <w:t>VAQLF</w:t>
      </w:r>
      <w:r>
        <w:t>FFIFLGV</w:t>
      </w:r>
      <w:r>
        <w:rPr>
          <w:highlight w:val="yellow"/>
        </w:rPr>
        <w:t>TEFYL</w:t>
      </w:r>
      <w:r/>
      <w:r>
        <w:rPr>
          <w:highlight w:val="yellow"/>
        </w:rPr>
        <w:t>NGCVA</w:t>
      </w:r>
    </w:p>
    <w:p>
      <w:r>
        <w:t>&gt;Q8VFI3</w:t>
        <w:br/>
      </w:r>
    </w:p>
    <w:p>
      <w:r>
        <w:t>--------------SYNNCFAQLFFFIF</w:t>
      </w:r>
      <w:r>
        <w:rPr>
          <w:highlight w:val="yellow"/>
        </w:rPr>
        <w:t>MGVTE</w:t>
      </w:r>
      <w:r/>
      <w:r>
        <w:rPr>
          <w:highlight w:val="yellow"/>
        </w:rPr>
        <w:t>AQLFF</w:t>
      </w:r>
      <w:r/>
      <w:r>
        <w:rPr>
          <w:highlight w:val="yellow"/>
        </w:rPr>
        <w:t>FAQLF</w:t>
      </w:r>
      <w:r>
        <w:t>FFIFMGV</w:t>
      </w:r>
      <w:r>
        <w:rPr>
          <w:highlight w:val="yellow"/>
        </w:rPr>
        <w:t>TEFFL</w:t>
      </w:r>
      <w:r/>
      <w:r>
        <w:rPr>
          <w:highlight w:val="yellow"/>
        </w:rPr>
        <w:t>NNCFA</w:t>
      </w:r>
    </w:p>
    <w:p>
      <w:r>
        <w:t>&gt;Q8VG45</w:t>
        <w:br/>
      </w:r>
    </w:p>
    <w:p>
      <w:r>
        <w:t>--------------SYNECAAQLFFTIL</w:t>
      </w:r>
      <w:r>
        <w:rPr>
          <w:highlight w:val="yellow"/>
        </w:rPr>
        <w:t>LGATE</w:t>
      </w:r>
      <w:r/>
      <w:r>
        <w:rPr>
          <w:highlight w:val="yellow"/>
        </w:rPr>
        <w:t>AQLFF</w:t>
      </w:r>
      <w:r/>
      <w:r>
        <w:rPr>
          <w:highlight w:val="yellow"/>
        </w:rPr>
        <w:t>AAQLF</w:t>
      </w:r>
      <w:r>
        <w:t>FTILLGA</w:t>
      </w:r>
      <w:r>
        <w:rPr>
          <w:highlight w:val="yellow"/>
        </w:rPr>
        <w:t>TEFFL</w:t>
      </w:r>
      <w:r/>
      <w:r>
        <w:rPr>
          <w:highlight w:val="yellow"/>
        </w:rPr>
        <w:t>NECAA</w:t>
      </w:r>
    </w:p>
    <w:p>
      <w:r>
        <w:t>&gt;Q7TRH9</w:t>
        <w:br/>
      </w:r>
    </w:p>
    <w:p>
      <w:r>
        <w:t>------------------CLAQEFFFIL</w:t>
      </w:r>
      <w:r>
        <w:rPr>
          <w:highlight w:val="yellow"/>
        </w:rPr>
        <w:t>LGATE</w:t>
      </w:r>
      <w:r/>
      <w:r>
        <w:rPr>
          <w:highlight w:val="yellow"/>
        </w:rPr>
        <w:t>AQEFF</w:t>
      </w:r>
      <w:r/>
      <w:r>
        <w:rPr>
          <w:highlight w:val="yellow"/>
        </w:rPr>
        <w:t>LAQEF</w:t>
      </w:r>
      <w:r>
        <w:t>FFILLGA</w:t>
      </w:r>
      <w:r>
        <w:rPr>
          <w:highlight w:val="yellow"/>
        </w:rPr>
        <w:t>TEFFL</w:t>
      </w:r>
      <w:r/>
      <w:r>
        <w:rPr>
          <w:highlight w:val="yellow"/>
        </w:rPr>
        <w:t>--CLA</w:t>
      </w:r>
    </w:p>
    <w:p>
      <w:r>
        <w:t>&gt;Q7TRI3</w:t>
        <w:br/>
      </w:r>
    </w:p>
    <w:p>
      <w:r>
        <w:t>-----------------NCLAQLYFFLS</w:t>
      </w:r>
      <w:r>
        <w:rPr>
          <w:highlight w:val="yellow"/>
        </w:rPr>
        <w:t>LGVSE</w:t>
      </w:r>
      <w:r/>
      <w:r>
        <w:rPr>
          <w:highlight w:val="yellow"/>
        </w:rPr>
        <w:t>AQLYF</w:t>
      </w:r>
      <w:r/>
      <w:r>
        <w:rPr>
          <w:highlight w:val="yellow"/>
        </w:rPr>
        <w:t>LAQLY</w:t>
      </w:r>
      <w:r>
        <w:t>FFLSLGV</w:t>
      </w:r>
      <w:r>
        <w:rPr>
          <w:highlight w:val="yellow"/>
        </w:rPr>
        <w:t>SEFFL</w:t>
      </w:r>
      <w:r/>
      <w:r>
        <w:rPr>
          <w:highlight w:val="yellow"/>
        </w:rPr>
        <w:t>-NCLA</w:t>
      </w:r>
    </w:p>
    <w:p>
      <w:r>
        <w:t>&gt;Q7TRI4</w:t>
        <w:br/>
      </w:r>
    </w:p>
    <w:p>
      <w:r>
        <w:t>-----------------NCLTQLYFFLS</w:t>
      </w:r>
      <w:r>
        <w:rPr>
          <w:highlight w:val="yellow"/>
        </w:rPr>
        <w:t>LGVSE</w:t>
      </w:r>
      <w:r/>
      <w:r>
        <w:rPr>
          <w:highlight w:val="yellow"/>
        </w:rPr>
        <w:t>TQLYF</w:t>
      </w:r>
      <w:r/>
      <w:r>
        <w:rPr>
          <w:highlight w:val="yellow"/>
        </w:rPr>
        <w:t>LTQLY</w:t>
      </w:r>
      <w:r>
        <w:t>FFLSLGV</w:t>
      </w:r>
      <w:r>
        <w:rPr>
          <w:highlight w:val="yellow"/>
        </w:rPr>
        <w:t>SEFFL</w:t>
      </w:r>
      <w:r/>
      <w:r>
        <w:rPr>
          <w:highlight w:val="yellow"/>
        </w:rPr>
        <w:t>-NCLT</w:t>
      </w:r>
    </w:p>
    <w:p>
      <w:r>
        <w:t>&gt;Q7TRI5</w:t>
        <w:br/>
      </w:r>
    </w:p>
    <w:p>
      <w:r>
        <w:t>-----------------NCLAQLFFFIS</w:t>
      </w:r>
      <w:r>
        <w:rPr>
          <w:highlight w:val="yellow"/>
        </w:rPr>
        <w:t>MGVSE</w:t>
      </w:r>
      <w:r/>
      <w:r>
        <w:rPr>
          <w:highlight w:val="yellow"/>
        </w:rPr>
        <w:t>AQLFF</w:t>
      </w:r>
      <w:r/>
      <w:r>
        <w:rPr>
          <w:highlight w:val="yellow"/>
        </w:rPr>
        <w:t>LAQLF</w:t>
      </w:r>
      <w:r>
        <w:t>FFISMGV</w:t>
      </w:r>
      <w:r>
        <w:rPr>
          <w:highlight w:val="yellow"/>
        </w:rPr>
        <w:t>SEFFL</w:t>
      </w:r>
      <w:r/>
      <w:r>
        <w:rPr>
          <w:highlight w:val="yellow"/>
        </w:rPr>
        <w:t>-NCLA</w:t>
      </w:r>
    </w:p>
    <w:p>
      <w:r>
        <w:t>&gt;Q8VFI0</w:t>
        <w:br/>
      </w:r>
    </w:p>
    <w:p>
      <w:r>
        <w:t>-----------------NCAAQLFFFIF</w:t>
      </w:r>
      <w:r>
        <w:rPr>
          <w:highlight w:val="yellow"/>
        </w:rPr>
        <w:t>MGVCE</w:t>
      </w:r>
      <w:r/>
      <w:r>
        <w:rPr>
          <w:highlight w:val="yellow"/>
        </w:rPr>
        <w:t>AQLFF</w:t>
      </w:r>
      <w:r/>
      <w:r>
        <w:rPr>
          <w:highlight w:val="yellow"/>
        </w:rPr>
        <w:t>AAQLF</w:t>
      </w:r>
      <w:r>
        <w:t>FFIFMGV</w:t>
      </w:r>
      <w:r>
        <w:rPr>
          <w:highlight w:val="yellow"/>
        </w:rPr>
        <w:t>CEFYI</w:t>
      </w:r>
      <w:r/>
      <w:r>
        <w:rPr>
          <w:highlight w:val="yellow"/>
        </w:rPr>
        <w:t>-NCAA</w:t>
      </w:r>
    </w:p>
    <w:p>
      <w:r>
        <w:t>&gt;Q8VG46</w:t>
        <w:br/>
      </w:r>
    </w:p>
    <w:p>
      <w:r>
        <w:t>--------LGEKMILYNACVAQLFFFFL</w:t>
      </w:r>
      <w:r>
        <w:rPr>
          <w:highlight w:val="yellow"/>
        </w:rPr>
        <w:t>LGATE</w:t>
      </w:r>
      <w:r/>
      <w:r>
        <w:rPr>
          <w:highlight w:val="yellow"/>
        </w:rPr>
        <w:t>AQLFF</w:t>
      </w:r>
      <w:r/>
      <w:r>
        <w:rPr>
          <w:highlight w:val="yellow"/>
        </w:rPr>
        <w:t>VAQLF</w:t>
      </w:r>
      <w:r>
        <w:t>FFFLLGA</w:t>
      </w:r>
      <w:r>
        <w:rPr>
          <w:highlight w:val="yellow"/>
        </w:rPr>
        <w:t>TEFYL</w:t>
      </w:r>
      <w:r/>
      <w:r>
        <w:rPr>
          <w:highlight w:val="yellow"/>
        </w:rPr>
        <w:t>NACVA</w:t>
      </w:r>
    </w:p>
    <w:p>
      <w:r>
        <w:t>&gt;Q8VEU0</w:t>
        <w:br/>
      </w:r>
    </w:p>
    <w:p>
      <w:r>
        <w:t>------------------CATQLFFTDL</w:t>
      </w:r>
      <w:r>
        <w:rPr>
          <w:highlight w:val="yellow"/>
        </w:rPr>
        <w:t>FGVTE</w:t>
      </w:r>
      <w:r/>
      <w:r>
        <w:rPr>
          <w:highlight w:val="yellow"/>
        </w:rPr>
        <w:t>TQLFF</w:t>
      </w:r>
      <w:r/>
      <w:r>
        <w:rPr>
          <w:highlight w:val="yellow"/>
        </w:rPr>
        <w:t>ATQLF</w:t>
      </w:r>
      <w:r>
        <w:t>FTDLFGV</w:t>
      </w:r>
      <w:r>
        <w:rPr>
          <w:highlight w:val="yellow"/>
        </w:rPr>
        <w:t>TEFFL</w:t>
      </w:r>
      <w:r/>
      <w:r>
        <w:rPr>
          <w:highlight w:val="yellow"/>
        </w:rPr>
        <w:t>--CAT</w:t>
      </w:r>
    </w:p>
    <w:p>
      <w:r>
        <w:t>&gt;Q8VFH3</w:t>
        <w:br/>
      </w:r>
    </w:p>
    <w:p>
      <w:r>
        <w:t>--------------TYNNCVIQIFCTDL</w:t>
      </w:r>
      <w:r>
        <w:rPr>
          <w:highlight w:val="yellow"/>
        </w:rPr>
        <w:t>FGVTE</w:t>
      </w:r>
      <w:r/>
      <w:r>
        <w:rPr>
          <w:highlight w:val="yellow"/>
        </w:rPr>
        <w:t>IQIFC</w:t>
      </w:r>
      <w:r/>
      <w:r>
        <w:rPr>
          <w:highlight w:val="yellow"/>
        </w:rPr>
        <w:t>VIQIF</w:t>
      </w:r>
      <w:r>
        <w:t>CTDLFGV</w:t>
      </w:r>
      <w:r>
        <w:rPr>
          <w:highlight w:val="yellow"/>
        </w:rPr>
        <w:t>TEFFL</w:t>
      </w:r>
      <w:r/>
      <w:r>
        <w:rPr>
          <w:highlight w:val="yellow"/>
        </w:rPr>
        <w:t>NNCVI</w:t>
      </w:r>
    </w:p>
    <w:p>
      <w:r>
        <w:t>&gt;Q8VFH7</w:t>
        <w:br/>
      </w:r>
    </w:p>
    <w:p>
      <w:r>
        <w:t>--------------TYNNCAIQIFCVDL</w:t>
      </w:r>
      <w:r>
        <w:rPr>
          <w:highlight w:val="yellow"/>
        </w:rPr>
        <w:t>FGVTE</w:t>
      </w:r>
      <w:r/>
      <w:r>
        <w:rPr>
          <w:highlight w:val="yellow"/>
        </w:rPr>
        <w:t>IQIFC</w:t>
      </w:r>
      <w:r/>
      <w:r>
        <w:rPr>
          <w:highlight w:val="yellow"/>
        </w:rPr>
        <w:t>AIQIF</w:t>
      </w:r>
      <w:r>
        <w:t>CVDLFGV</w:t>
      </w:r>
      <w:r>
        <w:rPr>
          <w:highlight w:val="yellow"/>
        </w:rPr>
        <w:t>TEFFL</w:t>
      </w:r>
      <w:r/>
      <w:r>
        <w:rPr>
          <w:highlight w:val="yellow"/>
        </w:rPr>
        <w:t>NNCAI</w:t>
      </w:r>
    </w:p>
    <w:p>
      <w:r>
        <w:t>&gt;Q8VGC5</w:t>
        <w:br/>
      </w:r>
    </w:p>
    <w:p>
      <w:r>
        <w:t>--------------TYNACVAQVFFTDL</w:t>
      </w:r>
      <w:r>
        <w:rPr>
          <w:highlight w:val="yellow"/>
        </w:rPr>
        <w:t>FGVTE</w:t>
      </w:r>
      <w:r/>
      <w:r>
        <w:rPr>
          <w:highlight w:val="yellow"/>
        </w:rPr>
        <w:t>AQVFF</w:t>
      </w:r>
      <w:r/>
      <w:r>
        <w:rPr>
          <w:highlight w:val="yellow"/>
        </w:rPr>
        <w:t>VAQVF</w:t>
      </w:r>
      <w:r>
        <w:t>FTDLFGV</w:t>
      </w:r>
      <w:r>
        <w:rPr>
          <w:highlight w:val="yellow"/>
        </w:rPr>
        <w:t>TEFFL</w:t>
      </w:r>
      <w:r/>
      <w:r>
        <w:rPr>
          <w:highlight w:val="yellow"/>
        </w:rPr>
        <w:t>NACVA</w:t>
      </w:r>
    </w:p>
    <w:p>
      <w:r>
        <w:t>&gt;Q7TRI6</w:t>
        <w:br/>
      </w:r>
    </w:p>
    <w:p>
      <w:r>
        <w:t>--------------SFAGCFAQYFFAIF</w:t>
      </w:r>
      <w:r>
        <w:rPr>
          <w:highlight w:val="yellow"/>
        </w:rPr>
        <w:t>LGATE</w:t>
      </w:r>
      <w:r/>
      <w:r>
        <w:rPr>
          <w:highlight w:val="yellow"/>
        </w:rPr>
        <w:t>AQYFF</w:t>
      </w:r>
      <w:r/>
      <w:r>
        <w:rPr>
          <w:highlight w:val="yellow"/>
        </w:rPr>
        <w:t>FAQYF</w:t>
      </w:r>
      <w:r>
        <w:t>FAIFLGA</w:t>
      </w:r>
      <w:r>
        <w:rPr>
          <w:highlight w:val="yellow"/>
        </w:rPr>
        <w:t>TEFYL</w:t>
      </w:r>
      <w:r/>
      <w:r>
        <w:rPr>
          <w:highlight w:val="yellow"/>
        </w:rPr>
        <w:t>AGCFA</w:t>
      </w:r>
    </w:p>
    <w:p>
      <w:r>
        <w:t>&gt;Q8VG33</w:t>
        <w:br/>
      </w:r>
    </w:p>
    <w:p>
      <w:r>
        <w:t>--------------SFAGCFAQYFFAIF</w:t>
      </w:r>
      <w:r>
        <w:rPr>
          <w:highlight w:val="yellow"/>
        </w:rPr>
        <w:t>LGATE</w:t>
      </w:r>
      <w:r/>
      <w:r>
        <w:rPr>
          <w:highlight w:val="yellow"/>
        </w:rPr>
        <w:t>AQYFF</w:t>
      </w:r>
      <w:r/>
      <w:r>
        <w:rPr>
          <w:highlight w:val="yellow"/>
        </w:rPr>
        <w:t>FAQYF</w:t>
      </w:r>
      <w:r>
        <w:t>FAIFLGA</w:t>
      </w:r>
      <w:r>
        <w:rPr>
          <w:highlight w:val="yellow"/>
        </w:rPr>
        <w:t>TEFYL</w:t>
      </w:r>
      <w:r/>
      <w:r>
        <w:rPr>
          <w:highlight w:val="yellow"/>
        </w:rPr>
        <w:t>AGCFA</w:t>
      </w:r>
    </w:p>
    <w:p>
      <w:r>
        <w:t>&gt;Q8VFU5</w:t>
        <w:br/>
      </w:r>
    </w:p>
    <w:p>
      <w:r>
        <w:t>--------------SFAGCFTQYFFAIL</w:t>
      </w:r>
      <w:r>
        <w:rPr>
          <w:highlight w:val="yellow"/>
        </w:rPr>
        <w:t>LGATE</w:t>
      </w:r>
      <w:r/>
      <w:r>
        <w:rPr>
          <w:highlight w:val="yellow"/>
        </w:rPr>
        <w:t>TQYFF</w:t>
      </w:r>
      <w:r/>
      <w:r>
        <w:rPr>
          <w:highlight w:val="yellow"/>
        </w:rPr>
        <w:t>FTQYF</w:t>
      </w:r>
      <w:r>
        <w:t>FAILLGA</w:t>
      </w:r>
      <w:r>
        <w:rPr>
          <w:highlight w:val="yellow"/>
        </w:rPr>
        <w:t>TEFYL</w:t>
      </w:r>
      <w:r/>
      <w:r>
        <w:rPr>
          <w:highlight w:val="yellow"/>
        </w:rPr>
        <w:t>AGCFT</w:t>
      </w:r>
    </w:p>
    <w:p>
      <w:r>
        <w:t>&gt;Q8VGI9</w:t>
        <w:br/>
      </w:r>
    </w:p>
    <w:p>
      <w:r>
        <w:t>------------------CFTQLFAAFI</w:t>
      </w:r>
      <w:r>
        <w:rPr>
          <w:highlight w:val="yellow"/>
        </w:rPr>
        <w:t>FGIAQ</w:t>
      </w:r>
      <w:r/>
      <w:r>
        <w:rPr>
          <w:highlight w:val="yellow"/>
        </w:rPr>
        <w:t>TQLFA</w:t>
      </w:r>
      <w:r/>
      <w:r>
        <w:rPr>
          <w:highlight w:val="yellow"/>
        </w:rPr>
        <w:t>FTQLF</w:t>
      </w:r>
      <w:r>
        <w:t>AAFIFGI</w:t>
      </w:r>
      <w:r>
        <w:rPr>
          <w:highlight w:val="yellow"/>
        </w:rPr>
        <w:t>AQFFL</w:t>
      </w:r>
      <w:r/>
      <w:r>
        <w:rPr>
          <w:highlight w:val="yellow"/>
        </w:rPr>
        <w:t>--CFT</w:t>
      </w:r>
    </w:p>
    <w:p>
      <w:r>
        <w:t>&gt;Q7TRV1</w:t>
        <w:br/>
      </w:r>
    </w:p>
    <w:p>
      <w:r>
        <w:t>------------------CATQMFFFFG</w:t>
      </w:r>
      <w:r>
        <w:rPr>
          <w:highlight w:val="yellow"/>
        </w:rPr>
        <w:t>LAANN</w:t>
      </w:r>
      <w:r/>
      <w:r>
        <w:rPr>
          <w:highlight w:val="yellow"/>
        </w:rPr>
        <w:t>TQMFF</w:t>
      </w:r>
      <w:r/>
      <w:r>
        <w:rPr>
          <w:highlight w:val="yellow"/>
        </w:rPr>
        <w:t>ATQMF</w:t>
      </w:r>
      <w:r>
        <w:t>FFFGLAA</w:t>
      </w:r>
      <w:r>
        <w:rPr>
          <w:highlight w:val="yellow"/>
        </w:rPr>
        <w:t>NNCFI</w:t>
      </w:r>
      <w:r/>
      <w:r>
        <w:rPr>
          <w:highlight w:val="yellow"/>
        </w:rPr>
        <w:t>--CAT</w:t>
      </w:r>
    </w:p>
    <w:p>
      <w:r>
        <w:t>&gt;Q8VF20</w:t>
        <w:br/>
      </w:r>
    </w:p>
    <w:p>
      <w:r>
        <w:t>------------------CATQMFFFFG</w:t>
      </w:r>
      <w:r>
        <w:rPr>
          <w:highlight w:val="yellow"/>
        </w:rPr>
        <w:t>LGGNN</w:t>
      </w:r>
      <w:r/>
      <w:r>
        <w:rPr>
          <w:highlight w:val="yellow"/>
        </w:rPr>
        <w:t>TQMFF</w:t>
      </w:r>
      <w:r/>
      <w:r>
        <w:rPr>
          <w:highlight w:val="yellow"/>
        </w:rPr>
        <w:t>ATQMF</w:t>
      </w:r>
      <w:r>
        <w:t>FFFGLGG</w:t>
      </w:r>
      <w:r>
        <w:rPr>
          <w:highlight w:val="yellow"/>
        </w:rPr>
        <w:t>NNCFI</w:t>
      </w:r>
      <w:r/>
      <w:r>
        <w:rPr>
          <w:highlight w:val="yellow"/>
        </w:rPr>
        <w:t>--CAT</w:t>
      </w:r>
    </w:p>
    <w:p>
      <w:r>
        <w:t>&gt;Q8VEZ4</w:t>
        <w:br/>
      </w:r>
    </w:p>
    <w:p>
      <w:r>
        <w:t>------------------CGTQMFFFSV</w:t>
      </w:r>
      <w:r>
        <w:rPr>
          <w:highlight w:val="yellow"/>
        </w:rPr>
        <w:t>FGCTD</w:t>
      </w:r>
      <w:r/>
      <w:r>
        <w:rPr>
          <w:highlight w:val="yellow"/>
        </w:rPr>
        <w:t>TQMFF</w:t>
      </w:r>
      <w:r/>
      <w:r>
        <w:rPr>
          <w:highlight w:val="yellow"/>
        </w:rPr>
        <w:t>GTQMF</w:t>
      </w:r>
      <w:r>
        <w:t>FFSVFGC</w:t>
      </w:r>
      <w:r>
        <w:rPr>
          <w:highlight w:val="yellow"/>
        </w:rPr>
        <w:t>TDCFL</w:t>
      </w:r>
      <w:r/>
      <w:r>
        <w:rPr>
          <w:highlight w:val="yellow"/>
        </w:rPr>
        <w:t>--CGT</w:t>
      </w:r>
    </w:p>
    <w:p>
      <w:r>
        <w:t>&gt;Q8VEZ5</w:t>
        <w:br/>
      </w:r>
    </w:p>
    <w:p>
      <w:r>
        <w:t>------------------CGTQMFFFLT</w:t>
      </w:r>
      <w:r>
        <w:rPr>
          <w:highlight w:val="yellow"/>
        </w:rPr>
        <w:t>LGGTD</w:t>
      </w:r>
      <w:r/>
      <w:r>
        <w:rPr>
          <w:highlight w:val="yellow"/>
        </w:rPr>
        <w:t>TQMFF</w:t>
      </w:r>
      <w:r/>
      <w:r>
        <w:rPr>
          <w:highlight w:val="yellow"/>
        </w:rPr>
        <w:t>GTQMF</w:t>
      </w:r>
      <w:r>
        <w:t>FFLTLGG</w:t>
      </w:r>
      <w:r>
        <w:rPr>
          <w:highlight w:val="yellow"/>
        </w:rPr>
        <w:t>TDCFL</w:t>
      </w:r>
      <w:r/>
      <w:r>
        <w:rPr>
          <w:highlight w:val="yellow"/>
        </w:rPr>
        <w:t>--CGT</w:t>
      </w:r>
    </w:p>
    <w:p>
      <w:r>
        <w:t>&gt;Q8VGP8</w:t>
        <w:br/>
      </w:r>
    </w:p>
    <w:p>
      <w:r>
        <w:t>------------------CGTQMFFFVT</w:t>
      </w:r>
      <w:r>
        <w:rPr>
          <w:highlight w:val="yellow"/>
        </w:rPr>
        <w:t>LGSTD</w:t>
      </w:r>
      <w:r/>
      <w:r>
        <w:rPr>
          <w:highlight w:val="yellow"/>
        </w:rPr>
        <w:t>TQMFF</w:t>
      </w:r>
      <w:r/>
      <w:r>
        <w:rPr>
          <w:highlight w:val="yellow"/>
        </w:rPr>
        <w:t>GTQMF</w:t>
      </w:r>
      <w:r>
        <w:t>FFVTLGS</w:t>
      </w:r>
      <w:r>
        <w:rPr>
          <w:highlight w:val="yellow"/>
        </w:rPr>
        <w:t>TDCFL</w:t>
      </w:r>
      <w:r/>
      <w:r>
        <w:rPr>
          <w:highlight w:val="yellow"/>
        </w:rPr>
        <w:t>--CGT</w:t>
      </w:r>
    </w:p>
    <w:p>
      <w:r>
        <w:t>&gt;Q8VF55</w:t>
        <w:br/>
      </w:r>
    </w:p>
    <w:p>
      <w:r>
        <w:t>-----------------GCGTQMFFFVF</w:t>
      </w:r>
      <w:r>
        <w:rPr>
          <w:highlight w:val="yellow"/>
        </w:rPr>
        <w:t>LGGAD</w:t>
      </w:r>
      <w:r/>
      <w:r>
        <w:rPr>
          <w:highlight w:val="yellow"/>
        </w:rPr>
        <w:t>TQMFF</w:t>
      </w:r>
      <w:r/>
      <w:r>
        <w:rPr>
          <w:highlight w:val="yellow"/>
        </w:rPr>
        <w:t>GTQMF</w:t>
      </w:r>
      <w:r>
        <w:t>FFVFLGG</w:t>
      </w:r>
      <w:r>
        <w:rPr>
          <w:highlight w:val="yellow"/>
        </w:rPr>
        <w:t>ADCVL</w:t>
      </w:r>
      <w:r/>
      <w:r>
        <w:rPr>
          <w:highlight w:val="yellow"/>
        </w:rPr>
        <w:t>-GCGT</w:t>
      </w:r>
    </w:p>
    <w:p>
      <w:r>
        <w:t>&gt;Q8VGJ6</w:t>
        <w:br/>
      </w:r>
    </w:p>
    <w:p>
      <w:r>
        <w:t>-----------------GCGAQMFFFIF</w:t>
      </w:r>
      <w:r>
        <w:rPr>
          <w:highlight w:val="yellow"/>
        </w:rPr>
        <w:t>LGSAD</w:t>
      </w:r>
      <w:r/>
      <w:r>
        <w:rPr>
          <w:highlight w:val="yellow"/>
        </w:rPr>
        <w:t>AQMFF</w:t>
      </w:r>
      <w:r/>
      <w:r>
        <w:rPr>
          <w:highlight w:val="yellow"/>
        </w:rPr>
        <w:t>GAQMF</w:t>
      </w:r>
      <w:r>
        <w:t>FFIFLGS</w:t>
      </w:r>
      <w:r>
        <w:rPr>
          <w:highlight w:val="yellow"/>
        </w:rPr>
        <w:t>ADCIL</w:t>
      </w:r>
      <w:r/>
      <w:r>
        <w:rPr>
          <w:highlight w:val="yellow"/>
        </w:rPr>
        <w:t>-GCGA</w:t>
      </w:r>
    </w:p>
    <w:p>
      <w:r>
        <w:t>&gt;Q8VGD8</w:t>
        <w:br/>
      </w:r>
    </w:p>
    <w:p>
      <w:r>
        <w:t>-----------------GCGAQMFFFMF</w:t>
      </w:r>
      <w:r>
        <w:rPr>
          <w:highlight w:val="yellow"/>
        </w:rPr>
        <w:t>LGAAE</w:t>
      </w:r>
      <w:r/>
      <w:r>
        <w:rPr>
          <w:highlight w:val="yellow"/>
        </w:rPr>
        <w:t>AQMFF</w:t>
      </w:r>
      <w:r/>
      <w:r>
        <w:rPr>
          <w:highlight w:val="yellow"/>
        </w:rPr>
        <w:t>GAQMF</w:t>
      </w:r>
      <w:r>
        <w:t>FFMFLGA</w:t>
      </w:r>
      <w:r>
        <w:rPr>
          <w:highlight w:val="yellow"/>
        </w:rPr>
        <w:t>AECLL</w:t>
      </w:r>
      <w:r/>
      <w:r>
        <w:rPr>
          <w:highlight w:val="yellow"/>
        </w:rPr>
        <w:t>-GCGA</w:t>
      </w:r>
    </w:p>
    <w:p>
      <w:r>
        <w:t>&gt;Q8VG32</w:t>
        <w:br/>
      </w:r>
    </w:p>
    <w:p>
      <w:r>
        <w:t>-----------------CCGTQLFFFLG</w:t>
      </w:r>
      <w:r>
        <w:rPr>
          <w:highlight w:val="yellow"/>
        </w:rPr>
        <w:t>FGITN</w:t>
      </w:r>
      <w:r/>
      <w:r>
        <w:rPr>
          <w:highlight w:val="yellow"/>
        </w:rPr>
        <w:t>TQLFF</w:t>
      </w:r>
      <w:r/>
      <w:r>
        <w:rPr>
          <w:highlight w:val="yellow"/>
        </w:rPr>
        <w:t>GTQLF</w:t>
      </w:r>
      <w:r>
        <w:t>FFLGFGI</w:t>
      </w:r>
      <w:r>
        <w:rPr>
          <w:highlight w:val="yellow"/>
        </w:rPr>
        <w:t>TNCFL</w:t>
      </w:r>
      <w:r/>
      <w:r>
        <w:rPr>
          <w:highlight w:val="yellow"/>
        </w:rPr>
        <w:t>-CCGT</w:t>
      </w:r>
    </w:p>
    <w:p>
      <w:r>
        <w:t>&gt;Q8VGE1</w:t>
        <w:br/>
      </w:r>
    </w:p>
    <w:p>
      <w:r>
        <w:t>-----------------DCVVQIFFYLT</w:t>
      </w:r>
      <w:r>
        <w:rPr>
          <w:highlight w:val="yellow"/>
        </w:rPr>
        <w:t>FGINN</w:t>
      </w:r>
      <w:r/>
      <w:r>
        <w:rPr>
          <w:highlight w:val="yellow"/>
        </w:rPr>
        <w:t>VQIFF</w:t>
      </w:r>
      <w:r/>
      <w:r>
        <w:rPr>
          <w:highlight w:val="yellow"/>
        </w:rPr>
        <w:t>VVQIF</w:t>
      </w:r>
      <w:r>
        <w:t>FYLTFGI</w:t>
      </w:r>
      <w:r>
        <w:rPr>
          <w:highlight w:val="yellow"/>
        </w:rPr>
        <w:t>NNCFL</w:t>
      </w:r>
      <w:r/>
      <w:r>
        <w:rPr>
          <w:highlight w:val="yellow"/>
        </w:rPr>
        <w:t>-DCVV</w:t>
      </w:r>
    </w:p>
    <w:p>
      <w:r>
        <w:t>&gt;Q8VF80</w:t>
        <w:br/>
      </w:r>
    </w:p>
    <w:p>
      <w:r>
        <w:t>------------------CGTQHFFALA</w:t>
      </w:r>
      <w:r>
        <w:rPr>
          <w:highlight w:val="yellow"/>
        </w:rPr>
        <w:t>LGGTE</w:t>
      </w:r>
      <w:r/>
      <w:r>
        <w:rPr>
          <w:highlight w:val="yellow"/>
        </w:rPr>
        <w:t>TQHFF</w:t>
      </w:r>
      <w:r/>
      <w:r>
        <w:rPr>
          <w:highlight w:val="yellow"/>
        </w:rPr>
        <w:t>GTQHF</w:t>
      </w:r>
      <w:r>
        <w:t>FALALGG</w:t>
      </w:r>
      <w:r>
        <w:rPr>
          <w:highlight w:val="yellow"/>
        </w:rPr>
        <w:t>TEFLL</w:t>
      </w:r>
      <w:r/>
      <w:r>
        <w:rPr>
          <w:highlight w:val="yellow"/>
        </w:rPr>
        <w:t>--CGT</w:t>
      </w:r>
    </w:p>
    <w:p>
      <w:r>
        <w:t>&gt;Q7TRJ5</w:t>
        <w:br/>
      </w:r>
    </w:p>
    <w:p>
      <w:r>
        <w:t>------------------CATQMFFFTF</w:t>
      </w:r>
      <w:r>
        <w:rPr>
          <w:highlight w:val="yellow"/>
        </w:rPr>
        <w:t>FGITE</w:t>
      </w:r>
      <w:r/>
      <w:r>
        <w:rPr>
          <w:highlight w:val="yellow"/>
        </w:rPr>
        <w:t>TQMFF</w:t>
      </w:r>
      <w:r/>
      <w:r>
        <w:rPr>
          <w:highlight w:val="yellow"/>
        </w:rPr>
        <w:t>ATQMF</w:t>
      </w:r>
      <w:r>
        <w:t>FFTFFGI</w:t>
      </w:r>
      <w:r>
        <w:rPr>
          <w:highlight w:val="yellow"/>
        </w:rPr>
        <w:t>TECCL</w:t>
      </w:r>
      <w:r/>
      <w:r>
        <w:rPr>
          <w:highlight w:val="yellow"/>
        </w:rPr>
        <w:t>--CAT</w:t>
      </w:r>
    </w:p>
    <w:p>
      <w:r>
        <w:t>&gt;Q8VEY1</w:t>
        <w:br/>
      </w:r>
    </w:p>
    <w:p>
      <w:r>
        <w:t>------------------CATQMFFFTL</w:t>
      </w:r>
      <w:r>
        <w:rPr>
          <w:highlight w:val="yellow"/>
        </w:rPr>
        <w:t>FGITE</w:t>
      </w:r>
      <w:r/>
      <w:r>
        <w:rPr>
          <w:highlight w:val="yellow"/>
        </w:rPr>
        <w:t>TQMFF</w:t>
      </w:r>
      <w:r/>
      <w:r>
        <w:rPr>
          <w:highlight w:val="yellow"/>
        </w:rPr>
        <w:t>ATQMF</w:t>
      </w:r>
      <w:r>
        <w:t>FFTLFGI</w:t>
      </w:r>
      <w:r>
        <w:rPr>
          <w:highlight w:val="yellow"/>
        </w:rPr>
        <w:t>TECCL</w:t>
      </w:r>
      <w:r/>
      <w:r>
        <w:rPr>
          <w:highlight w:val="yellow"/>
        </w:rPr>
        <w:t>--CAT</w:t>
      </w:r>
    </w:p>
    <w:p>
      <w:r>
        <w:t>&gt;Q7TRJ6</w:t>
        <w:br/>
      </w:r>
    </w:p>
    <w:p>
      <w:r>
        <w:t>------------------CATQMFFFIF</w:t>
      </w:r>
      <w:r>
        <w:rPr>
          <w:highlight w:val="yellow"/>
        </w:rPr>
        <w:t>FGITE</w:t>
      </w:r>
      <w:r/>
      <w:r>
        <w:rPr>
          <w:highlight w:val="yellow"/>
        </w:rPr>
        <w:t>TQMFF</w:t>
      </w:r>
      <w:r/>
      <w:r>
        <w:rPr>
          <w:highlight w:val="yellow"/>
        </w:rPr>
        <w:t>ATQMF</w:t>
      </w:r>
      <w:r>
        <w:t>FFIFFGI</w:t>
      </w:r>
      <w:r>
        <w:rPr>
          <w:highlight w:val="yellow"/>
        </w:rPr>
        <w:t>TECCL</w:t>
      </w:r>
      <w:r/>
      <w:r>
        <w:rPr>
          <w:highlight w:val="yellow"/>
        </w:rPr>
        <w:t>--CAT</w:t>
      </w:r>
    </w:p>
    <w:p>
      <w:r>
        <w:t>&gt;Q8VFQ2</w:t>
        <w:br/>
      </w:r>
    </w:p>
    <w:p>
      <w:r>
        <w:t>------------------CATQMFFFIF</w:t>
      </w:r>
      <w:r>
        <w:rPr>
          <w:highlight w:val="yellow"/>
        </w:rPr>
        <w:t>FGITE</w:t>
      </w:r>
      <w:r/>
      <w:r>
        <w:rPr>
          <w:highlight w:val="yellow"/>
        </w:rPr>
        <w:t>TQMFF</w:t>
      </w:r>
      <w:r/>
      <w:r>
        <w:rPr>
          <w:highlight w:val="yellow"/>
        </w:rPr>
        <w:t>ATQMF</w:t>
      </w:r>
      <w:r>
        <w:t>FFIFFGI</w:t>
      </w:r>
      <w:r>
        <w:rPr>
          <w:highlight w:val="yellow"/>
        </w:rPr>
        <w:t>TECCL</w:t>
      </w:r>
      <w:r/>
      <w:r>
        <w:rPr>
          <w:highlight w:val="yellow"/>
        </w:rPr>
        <w:t>--CAT</w:t>
      </w:r>
    </w:p>
    <w:p>
      <w:r>
        <w:t>&gt;W4VSP0</w:t>
        <w:br/>
      </w:r>
    </w:p>
    <w:p>
      <w:r>
        <w:t>------------------CATQMFFFIF</w:t>
      </w:r>
      <w:r>
        <w:rPr>
          <w:highlight w:val="yellow"/>
        </w:rPr>
        <w:t>FGITE</w:t>
      </w:r>
      <w:r/>
      <w:r>
        <w:rPr>
          <w:highlight w:val="yellow"/>
        </w:rPr>
        <w:t>TQMFF</w:t>
      </w:r>
      <w:r/>
      <w:r>
        <w:rPr>
          <w:highlight w:val="yellow"/>
        </w:rPr>
        <w:t>ATQMF</w:t>
      </w:r>
      <w:r>
        <w:t>FFIFFGI</w:t>
      </w:r>
      <w:r>
        <w:rPr>
          <w:highlight w:val="yellow"/>
        </w:rPr>
        <w:t>TECCL</w:t>
      </w:r>
      <w:r/>
      <w:r>
        <w:rPr>
          <w:highlight w:val="yellow"/>
        </w:rPr>
        <w:t>--CAT</w:t>
      </w:r>
    </w:p>
    <w:p>
      <w:r>
        <w:t>&gt;Q8VFE2</w:t>
        <w:br/>
      </w:r>
    </w:p>
    <w:p>
      <w:r>
        <w:t>------------------CALQMFFFLF</w:t>
      </w:r>
      <w:r>
        <w:rPr>
          <w:highlight w:val="yellow"/>
        </w:rPr>
        <w:t>FGATE</w:t>
      </w:r>
      <w:r/>
      <w:r>
        <w:rPr>
          <w:highlight w:val="yellow"/>
        </w:rPr>
        <w:t>LQMFF</w:t>
      </w:r>
      <w:r/>
      <w:r>
        <w:rPr>
          <w:highlight w:val="yellow"/>
        </w:rPr>
        <w:t>ALQMF</w:t>
      </w:r>
      <w:r>
        <w:t>FFLFFGA</w:t>
      </w:r>
      <w:r>
        <w:rPr>
          <w:highlight w:val="yellow"/>
        </w:rPr>
        <w:t>TECCL</w:t>
      </w:r>
      <w:r/>
      <w:r>
        <w:rPr>
          <w:highlight w:val="yellow"/>
        </w:rPr>
        <w:t>--CAL</w:t>
      </w:r>
    </w:p>
    <w:p>
      <w:r>
        <w:t>&gt;Q7TRM9</w:t>
        <w:br/>
      </w:r>
    </w:p>
    <w:p>
      <w:r>
        <w:t>------------------CATQMYFFFF</w:t>
      </w:r>
      <w:r>
        <w:rPr>
          <w:highlight w:val="yellow"/>
        </w:rPr>
        <w:t>FGAAE</w:t>
      </w:r>
      <w:r/>
      <w:r>
        <w:rPr>
          <w:highlight w:val="yellow"/>
        </w:rPr>
        <w:t>TQMYF</w:t>
      </w:r>
      <w:r/>
      <w:r>
        <w:rPr>
          <w:highlight w:val="yellow"/>
        </w:rPr>
        <w:t>ATQMY</w:t>
      </w:r>
      <w:r>
        <w:t>FFFFFGA</w:t>
      </w:r>
      <w:r>
        <w:rPr>
          <w:highlight w:val="yellow"/>
        </w:rPr>
        <w:t>AECCL</w:t>
      </w:r>
      <w:r/>
      <w:r>
        <w:rPr>
          <w:highlight w:val="yellow"/>
        </w:rPr>
        <w:t>--CAT</w:t>
      </w:r>
    </w:p>
    <w:p>
      <w:r>
        <w:t>&gt;Q7TRN0</w:t>
        <w:br/>
      </w:r>
    </w:p>
    <w:p>
      <w:r>
        <w:t>------------------CATQMYFFFF</w:t>
      </w:r>
      <w:r>
        <w:rPr>
          <w:highlight w:val="yellow"/>
        </w:rPr>
        <w:t>FGVAE</w:t>
      </w:r>
      <w:r/>
      <w:r>
        <w:rPr>
          <w:highlight w:val="yellow"/>
        </w:rPr>
        <w:t>TQMYF</w:t>
      </w:r>
      <w:r/>
      <w:r>
        <w:rPr>
          <w:highlight w:val="yellow"/>
        </w:rPr>
        <w:t>ATQMY</w:t>
      </w:r>
      <w:r>
        <w:t>FFFFFGV</w:t>
      </w:r>
      <w:r>
        <w:rPr>
          <w:highlight w:val="yellow"/>
        </w:rPr>
        <w:t>AECFL</w:t>
      </w:r>
      <w:r/>
      <w:r>
        <w:rPr>
          <w:highlight w:val="yellow"/>
        </w:rPr>
        <w:t>--CAT</w:t>
      </w:r>
    </w:p>
    <w:p>
      <w:r>
        <w:t>&gt;Q8VGC1</w:t>
        <w:br/>
      </w:r>
    </w:p>
    <w:p>
      <w:r>
        <w:t>------------------CFTQLYFFAL</w:t>
      </w:r>
      <w:r>
        <w:rPr>
          <w:highlight w:val="yellow"/>
        </w:rPr>
        <w:t>FGIAE</w:t>
      </w:r>
      <w:r/>
      <w:r>
        <w:rPr>
          <w:highlight w:val="yellow"/>
        </w:rPr>
        <w:t>TQLYF</w:t>
      </w:r>
      <w:r/>
      <w:r>
        <w:rPr>
          <w:highlight w:val="yellow"/>
        </w:rPr>
        <w:t>FTQLY</w:t>
      </w:r>
      <w:r>
        <w:t>FFALFGI</w:t>
      </w:r>
      <w:r>
        <w:rPr>
          <w:highlight w:val="yellow"/>
        </w:rPr>
        <w:t>AECCL</w:t>
      </w:r>
      <w:r/>
      <w:r>
        <w:rPr>
          <w:highlight w:val="yellow"/>
        </w:rPr>
        <w:t>--CFT</w:t>
      </w:r>
    </w:p>
    <w:p>
      <w:r>
        <w:t>&gt;Q8VFE7</w:t>
        <w:br/>
      </w:r>
    </w:p>
    <w:p>
      <w:r>
        <w:t>------------------CATQMYFVFS</w:t>
      </w:r>
      <w:r>
        <w:rPr>
          <w:highlight w:val="yellow"/>
        </w:rPr>
        <w:t>LGCTE</w:t>
      </w:r>
      <w:r/>
      <w:r>
        <w:rPr>
          <w:highlight w:val="yellow"/>
        </w:rPr>
        <w:t>TQMYF</w:t>
      </w:r>
      <w:r/>
      <w:r>
        <w:rPr>
          <w:highlight w:val="yellow"/>
        </w:rPr>
        <w:t>ATQMY</w:t>
      </w:r>
      <w:r>
        <w:t>FVFSLGC</w:t>
      </w:r>
      <w:r>
        <w:rPr>
          <w:highlight w:val="yellow"/>
        </w:rPr>
        <w:t>TEYFL</w:t>
      </w:r>
      <w:r/>
      <w:r>
        <w:rPr>
          <w:highlight w:val="yellow"/>
        </w:rPr>
        <w:t>--CAT</w:t>
      </w:r>
    </w:p>
    <w:p>
      <w:r>
        <w:t>&gt;Q7TRU6</w:t>
        <w:br/>
      </w:r>
    </w:p>
    <w:p>
      <w:r>
        <w:t>--------------TYLGCGIQLGSGAF</w:t>
      </w:r>
      <w:r>
        <w:rPr>
          <w:highlight w:val="yellow"/>
        </w:rPr>
        <w:t>FGTVE</w:t>
      </w:r>
      <w:r/>
      <w:r>
        <w:rPr>
          <w:highlight w:val="yellow"/>
        </w:rPr>
        <w:t>IQLGS</w:t>
      </w:r>
      <w:r/>
      <w:r>
        <w:rPr>
          <w:highlight w:val="yellow"/>
        </w:rPr>
        <w:t>GIQLG</w:t>
      </w:r>
      <w:r>
        <w:t>SGAFFGT</w:t>
      </w:r>
      <w:r>
        <w:rPr>
          <w:highlight w:val="yellow"/>
        </w:rPr>
        <w:t>VECFV</w:t>
      </w:r>
      <w:r/>
      <w:r>
        <w:rPr>
          <w:highlight w:val="yellow"/>
        </w:rPr>
        <w:t>LGCGI</w:t>
      </w:r>
    </w:p>
    <w:p>
      <w:r>
        <w:t>&gt;Q8VEW6</w:t>
        <w:br/>
      </w:r>
    </w:p>
    <w:p>
      <w:r>
        <w:t>----------------IGCGIQLGSAVF</w:t>
      </w:r>
      <w:r>
        <w:rPr>
          <w:highlight w:val="yellow"/>
        </w:rPr>
        <w:t>FGAIE</w:t>
      </w:r>
      <w:r/>
      <w:r>
        <w:rPr>
          <w:highlight w:val="yellow"/>
        </w:rPr>
        <w:t>IQLGS</w:t>
      </w:r>
      <w:r/>
      <w:r>
        <w:rPr>
          <w:highlight w:val="yellow"/>
        </w:rPr>
        <w:t>GIQLG</w:t>
      </w:r>
      <w:r>
        <w:t>SAVFFGA</w:t>
      </w:r>
      <w:r>
        <w:rPr>
          <w:highlight w:val="yellow"/>
        </w:rPr>
        <w:t>IECFL</w:t>
      </w:r>
      <w:r/>
      <w:r>
        <w:rPr>
          <w:highlight w:val="yellow"/>
        </w:rPr>
        <w:t>IGCGI</w:t>
      </w:r>
    </w:p>
    <w:p>
      <w:r>
        <w:t>&gt;Q8VG09</w:t>
        <w:br/>
      </w:r>
    </w:p>
    <w:p>
      <w:r>
        <w:t>----------------LGCGIQLGSAVF</w:t>
      </w:r>
      <w:r>
        <w:rPr>
          <w:highlight w:val="yellow"/>
        </w:rPr>
        <w:t>FGTVE</w:t>
      </w:r>
      <w:r/>
      <w:r>
        <w:rPr>
          <w:highlight w:val="yellow"/>
        </w:rPr>
        <w:t>IQLGS</w:t>
      </w:r>
      <w:r/>
      <w:r>
        <w:rPr>
          <w:highlight w:val="yellow"/>
        </w:rPr>
        <w:t>GIQLG</w:t>
      </w:r>
      <w:r>
        <w:t>SAVFFGT</w:t>
      </w:r>
      <w:r>
        <w:rPr>
          <w:highlight w:val="yellow"/>
        </w:rPr>
        <w:t>VECFL</w:t>
      </w:r>
      <w:r/>
      <w:r>
        <w:rPr>
          <w:highlight w:val="yellow"/>
        </w:rPr>
        <w:t>LGCGI</w:t>
      </w:r>
    </w:p>
    <w:p>
      <w:r>
        <w:t>&gt;Q8VFD1</w:t>
        <w:br/>
      </w:r>
    </w:p>
    <w:p>
      <w:r>
        <w:t>----------------LGCGIQLSSAAF</w:t>
      </w:r>
      <w:r>
        <w:rPr>
          <w:highlight w:val="yellow"/>
        </w:rPr>
        <w:t>FGTAE</w:t>
      </w:r>
      <w:r/>
      <w:r>
        <w:rPr>
          <w:highlight w:val="yellow"/>
        </w:rPr>
        <w:t>IQLSS</w:t>
      </w:r>
      <w:r/>
      <w:r>
        <w:rPr>
          <w:highlight w:val="yellow"/>
        </w:rPr>
        <w:t>GIQLS</w:t>
      </w:r>
      <w:r>
        <w:t>SAAFFGT</w:t>
      </w:r>
      <w:r>
        <w:rPr>
          <w:highlight w:val="yellow"/>
        </w:rPr>
        <w:t>AECFL</w:t>
      </w:r>
      <w:r/>
      <w:r>
        <w:rPr>
          <w:highlight w:val="yellow"/>
        </w:rPr>
        <w:t>LGCGI</w:t>
      </w:r>
    </w:p>
    <w:p>
      <w:r>
        <w:t>&gt;Q8VFD2</w:t>
        <w:br/>
      </w:r>
    </w:p>
    <w:p>
      <w:r>
        <w:t>----------------LGCGIQLSSAAL</w:t>
      </w:r>
      <w:r>
        <w:rPr>
          <w:highlight w:val="yellow"/>
        </w:rPr>
        <w:t>FGATE</w:t>
      </w:r>
      <w:r/>
      <w:r>
        <w:rPr>
          <w:highlight w:val="yellow"/>
        </w:rPr>
        <w:t>IQLSS</w:t>
      </w:r>
      <w:r/>
      <w:r>
        <w:rPr>
          <w:highlight w:val="yellow"/>
        </w:rPr>
        <w:t>GIQLS</w:t>
      </w:r>
      <w:r>
        <w:t>SAALFGA</w:t>
      </w:r>
      <w:r>
        <w:rPr>
          <w:highlight w:val="yellow"/>
        </w:rPr>
        <w:t>TECFL</w:t>
      </w:r>
      <w:r/>
      <w:r>
        <w:rPr>
          <w:highlight w:val="yellow"/>
        </w:rPr>
        <w:t>LGCGI</w:t>
      </w:r>
    </w:p>
    <w:p>
      <w:r>
        <w:t>&gt;Q8VG02</w:t>
        <w:br/>
      </w:r>
    </w:p>
    <w:p>
      <w:r>
        <w:t>----------------LGCGIQLSSAAL</w:t>
      </w:r>
      <w:r>
        <w:rPr>
          <w:highlight w:val="yellow"/>
        </w:rPr>
        <w:t>FGTLE</w:t>
      </w:r>
      <w:r/>
      <w:r>
        <w:rPr>
          <w:highlight w:val="yellow"/>
        </w:rPr>
        <w:t>IQLSS</w:t>
      </w:r>
      <w:r/>
      <w:r>
        <w:rPr>
          <w:highlight w:val="yellow"/>
        </w:rPr>
        <w:t>GIQLS</w:t>
      </w:r>
      <w:r>
        <w:t>SAALFGT</w:t>
      </w:r>
      <w:r>
        <w:rPr>
          <w:highlight w:val="yellow"/>
        </w:rPr>
        <w:t>LECFL</w:t>
      </w:r>
      <w:r/>
      <w:r>
        <w:rPr>
          <w:highlight w:val="yellow"/>
        </w:rPr>
        <w:t>LGCGI</w:t>
      </w:r>
    </w:p>
    <w:p>
      <w:r>
        <w:t>&gt;Q8VFD3</w:t>
        <w:br/>
      </w:r>
    </w:p>
    <w:p>
      <w:r>
        <w:t>----------------IGCSIQFGSAAF</w:t>
      </w:r>
      <w:r>
        <w:rPr>
          <w:highlight w:val="yellow"/>
        </w:rPr>
        <w:t>FGGLE</w:t>
      </w:r>
      <w:r/>
      <w:r>
        <w:rPr>
          <w:highlight w:val="yellow"/>
        </w:rPr>
        <w:t>IQFGS</w:t>
      </w:r>
      <w:r/>
      <w:r>
        <w:rPr>
          <w:highlight w:val="yellow"/>
        </w:rPr>
        <w:t>SIQFG</w:t>
      </w:r>
      <w:r>
        <w:t>SAAFFGG</w:t>
      </w:r>
      <w:r>
        <w:rPr>
          <w:highlight w:val="yellow"/>
        </w:rPr>
        <w:t>LECFL</w:t>
      </w:r>
      <w:r/>
      <w:r>
        <w:rPr>
          <w:highlight w:val="yellow"/>
        </w:rPr>
        <w:t>IGCSI</w:t>
      </w:r>
    </w:p>
    <w:p>
      <w:r>
        <w:t>&gt;Q8VG03</w:t>
        <w:br/>
      </w:r>
    </w:p>
    <w:p>
      <w:r>
        <w:t>----------------IGCSIQFGSATF</w:t>
      </w:r>
      <w:r>
        <w:rPr>
          <w:highlight w:val="yellow"/>
        </w:rPr>
        <w:t>FGVLE</w:t>
      </w:r>
      <w:r/>
      <w:r>
        <w:rPr>
          <w:highlight w:val="yellow"/>
        </w:rPr>
        <w:t>IQFGS</w:t>
      </w:r>
      <w:r/>
      <w:r>
        <w:rPr>
          <w:highlight w:val="yellow"/>
        </w:rPr>
        <w:t>SIQFG</w:t>
      </w:r>
      <w:r>
        <w:t>SATFFGV</w:t>
      </w:r>
      <w:r>
        <w:rPr>
          <w:highlight w:val="yellow"/>
        </w:rPr>
        <w:t>LECFL</w:t>
      </w:r>
      <w:r/>
      <w:r>
        <w:rPr>
          <w:highlight w:val="yellow"/>
        </w:rPr>
        <w:t>IGCSI</w:t>
      </w:r>
    </w:p>
    <w:p>
      <w:r>
        <w:t>&gt;Q8VG07</w:t>
        <w:br/>
      </w:r>
    </w:p>
    <w:p>
      <w:r>
        <w:t>----------------IACSIQFGLAAF</w:t>
      </w:r>
      <w:r>
        <w:rPr>
          <w:highlight w:val="yellow"/>
        </w:rPr>
        <w:t>FGTVE</w:t>
      </w:r>
      <w:r/>
      <w:r>
        <w:rPr>
          <w:highlight w:val="yellow"/>
        </w:rPr>
        <w:t>IQFGL</w:t>
      </w:r>
      <w:r/>
      <w:r>
        <w:rPr>
          <w:highlight w:val="yellow"/>
        </w:rPr>
        <w:t>SIQFG</w:t>
      </w:r>
      <w:r>
        <w:t>LAAFFGT</w:t>
      </w:r>
      <w:r>
        <w:rPr>
          <w:highlight w:val="yellow"/>
        </w:rPr>
        <w:t>VECFL</w:t>
      </w:r>
      <w:r/>
      <w:r>
        <w:rPr>
          <w:highlight w:val="yellow"/>
        </w:rPr>
        <w:t>IACSI</w:t>
      </w:r>
    </w:p>
    <w:p>
      <w:r>
        <w:t>&gt;Q8VF65</w:t>
        <w:br/>
      </w:r>
    </w:p>
    <w:p>
      <w:r>
        <w:t>----------------LGCTIQLFSGAF</w:t>
      </w:r>
      <w:r>
        <w:rPr>
          <w:highlight w:val="yellow"/>
        </w:rPr>
        <w:t>VGTLE</w:t>
      </w:r>
      <w:r/>
      <w:r>
        <w:rPr>
          <w:highlight w:val="yellow"/>
        </w:rPr>
        <w:t>IQLFS</w:t>
      </w:r>
      <w:r/>
      <w:r>
        <w:rPr>
          <w:highlight w:val="yellow"/>
        </w:rPr>
        <w:t>TIQLF</w:t>
      </w:r>
      <w:r>
        <w:t>SGAFVGT</w:t>
      </w:r>
      <w:r>
        <w:rPr>
          <w:highlight w:val="yellow"/>
        </w:rPr>
        <w:t>LECFL</w:t>
      </w:r>
      <w:r/>
      <w:r>
        <w:rPr>
          <w:highlight w:val="yellow"/>
        </w:rPr>
        <w:t>LGCTI</w:t>
      </w:r>
    </w:p>
    <w:p>
      <w:r>
        <w:t>&gt;Q8VF66</w:t>
        <w:br/>
      </w:r>
    </w:p>
    <w:p>
      <w:r>
        <w:t>----------------LGCTIQLFSGAF</w:t>
      </w:r>
      <w:r>
        <w:rPr>
          <w:highlight w:val="yellow"/>
        </w:rPr>
        <w:t>FGTLE</w:t>
      </w:r>
      <w:r/>
      <w:r>
        <w:rPr>
          <w:highlight w:val="yellow"/>
        </w:rPr>
        <w:t>IQLFS</w:t>
      </w:r>
      <w:r/>
      <w:r>
        <w:rPr>
          <w:highlight w:val="yellow"/>
        </w:rPr>
        <w:t>TIQLF</w:t>
      </w:r>
      <w:r>
        <w:t>SGAFFGT</w:t>
      </w:r>
      <w:r>
        <w:rPr>
          <w:highlight w:val="yellow"/>
        </w:rPr>
        <w:t>LECFL</w:t>
      </w:r>
      <w:r/>
      <w:r>
        <w:rPr>
          <w:highlight w:val="yellow"/>
        </w:rPr>
        <w:t>LGCTI</w:t>
      </w:r>
    </w:p>
    <w:p>
      <w:r>
        <w:t>&gt;Q7TRU9</w:t>
        <w:br/>
      </w:r>
    </w:p>
    <w:p>
      <w:r>
        <w:t>--------------SYLGCGIQLSSAAF</w:t>
      </w:r>
      <w:r>
        <w:rPr>
          <w:highlight w:val="yellow"/>
        </w:rPr>
        <w:t>FGAVE</w:t>
      </w:r>
      <w:r/>
      <w:r>
        <w:rPr>
          <w:highlight w:val="yellow"/>
        </w:rPr>
        <w:t>IQLSS</w:t>
      </w:r>
      <w:r/>
      <w:r>
        <w:rPr>
          <w:highlight w:val="yellow"/>
        </w:rPr>
        <w:t>GIQLS</w:t>
      </w:r>
      <w:r>
        <w:t>SAAFFGA</w:t>
      </w:r>
      <w:r>
        <w:rPr>
          <w:highlight w:val="yellow"/>
        </w:rPr>
        <w:t>VEFFL</w:t>
      </w:r>
      <w:r/>
      <w:r>
        <w:rPr>
          <w:highlight w:val="yellow"/>
        </w:rPr>
        <w:t>LGCGI</w:t>
      </w:r>
    </w:p>
    <w:p>
      <w:r>
        <w:t>&gt;Q8VFD0</w:t>
        <w:br/>
      </w:r>
    </w:p>
    <w:p>
      <w:r>
        <w:t>----------------LGCGIQLSSAAF</w:t>
      </w:r>
      <w:r>
        <w:rPr>
          <w:highlight w:val="yellow"/>
        </w:rPr>
        <w:t>FGAVE</w:t>
      </w:r>
      <w:r/>
      <w:r>
        <w:rPr>
          <w:highlight w:val="yellow"/>
        </w:rPr>
        <w:t>IQLSS</w:t>
      </w:r>
      <w:r/>
      <w:r>
        <w:rPr>
          <w:highlight w:val="yellow"/>
        </w:rPr>
        <w:t>GIQLS</w:t>
      </w:r>
      <w:r>
        <w:t>SAAFFGA</w:t>
      </w:r>
      <w:r>
        <w:rPr>
          <w:highlight w:val="yellow"/>
        </w:rPr>
        <w:t>VEFFL</w:t>
      </w:r>
      <w:r/>
      <w:r>
        <w:rPr>
          <w:highlight w:val="yellow"/>
        </w:rPr>
        <w:t>LGCGI</w:t>
      </w:r>
    </w:p>
    <w:p>
      <w:r>
        <w:t>&gt;Q8VG05</w:t>
        <w:br/>
      </w:r>
    </w:p>
    <w:p>
      <w:r>
        <w:t>----------------LGCGIQLGSADF</w:t>
      </w:r>
      <w:r>
        <w:rPr>
          <w:highlight w:val="yellow"/>
        </w:rPr>
        <w:t>IASVE</w:t>
      </w:r>
      <w:r/>
      <w:r>
        <w:rPr>
          <w:highlight w:val="yellow"/>
        </w:rPr>
        <w:t>IQLGS</w:t>
      </w:r>
      <w:r/>
      <w:r>
        <w:rPr>
          <w:highlight w:val="yellow"/>
        </w:rPr>
        <w:t>GIQLG</w:t>
      </w:r>
      <w:r>
        <w:t>SADFIAS</w:t>
      </w:r>
      <w:r>
        <w:rPr>
          <w:highlight w:val="yellow"/>
        </w:rPr>
        <w:t>VECFL</w:t>
      </w:r>
      <w:r/>
      <w:r>
        <w:rPr>
          <w:highlight w:val="yellow"/>
        </w:rPr>
        <w:t>LGCGI</w:t>
      </w:r>
    </w:p>
    <w:p>
      <w:r>
        <w:t>&gt;Q8VG08</w:t>
        <w:br/>
      </w:r>
    </w:p>
    <w:p>
      <w:r>
        <w:t>----------------LGCGIQQSLADF</w:t>
      </w:r>
      <w:r>
        <w:rPr>
          <w:highlight w:val="yellow"/>
        </w:rPr>
        <w:t>FGSVE</w:t>
      </w:r>
      <w:r/>
      <w:r>
        <w:rPr>
          <w:highlight w:val="yellow"/>
        </w:rPr>
        <w:t>IQQSL</w:t>
      </w:r>
      <w:r/>
      <w:r>
        <w:rPr>
          <w:highlight w:val="yellow"/>
        </w:rPr>
        <w:t>GIQQS</w:t>
      </w:r>
      <w:r>
        <w:t>LADFFGS</w:t>
      </w:r>
      <w:r>
        <w:rPr>
          <w:highlight w:val="yellow"/>
        </w:rPr>
        <w:t>VECFL</w:t>
      </w:r>
      <w:r/>
      <w:r>
        <w:rPr>
          <w:highlight w:val="yellow"/>
        </w:rPr>
        <w:t>LGCGI</w:t>
      </w:r>
    </w:p>
    <w:p>
      <w:r>
        <w:t>&gt;Q8VG04</w:t>
        <w:br/>
      </w:r>
    </w:p>
    <w:p>
      <w:r>
        <w:t>----------------IGCAIQLGSVVF</w:t>
      </w:r>
      <w:r>
        <w:rPr>
          <w:highlight w:val="yellow"/>
        </w:rPr>
        <w:t>FGSSE</w:t>
      </w:r>
      <w:r/>
      <w:r>
        <w:rPr>
          <w:highlight w:val="yellow"/>
        </w:rPr>
        <w:t>IQLGS</w:t>
      </w:r>
      <w:r/>
      <w:r>
        <w:rPr>
          <w:highlight w:val="yellow"/>
        </w:rPr>
        <w:t>AIQLG</w:t>
      </w:r>
      <w:r>
        <w:t>SVVFFGS</w:t>
      </w:r>
      <w:r>
        <w:rPr>
          <w:highlight w:val="yellow"/>
        </w:rPr>
        <w:t>SECFI</w:t>
      </w:r>
      <w:r/>
      <w:r>
        <w:rPr>
          <w:highlight w:val="yellow"/>
        </w:rPr>
        <w:t>IGCAI</w:t>
      </w:r>
    </w:p>
    <w:p>
      <w:r>
        <w:t>&gt;Q8VF12</w:t>
        <w:br/>
      </w:r>
    </w:p>
    <w:p>
      <w:r>
        <w:t>----------------IGCSIQFTSAVF</w:t>
      </w:r>
      <w:r>
        <w:rPr>
          <w:highlight w:val="yellow"/>
        </w:rPr>
        <w:t>LATVE</w:t>
      </w:r>
      <w:r/>
      <w:r>
        <w:rPr>
          <w:highlight w:val="yellow"/>
        </w:rPr>
        <w:t>IQFTS</w:t>
      </w:r>
      <w:r/>
      <w:r>
        <w:rPr>
          <w:highlight w:val="yellow"/>
        </w:rPr>
        <w:t>SIQFT</w:t>
      </w:r>
      <w:r>
        <w:t>SAVFLAT</w:t>
      </w:r>
      <w:r>
        <w:rPr>
          <w:highlight w:val="yellow"/>
        </w:rPr>
        <w:t>VECFL</w:t>
      </w:r>
      <w:r/>
      <w:r>
        <w:rPr>
          <w:highlight w:val="yellow"/>
        </w:rPr>
        <w:t>IGCSI</w:t>
      </w:r>
    </w:p>
    <w:p>
      <w:r>
        <w:t>&gt;Q8VEW5</w:t>
        <w:br/>
      </w:r>
    </w:p>
    <w:p>
      <w:r>
        <w:t>----------------LGCTIQLSLAAF</w:t>
      </w:r>
      <w:r>
        <w:rPr>
          <w:highlight w:val="yellow"/>
        </w:rPr>
        <w:t>CGTVE</w:t>
      </w:r>
      <w:r/>
      <w:r>
        <w:rPr>
          <w:highlight w:val="yellow"/>
        </w:rPr>
        <w:t>IQLSL</w:t>
      </w:r>
      <w:r/>
      <w:r>
        <w:rPr>
          <w:highlight w:val="yellow"/>
        </w:rPr>
        <w:t>TIQLS</w:t>
      </w:r>
      <w:r>
        <w:t>LAAFCGT</w:t>
      </w:r>
      <w:r>
        <w:rPr>
          <w:highlight w:val="yellow"/>
        </w:rPr>
        <w:t>VECFL</w:t>
      </w:r>
      <w:r/>
      <w:r>
        <w:rPr>
          <w:highlight w:val="yellow"/>
        </w:rPr>
        <w:t>LGCTI</w:t>
      </w:r>
    </w:p>
    <w:p>
      <w:r>
        <w:t>&gt;Q8VG13</w:t>
        <w:br/>
      </w:r>
    </w:p>
    <w:p>
      <w:r>
        <w:t>----------------LGCGIQLGSGAF</w:t>
      </w:r>
      <w:r>
        <w:rPr>
          <w:highlight w:val="yellow"/>
        </w:rPr>
        <w:t>FGSTE</w:t>
      </w:r>
      <w:r/>
      <w:r>
        <w:rPr>
          <w:highlight w:val="yellow"/>
        </w:rPr>
        <w:t>IQLGS</w:t>
      </w:r>
      <w:r/>
      <w:r>
        <w:rPr>
          <w:highlight w:val="yellow"/>
        </w:rPr>
        <w:t>GIQLG</w:t>
      </w:r>
      <w:r>
        <w:t>SGAFFGS</w:t>
      </w:r>
      <w:r>
        <w:rPr>
          <w:highlight w:val="yellow"/>
        </w:rPr>
        <w:t>TESFL</w:t>
      </w:r>
      <w:r/>
      <w:r>
        <w:rPr>
          <w:highlight w:val="yellow"/>
        </w:rPr>
        <w:t>LGCGI</w:t>
      </w:r>
    </w:p>
    <w:p>
      <w:r>
        <w:t>&gt;Q8VES2</w:t>
        <w:br/>
      </w:r>
    </w:p>
    <w:p>
      <w:r>
        <w:t>----------------AGCATQMLLFVT</w:t>
      </w:r>
      <w:r>
        <w:rPr>
          <w:highlight w:val="yellow"/>
        </w:rPr>
        <w:t>FGTTE</w:t>
      </w:r>
      <w:r/>
      <w:r>
        <w:rPr>
          <w:highlight w:val="yellow"/>
        </w:rPr>
        <w:t>TQMLL</w:t>
      </w:r>
      <w:r/>
      <w:r>
        <w:rPr>
          <w:highlight w:val="yellow"/>
        </w:rPr>
        <w:t>ATQML</w:t>
      </w:r>
      <w:r>
        <w:t>LFVTFGT</w:t>
      </w:r>
      <w:r>
        <w:rPr>
          <w:highlight w:val="yellow"/>
        </w:rPr>
        <w:t>TECFL</w:t>
      </w:r>
      <w:r/>
      <w:r>
        <w:rPr>
          <w:highlight w:val="yellow"/>
        </w:rPr>
        <w:t>AGCAT</w:t>
      </w:r>
    </w:p>
    <w:p>
      <w:r>
        <w:t>&gt;Q8VFL9</w:t>
        <w:br/>
      </w:r>
    </w:p>
    <w:p>
      <w:r>
        <w:t>----------------IGCATQMFLAVT</w:t>
      </w:r>
      <w:r>
        <w:rPr>
          <w:highlight w:val="yellow"/>
        </w:rPr>
        <w:t>FGTTE</w:t>
      </w:r>
      <w:r/>
      <w:r>
        <w:rPr>
          <w:highlight w:val="yellow"/>
        </w:rPr>
        <w:t>TQMFL</w:t>
      </w:r>
      <w:r/>
      <w:r>
        <w:rPr>
          <w:highlight w:val="yellow"/>
        </w:rPr>
        <w:t>ATQMF</w:t>
      </w:r>
      <w:r>
        <w:t>LAVTFGT</w:t>
      </w:r>
      <w:r>
        <w:rPr>
          <w:highlight w:val="yellow"/>
        </w:rPr>
        <w:t>TECFL</w:t>
      </w:r>
      <w:r/>
      <w:r>
        <w:rPr>
          <w:highlight w:val="yellow"/>
        </w:rPr>
        <w:t>IGCAT</w:t>
      </w:r>
    </w:p>
    <w:p>
      <w:r>
        <w:t>&gt;Q8VF13</w:t>
        <w:br/>
      </w:r>
    </w:p>
    <w:p>
      <w:r>
        <w:t>----------------PGCVTEMFLFVT</w:t>
      </w:r>
      <w:r>
        <w:rPr>
          <w:highlight w:val="yellow"/>
        </w:rPr>
        <w:t>FGTTE</w:t>
      </w:r>
      <w:r/>
      <w:r>
        <w:rPr>
          <w:highlight w:val="yellow"/>
        </w:rPr>
        <w:t>TEMFL</w:t>
      </w:r>
      <w:r/>
      <w:r>
        <w:rPr>
          <w:highlight w:val="yellow"/>
        </w:rPr>
        <w:t>VTEMF</w:t>
      </w:r>
      <w:r>
        <w:t>LFVTFGT</w:t>
      </w:r>
      <w:r>
        <w:rPr>
          <w:highlight w:val="yellow"/>
        </w:rPr>
        <w:t>TECFL</w:t>
      </w:r>
      <w:r/>
      <w:r>
        <w:rPr>
          <w:highlight w:val="yellow"/>
        </w:rPr>
        <w:t>PGCVT</w:t>
      </w:r>
    </w:p>
    <w:p>
      <w:r>
        <w:t>&gt;Q8VF14</w:t>
        <w:br/>
      </w:r>
    </w:p>
    <w:p>
      <w:r>
        <w:t>L-------SENKSISFLACATQMLLFVS</w:t>
      </w:r>
      <w:r>
        <w:rPr>
          <w:highlight w:val="yellow"/>
        </w:rPr>
        <w:t>LGTTE</w:t>
      </w:r>
      <w:r/>
      <w:r>
        <w:rPr>
          <w:highlight w:val="yellow"/>
        </w:rPr>
        <w:t>TQMLL</w:t>
      </w:r>
      <w:r/>
      <w:r>
        <w:rPr>
          <w:highlight w:val="yellow"/>
        </w:rPr>
        <w:t>ATQML</w:t>
      </w:r>
      <w:r>
        <w:t>LFVSLGT</w:t>
      </w:r>
      <w:r>
        <w:rPr>
          <w:highlight w:val="yellow"/>
        </w:rPr>
        <w:t>TECFL</w:t>
      </w:r>
      <w:r/>
      <w:r>
        <w:rPr>
          <w:highlight w:val="yellow"/>
        </w:rPr>
        <w:t>LACAT</w:t>
      </w:r>
    </w:p>
    <w:p>
      <w:r>
        <w:t>&gt;Q8VEZ0</w:t>
        <w:br/>
      </w:r>
    </w:p>
    <w:p>
      <w:r>
        <w:t>----------------AGCVAQLCIVVA</w:t>
      </w:r>
      <w:r>
        <w:rPr>
          <w:highlight w:val="yellow"/>
        </w:rPr>
        <w:t>FGTSE</w:t>
      </w:r>
      <w:r/>
      <w:r>
        <w:rPr>
          <w:highlight w:val="yellow"/>
        </w:rPr>
        <w:t>AQLCI</w:t>
      </w:r>
      <w:r/>
      <w:r>
        <w:rPr>
          <w:highlight w:val="yellow"/>
        </w:rPr>
        <w:t>VAQLC</w:t>
      </w:r>
      <w:r>
        <w:t>IVVAFGT</w:t>
      </w:r>
      <w:r>
        <w:rPr>
          <w:highlight w:val="yellow"/>
        </w:rPr>
        <w:t>SESFL</w:t>
      </w:r>
      <w:r/>
      <w:r>
        <w:rPr>
          <w:highlight w:val="yellow"/>
        </w:rPr>
        <w:t>AGCVA</w:t>
      </w:r>
    </w:p>
    <w:p>
      <w:r>
        <w:t>&gt;Q8VG06</w:t>
        <w:br/>
      </w:r>
    </w:p>
    <w:p>
      <w:r>
        <w:t>----------------HACEAQLCSVVT</w:t>
      </w:r>
      <w:r>
        <w:rPr>
          <w:highlight w:val="yellow"/>
        </w:rPr>
        <w:t>FGTAE</w:t>
      </w:r>
      <w:r/>
      <w:r>
        <w:rPr>
          <w:highlight w:val="yellow"/>
        </w:rPr>
        <w:t>AQLCS</w:t>
      </w:r>
      <w:r/>
      <w:r>
        <w:rPr>
          <w:highlight w:val="yellow"/>
        </w:rPr>
        <w:t>EAQLC</w:t>
      </w:r>
      <w:r>
        <w:t>SVVTFGT</w:t>
      </w:r>
      <w:r>
        <w:rPr>
          <w:highlight w:val="yellow"/>
        </w:rPr>
        <w:t>AECFL</w:t>
      </w:r>
      <w:r/>
      <w:r>
        <w:rPr>
          <w:highlight w:val="yellow"/>
        </w:rPr>
        <w:t>HACEA</w:t>
      </w:r>
    </w:p>
    <w:p>
      <w:r>
        <w:t>&gt;Q8VG42</w:t>
        <w:br/>
      </w:r>
    </w:p>
    <w:p>
      <w:r>
        <w:t>----------------SGCVAQLCSVVT</w:t>
      </w:r>
      <w:r>
        <w:rPr>
          <w:highlight w:val="yellow"/>
        </w:rPr>
        <w:t>FGSTE</w:t>
      </w:r>
      <w:r/>
      <w:r>
        <w:rPr>
          <w:highlight w:val="yellow"/>
        </w:rPr>
        <w:t>AQLCS</w:t>
      </w:r>
      <w:r/>
      <w:r>
        <w:rPr>
          <w:highlight w:val="yellow"/>
        </w:rPr>
        <w:t>VAQLC</w:t>
      </w:r>
      <w:r>
        <w:t>SVVTFGS</w:t>
      </w:r>
      <w:r>
        <w:rPr>
          <w:highlight w:val="yellow"/>
        </w:rPr>
        <w:t>TECFL</w:t>
      </w:r>
      <w:r/>
      <w:r>
        <w:rPr>
          <w:highlight w:val="yellow"/>
        </w:rPr>
        <w:t>SGCVA</w:t>
      </w:r>
    </w:p>
    <w:p>
      <w:r>
        <w:t>&gt;Q8VFC9</w:t>
        <w:br/>
      </w:r>
    </w:p>
    <w:p>
      <w:r>
        <w:t>----------------AACAAELCITVL</w:t>
      </w:r>
      <w:r>
        <w:rPr>
          <w:highlight w:val="yellow"/>
        </w:rPr>
        <w:t>FGSSE</w:t>
      </w:r>
      <w:r/>
      <w:r>
        <w:rPr>
          <w:highlight w:val="yellow"/>
        </w:rPr>
        <w:t>AELCI</w:t>
      </w:r>
      <w:r/>
      <w:r>
        <w:rPr>
          <w:highlight w:val="yellow"/>
        </w:rPr>
        <w:t>AAELC</w:t>
      </w:r>
      <w:r>
        <w:t>ITVLFGS</w:t>
      </w:r>
      <w:r>
        <w:rPr>
          <w:highlight w:val="yellow"/>
        </w:rPr>
        <w:t>SECFL</w:t>
      </w:r>
      <w:r/>
      <w:r>
        <w:rPr>
          <w:highlight w:val="yellow"/>
        </w:rPr>
        <w:t>AACAA</w:t>
      </w:r>
    </w:p>
    <w:p>
      <w:r>
        <w:t>&gt;Q8VG43</w:t>
        <w:br/>
      </w:r>
    </w:p>
    <w:p>
      <w:r>
        <w:t>----------------ATCAAQLCMTVS</w:t>
      </w:r>
      <w:r>
        <w:rPr>
          <w:highlight w:val="yellow"/>
        </w:rPr>
        <w:t>FGSAE</w:t>
      </w:r>
      <w:r/>
      <w:r>
        <w:rPr>
          <w:highlight w:val="yellow"/>
        </w:rPr>
        <w:t>AQLCM</w:t>
      </w:r>
      <w:r/>
      <w:r>
        <w:rPr>
          <w:highlight w:val="yellow"/>
        </w:rPr>
        <w:t>AAQLC</w:t>
      </w:r>
      <w:r>
        <w:t>MTVSFGS</w:t>
      </w:r>
      <w:r>
        <w:rPr>
          <w:highlight w:val="yellow"/>
        </w:rPr>
        <w:t>AECFL</w:t>
      </w:r>
      <w:r/>
      <w:r>
        <w:rPr>
          <w:highlight w:val="yellow"/>
        </w:rPr>
        <w:t>ATCAA</w:t>
      </w:r>
    </w:p>
    <w:p>
      <w:r>
        <w:t>&gt;Q8VG44</w:t>
        <w:br/>
      </w:r>
    </w:p>
    <w:p>
      <w:r>
        <w:t>----------------AACAAQLCITVS</w:t>
      </w:r>
      <w:r>
        <w:rPr>
          <w:highlight w:val="yellow"/>
        </w:rPr>
        <w:t>FGSAE</w:t>
      </w:r>
      <w:r/>
      <w:r>
        <w:rPr>
          <w:highlight w:val="yellow"/>
        </w:rPr>
        <w:t>AQLCI</w:t>
      </w:r>
      <w:r/>
      <w:r>
        <w:rPr>
          <w:highlight w:val="yellow"/>
        </w:rPr>
        <w:t>AAQLC</w:t>
      </w:r>
      <w:r>
        <w:t>ITVSFGS</w:t>
      </w:r>
      <w:r>
        <w:rPr>
          <w:highlight w:val="yellow"/>
        </w:rPr>
        <w:t>AECFL</w:t>
      </w:r>
      <w:r/>
      <w:r>
        <w:rPr>
          <w:highlight w:val="yellow"/>
        </w:rPr>
        <w:t>AACAA</w:t>
      </w:r>
    </w:p>
    <w:p>
      <w:r>
        <w:t>&gt;Q8VGI6</w:t>
        <w:br/>
      </w:r>
    </w:p>
    <w:p>
      <w:r>
        <w:t>----------------AACVAQFCIAVT</w:t>
      </w:r>
      <w:r>
        <w:rPr>
          <w:highlight w:val="yellow"/>
        </w:rPr>
        <w:t>FGTVE</w:t>
      </w:r>
      <w:r/>
      <w:r>
        <w:rPr>
          <w:highlight w:val="yellow"/>
        </w:rPr>
        <w:t>AQFCI</w:t>
      </w:r>
      <w:r/>
      <w:r>
        <w:rPr>
          <w:highlight w:val="yellow"/>
        </w:rPr>
        <w:t>VAQFC</w:t>
      </w:r>
      <w:r>
        <w:t>IAVTFGT</w:t>
      </w:r>
      <w:r>
        <w:rPr>
          <w:highlight w:val="yellow"/>
        </w:rPr>
        <w:t>VECFL</w:t>
      </w:r>
      <w:r/>
      <w:r>
        <w:rPr>
          <w:highlight w:val="yellow"/>
        </w:rPr>
        <w:t>AACVA</w:t>
      </w:r>
    </w:p>
    <w:p>
      <w:r>
        <w:t>&gt;Q8VGI5</w:t>
        <w:br/>
      </w:r>
    </w:p>
    <w:p>
      <w:r>
        <w:t>----------------AGCAAQLGSDVA</w:t>
      </w:r>
      <w:r>
        <w:rPr>
          <w:highlight w:val="yellow"/>
        </w:rPr>
        <w:t>FGTTE</w:t>
      </w:r>
      <w:r/>
      <w:r>
        <w:rPr>
          <w:highlight w:val="yellow"/>
        </w:rPr>
        <w:t>AQLGS</w:t>
      </w:r>
      <w:r/>
      <w:r>
        <w:rPr>
          <w:highlight w:val="yellow"/>
        </w:rPr>
        <w:t>AAQLG</w:t>
      </w:r>
      <w:r>
        <w:t>SDVAFGT</w:t>
      </w:r>
      <w:r>
        <w:rPr>
          <w:highlight w:val="yellow"/>
        </w:rPr>
        <w:t>TECFL</w:t>
      </w:r>
      <w:r/>
      <w:r>
        <w:rPr>
          <w:highlight w:val="yellow"/>
        </w:rPr>
        <w:t>AGCAA</w:t>
      </w:r>
    </w:p>
    <w:p>
      <w:r>
        <w:t>&gt;Q7TRZ7</w:t>
        <w:br/>
      </w:r>
    </w:p>
    <w:p>
      <w:r>
        <w:t>L-------MGKKFISAAGCGFQIFFFLT</w:t>
      </w:r>
      <w:r>
        <w:rPr>
          <w:highlight w:val="yellow"/>
        </w:rPr>
        <w:t>LGGGE</w:t>
      </w:r>
      <w:r/>
      <w:r>
        <w:rPr>
          <w:highlight w:val="yellow"/>
        </w:rPr>
        <w:t>FQIFF</w:t>
      </w:r>
      <w:r/>
      <w:r>
        <w:rPr>
          <w:highlight w:val="yellow"/>
        </w:rPr>
        <w:t>GFQIF</w:t>
      </w:r>
      <w:r>
        <w:t>FFLTLGG</w:t>
      </w:r>
      <w:r>
        <w:rPr>
          <w:highlight w:val="yellow"/>
        </w:rPr>
        <w:t>GECFL</w:t>
      </w:r>
      <w:r/>
      <w:r>
        <w:rPr>
          <w:highlight w:val="yellow"/>
        </w:rPr>
        <w:t>AGCGF</w:t>
      </w:r>
    </w:p>
    <w:p>
      <w:r>
        <w:t>&gt;Q7TS53</w:t>
        <w:br/>
      </w:r>
    </w:p>
    <w:p>
      <w:r>
        <w:t>--------------SFAGCAFQIFLSLT</w:t>
      </w:r>
      <w:r>
        <w:rPr>
          <w:highlight w:val="yellow"/>
        </w:rPr>
        <w:t>LLGGE</w:t>
      </w:r>
      <w:r/>
      <w:r>
        <w:rPr>
          <w:highlight w:val="yellow"/>
        </w:rPr>
        <w:t>FQIFL</w:t>
      </w:r>
      <w:r/>
      <w:r>
        <w:rPr>
          <w:highlight w:val="yellow"/>
        </w:rPr>
        <w:t>AFQIF</w:t>
      </w:r>
      <w:r>
        <w:t>LSLTLLG</w:t>
      </w:r>
      <w:r>
        <w:rPr>
          <w:highlight w:val="yellow"/>
        </w:rPr>
        <w:t>GECLL</w:t>
      </w:r>
      <w:r/>
      <w:r>
        <w:rPr>
          <w:highlight w:val="yellow"/>
        </w:rPr>
        <w:t>AGCAF</w:t>
      </w:r>
    </w:p>
    <w:p>
      <w:r>
        <w:t>&gt;Q8VET2</w:t>
        <w:br/>
      </w:r>
    </w:p>
    <w:p>
      <w:r>
        <w:t>-----------------GCASQIFFVVT</w:t>
      </w:r>
      <w:r>
        <w:rPr>
          <w:highlight w:val="yellow"/>
        </w:rPr>
        <w:t>VGGAE</w:t>
      </w:r>
      <w:r/>
      <w:r>
        <w:rPr>
          <w:highlight w:val="yellow"/>
        </w:rPr>
        <w:t>SQIFF</w:t>
      </w:r>
      <w:r/>
      <w:r>
        <w:rPr>
          <w:highlight w:val="yellow"/>
        </w:rPr>
        <w:t>ASQIF</w:t>
      </w:r>
      <w:r>
        <w:t>FVVTVGG</w:t>
      </w:r>
      <w:r>
        <w:rPr>
          <w:highlight w:val="yellow"/>
        </w:rPr>
        <w:t>AECFL</w:t>
      </w:r>
      <w:r/>
      <w:r>
        <w:rPr>
          <w:highlight w:val="yellow"/>
        </w:rPr>
        <w:t>-GCAS</w:t>
      </w:r>
    </w:p>
    <w:p>
      <w:r>
        <w:t>&gt;Q8VF87</w:t>
        <w:br/>
      </w:r>
    </w:p>
    <w:p>
      <w:r>
        <w:t>-----------------GCGIQIFFYVS</w:t>
      </w:r>
      <w:r>
        <w:rPr>
          <w:highlight w:val="yellow"/>
        </w:rPr>
        <w:t>LLGAE</w:t>
      </w:r>
      <w:r/>
      <w:r>
        <w:rPr>
          <w:highlight w:val="yellow"/>
        </w:rPr>
        <w:t>IQIFF</w:t>
      </w:r>
      <w:r/>
      <w:r>
        <w:rPr>
          <w:highlight w:val="yellow"/>
        </w:rPr>
        <w:t>GIQIF</w:t>
      </w:r>
      <w:r>
        <w:t>FYVSLLG</w:t>
      </w:r>
      <w:r>
        <w:rPr>
          <w:highlight w:val="yellow"/>
        </w:rPr>
        <w:t>AECFL</w:t>
      </w:r>
      <w:r/>
      <w:r>
        <w:rPr>
          <w:highlight w:val="yellow"/>
        </w:rPr>
        <w:t>-GCGI</w:t>
      </w:r>
    </w:p>
    <w:p>
      <w:r>
        <w:t>&gt;Q8VFA2</w:t>
        <w:br/>
      </w:r>
    </w:p>
    <w:p>
      <w:r>
        <w:t>-----------------GCGVQIFFYVS</w:t>
      </w:r>
      <w:r>
        <w:rPr>
          <w:highlight w:val="yellow"/>
        </w:rPr>
        <w:t>LLGAE</w:t>
      </w:r>
      <w:r/>
      <w:r>
        <w:rPr>
          <w:highlight w:val="yellow"/>
        </w:rPr>
        <w:t>VQIFF</w:t>
      </w:r>
      <w:r/>
      <w:r>
        <w:rPr>
          <w:highlight w:val="yellow"/>
        </w:rPr>
        <w:t>GVQIF</w:t>
      </w:r>
      <w:r>
        <w:t>FYVSLLG</w:t>
      </w:r>
      <w:r>
        <w:rPr>
          <w:highlight w:val="yellow"/>
        </w:rPr>
        <w:t>AECFL</w:t>
      </w:r>
      <w:r/>
      <w:r>
        <w:rPr>
          <w:highlight w:val="yellow"/>
        </w:rPr>
        <w:t>-GCGV</w:t>
      </w:r>
    </w:p>
    <w:p>
      <w:r>
        <w:t>&gt;Q8VFG7</w:t>
        <w:br/>
      </w:r>
    </w:p>
    <w:p>
      <w:r>
        <w:t>-----------------GCGSQIFLFLT</w:t>
      </w:r>
      <w:r>
        <w:rPr>
          <w:highlight w:val="yellow"/>
        </w:rPr>
        <w:t>LAGGE</w:t>
      </w:r>
      <w:r/>
      <w:r>
        <w:rPr>
          <w:highlight w:val="yellow"/>
        </w:rPr>
        <w:t>SQIFL</w:t>
      </w:r>
      <w:r/>
      <w:r>
        <w:rPr>
          <w:highlight w:val="yellow"/>
        </w:rPr>
        <w:t>GSQIF</w:t>
      </w:r>
      <w:r>
        <w:t>LFLTLAG</w:t>
      </w:r>
      <w:r>
        <w:rPr>
          <w:highlight w:val="yellow"/>
        </w:rPr>
        <w:t>GECFL</w:t>
      </w:r>
      <w:r/>
      <w:r>
        <w:rPr>
          <w:highlight w:val="yellow"/>
        </w:rPr>
        <w:t>-GCGS</w:t>
      </w:r>
    </w:p>
    <w:p>
      <w:r>
        <w:t>&gt;Q8VGD7</w:t>
        <w:br/>
      </w:r>
    </w:p>
    <w:p>
      <w:r>
        <w:t>--------------SFAGCGLQILFFLT</w:t>
      </w:r>
      <w:r>
        <w:rPr>
          <w:highlight w:val="yellow"/>
        </w:rPr>
        <w:t>LLGDE</w:t>
      </w:r>
      <w:r/>
      <w:r>
        <w:rPr>
          <w:highlight w:val="yellow"/>
        </w:rPr>
        <w:t>LQILF</w:t>
      </w:r>
      <w:r/>
      <w:r>
        <w:rPr>
          <w:highlight w:val="yellow"/>
        </w:rPr>
        <w:t>GLQIL</w:t>
      </w:r>
      <w:r>
        <w:t>FFLTLLG</w:t>
      </w:r>
      <w:r>
        <w:rPr>
          <w:highlight w:val="yellow"/>
        </w:rPr>
        <w:t>DECFL</w:t>
      </w:r>
      <w:r/>
      <w:r>
        <w:rPr>
          <w:highlight w:val="yellow"/>
        </w:rPr>
        <w:t>AGCGL</w:t>
      </w:r>
    </w:p>
    <w:p>
      <w:r>
        <w:t>&gt;Q8VGL6</w:t>
        <w:br/>
      </w:r>
    </w:p>
    <w:p>
      <w:r>
        <w:t>L-------SGSRTISFAGCAFQIFLSLT</w:t>
      </w:r>
      <w:r>
        <w:rPr>
          <w:highlight w:val="yellow"/>
        </w:rPr>
        <w:t>LLGGE</w:t>
      </w:r>
      <w:r/>
      <w:r>
        <w:rPr>
          <w:highlight w:val="yellow"/>
        </w:rPr>
        <w:t>FQIFL</w:t>
      </w:r>
      <w:r/>
      <w:r>
        <w:rPr>
          <w:highlight w:val="yellow"/>
        </w:rPr>
        <w:t>AFQIF</w:t>
      </w:r>
      <w:r>
        <w:t>LSLTLLG</w:t>
      </w:r>
      <w:r>
        <w:rPr>
          <w:highlight w:val="yellow"/>
        </w:rPr>
        <w:t>GECLL</w:t>
      </w:r>
      <w:r/>
      <w:r>
        <w:rPr>
          <w:highlight w:val="yellow"/>
        </w:rPr>
        <w:t>AGCAF</w:t>
      </w:r>
    </w:p>
    <w:p>
      <w:r>
        <w:t>&gt;Q8VGD9</w:t>
        <w:br/>
      </w:r>
    </w:p>
    <w:p>
      <w:r>
        <w:t>------------------CGMQMFLYVT</w:t>
      </w:r>
      <w:r>
        <w:rPr>
          <w:highlight w:val="yellow"/>
        </w:rPr>
        <w:t>LAGSE</w:t>
      </w:r>
      <w:r/>
      <w:r>
        <w:rPr>
          <w:highlight w:val="yellow"/>
        </w:rPr>
        <w:t>MQMFL</w:t>
      </w:r>
      <w:r/>
      <w:r>
        <w:rPr>
          <w:highlight w:val="yellow"/>
        </w:rPr>
        <w:t>GMQMF</w:t>
      </w:r>
      <w:r>
        <w:t>LYVTLAG</w:t>
      </w:r>
      <w:r>
        <w:rPr>
          <w:highlight w:val="yellow"/>
        </w:rPr>
        <w:t>SEFFL</w:t>
      </w:r>
      <w:r/>
      <w:r>
        <w:rPr>
          <w:highlight w:val="yellow"/>
        </w:rPr>
        <w:t>--CGM</w:t>
      </w:r>
    </w:p>
    <w:p>
      <w:r>
        <w:t>&gt;Q7TRI7</w:t>
        <w:br/>
      </w:r>
    </w:p>
    <w:p>
      <w:r>
        <w:t>------------------CVVQLYVFHI</w:t>
      </w:r>
      <w:r>
        <w:rPr>
          <w:highlight w:val="yellow"/>
        </w:rPr>
        <w:t>MGGTE</w:t>
      </w:r>
      <w:r/>
      <w:r>
        <w:rPr>
          <w:highlight w:val="yellow"/>
        </w:rPr>
        <w:t>VQLYV</w:t>
      </w:r>
      <w:r/>
      <w:r>
        <w:rPr>
          <w:highlight w:val="yellow"/>
        </w:rPr>
        <w:t>VVQLY</w:t>
      </w:r>
      <w:r>
        <w:t>VFHIMGG</w:t>
      </w:r>
      <w:r>
        <w:rPr>
          <w:highlight w:val="yellow"/>
        </w:rPr>
        <w:t>TECLL</w:t>
      </w:r>
      <w:r/>
      <w:r>
        <w:rPr>
          <w:highlight w:val="yellow"/>
        </w:rPr>
        <w:t>--CVV</w:t>
      </w:r>
    </w:p>
    <w:p>
      <w:r>
        <w:t>&gt;Q8VG72</w:t>
        <w:br/>
      </w:r>
    </w:p>
    <w:p>
      <w:r>
        <w:t>------------------CVVQLYVFHI</w:t>
      </w:r>
      <w:r>
        <w:rPr>
          <w:highlight w:val="yellow"/>
        </w:rPr>
        <w:t>MGGTE</w:t>
      </w:r>
      <w:r/>
      <w:r>
        <w:rPr>
          <w:highlight w:val="yellow"/>
        </w:rPr>
        <w:t>VQLYV</w:t>
      </w:r>
      <w:r/>
      <w:r>
        <w:rPr>
          <w:highlight w:val="yellow"/>
        </w:rPr>
        <w:t>VVQLY</w:t>
      </w:r>
      <w:r>
        <w:t>VFHIMGG</w:t>
      </w:r>
      <w:r>
        <w:rPr>
          <w:highlight w:val="yellow"/>
        </w:rPr>
        <w:t>TECLL</w:t>
      </w:r>
      <w:r/>
      <w:r>
        <w:rPr>
          <w:highlight w:val="yellow"/>
        </w:rPr>
        <w:t>--CVV</w:t>
      </w:r>
    </w:p>
    <w:p>
      <w:r>
        <w:t>&gt;Q8VEY4</w:t>
        <w:br/>
      </w:r>
    </w:p>
    <w:p>
      <w:r>
        <w:t>------------------CVVQLYFFHT</w:t>
      </w:r>
      <w:r>
        <w:rPr>
          <w:highlight w:val="yellow"/>
        </w:rPr>
        <w:t>MGGTE</w:t>
      </w:r>
      <w:r/>
      <w:r>
        <w:rPr>
          <w:highlight w:val="yellow"/>
        </w:rPr>
        <w:t>VQLYF</w:t>
      </w:r>
      <w:r/>
      <w:r>
        <w:rPr>
          <w:highlight w:val="yellow"/>
        </w:rPr>
        <w:t>VVQLY</w:t>
      </w:r>
      <w:r>
        <w:t>FFHTMGG</w:t>
      </w:r>
      <w:r>
        <w:rPr>
          <w:highlight w:val="yellow"/>
        </w:rPr>
        <w:t>TECVL</w:t>
      </w:r>
      <w:r/>
      <w:r>
        <w:rPr>
          <w:highlight w:val="yellow"/>
        </w:rPr>
        <w:t>--CVV</w:t>
      </w:r>
    </w:p>
    <w:p>
      <w:r>
        <w:t>&gt;Q8VG94</w:t>
        <w:br/>
      </w:r>
    </w:p>
    <w:p>
      <w:r>
        <w:t>------------------CAVQLYFFHT</w:t>
      </w:r>
      <w:r>
        <w:rPr>
          <w:highlight w:val="yellow"/>
        </w:rPr>
        <w:t>MGGTE</w:t>
      </w:r>
      <w:r/>
      <w:r>
        <w:rPr>
          <w:highlight w:val="yellow"/>
        </w:rPr>
        <w:t>VQLYF</w:t>
      </w:r>
      <w:r/>
      <w:r>
        <w:rPr>
          <w:highlight w:val="yellow"/>
        </w:rPr>
        <w:t>AVQLY</w:t>
      </w:r>
      <w:r>
        <w:t>FFHTMGG</w:t>
      </w:r>
      <w:r>
        <w:rPr>
          <w:highlight w:val="yellow"/>
        </w:rPr>
        <w:t>TECVL</w:t>
      </w:r>
      <w:r/>
      <w:r>
        <w:rPr>
          <w:highlight w:val="yellow"/>
        </w:rPr>
        <w:t>--CAV</w:t>
      </w:r>
    </w:p>
    <w:p>
      <w:r>
        <w:t>&gt;Q8VG95</w:t>
        <w:br/>
      </w:r>
    </w:p>
    <w:p>
      <w:r>
        <w:t>------------------CVVQLYFFHI</w:t>
      </w:r>
      <w:r>
        <w:rPr>
          <w:highlight w:val="yellow"/>
        </w:rPr>
        <w:t>MGGTE</w:t>
      </w:r>
      <w:r/>
      <w:r>
        <w:rPr>
          <w:highlight w:val="yellow"/>
        </w:rPr>
        <w:t>VQLYF</w:t>
      </w:r>
      <w:r/>
      <w:r>
        <w:rPr>
          <w:highlight w:val="yellow"/>
        </w:rPr>
        <w:t>VVQLY</w:t>
      </w:r>
      <w:r>
        <w:t>FFHIMGG</w:t>
      </w:r>
      <w:r>
        <w:rPr>
          <w:highlight w:val="yellow"/>
        </w:rPr>
        <w:t>TECVL</w:t>
      </w:r>
      <w:r/>
      <w:r>
        <w:rPr>
          <w:highlight w:val="yellow"/>
        </w:rPr>
        <w:t>--CVV</w:t>
      </w:r>
    </w:p>
    <w:p>
      <w:r>
        <w:t>&gt;Q8VFG4</w:t>
        <w:br/>
      </w:r>
    </w:p>
    <w:p>
      <w:r>
        <w:t>------------------CVTQFYIFHF</w:t>
      </w:r>
      <w:r>
        <w:rPr>
          <w:highlight w:val="yellow"/>
        </w:rPr>
        <w:t>LGATE</w:t>
      </w:r>
      <w:r/>
      <w:r>
        <w:rPr>
          <w:highlight w:val="yellow"/>
        </w:rPr>
        <w:t>TQFYI</w:t>
      </w:r>
      <w:r/>
      <w:r>
        <w:rPr>
          <w:highlight w:val="yellow"/>
        </w:rPr>
        <w:t>VTQFY</w:t>
      </w:r>
      <w:r>
        <w:t>IFHFLGA</w:t>
      </w:r>
      <w:r>
        <w:rPr>
          <w:highlight w:val="yellow"/>
        </w:rPr>
        <w:t>TECIL</w:t>
      </w:r>
      <w:r/>
      <w:r>
        <w:rPr>
          <w:highlight w:val="yellow"/>
        </w:rPr>
        <w:t>--CVT</w:t>
      </w:r>
    </w:p>
    <w:p>
      <w:r>
        <w:t>&gt;Q8VG96</w:t>
        <w:br/>
      </w:r>
    </w:p>
    <w:p>
      <w:r>
        <w:t>------------------CITQLYFFHF</w:t>
      </w:r>
      <w:r>
        <w:rPr>
          <w:highlight w:val="yellow"/>
        </w:rPr>
        <w:t>LGSTE</w:t>
      </w:r>
      <w:r/>
      <w:r>
        <w:rPr>
          <w:highlight w:val="yellow"/>
        </w:rPr>
        <w:t>TQLYF</w:t>
      </w:r>
      <w:r/>
      <w:r>
        <w:rPr>
          <w:highlight w:val="yellow"/>
        </w:rPr>
        <w:t>ITQLY</w:t>
      </w:r>
      <w:r>
        <w:t>FFHFLGS</w:t>
      </w:r>
      <w:r>
        <w:rPr>
          <w:highlight w:val="yellow"/>
        </w:rPr>
        <w:t>TEAIL</w:t>
      </w:r>
      <w:r/>
      <w:r>
        <w:rPr>
          <w:highlight w:val="yellow"/>
        </w:rPr>
        <w:t>--CIT</w:t>
      </w:r>
    </w:p>
    <w:p>
      <w:r>
        <w:t>&gt;Q8VF69</w:t>
        <w:br/>
      </w:r>
    </w:p>
    <w:p>
      <w:r>
        <w:t>------------------CIAQAYLFHW</w:t>
      </w:r>
      <w:r>
        <w:rPr>
          <w:highlight w:val="yellow"/>
        </w:rPr>
        <w:t>TSCTE</w:t>
      </w:r>
      <w:r/>
      <w:r>
        <w:rPr>
          <w:highlight w:val="yellow"/>
        </w:rPr>
        <w:t>AQAYL</w:t>
      </w:r>
      <w:r/>
      <w:r>
        <w:rPr>
          <w:highlight w:val="yellow"/>
        </w:rPr>
        <w:t>IAQAY</w:t>
      </w:r>
      <w:r>
        <w:t>LFHWTSC</w:t>
      </w:r>
      <w:r>
        <w:rPr>
          <w:highlight w:val="yellow"/>
        </w:rPr>
        <w:t>TESAL</w:t>
      </w:r>
      <w:r/>
      <w:r>
        <w:rPr>
          <w:highlight w:val="yellow"/>
        </w:rPr>
        <w:t>--CIA</w:t>
      </w:r>
    </w:p>
    <w:p>
      <w:r>
        <w:t>&gt;Q8VFG2</w:t>
        <w:br/>
      </w:r>
    </w:p>
    <w:p>
      <w:r>
        <w:t>------------------CMAQAYVFHW</w:t>
      </w:r>
      <w:r>
        <w:rPr>
          <w:highlight w:val="yellow"/>
        </w:rPr>
        <w:t>LGCTE</w:t>
      </w:r>
      <w:r/>
      <w:r>
        <w:rPr>
          <w:highlight w:val="yellow"/>
        </w:rPr>
        <w:t>AQAYV</w:t>
      </w:r>
      <w:r/>
      <w:r>
        <w:rPr>
          <w:highlight w:val="yellow"/>
        </w:rPr>
        <w:t>MAQAY</w:t>
      </w:r>
      <w:r>
        <w:t>VFHWLGC</w:t>
      </w:r>
      <w:r>
        <w:rPr>
          <w:highlight w:val="yellow"/>
        </w:rPr>
        <w:t>TECVL</w:t>
      </w:r>
      <w:r/>
      <w:r>
        <w:rPr>
          <w:highlight w:val="yellow"/>
        </w:rPr>
        <w:t>--CMA</w:t>
      </w:r>
    </w:p>
    <w:p>
      <w:r>
        <w:t>&gt;Q7TRL9</w:t>
        <w:br/>
      </w:r>
    </w:p>
    <w:p>
      <w:r>
        <w:t>--------------SFSACFLQFYFFFS</w:t>
      </w:r>
      <w:r>
        <w:rPr>
          <w:highlight w:val="yellow"/>
        </w:rPr>
        <w:t>LGTTE</w:t>
      </w:r>
      <w:r/>
      <w:r>
        <w:rPr>
          <w:highlight w:val="yellow"/>
        </w:rPr>
        <w:t>LQFYF</w:t>
      </w:r>
      <w:r/>
      <w:r>
        <w:rPr>
          <w:highlight w:val="yellow"/>
        </w:rPr>
        <w:t>FLQFY</w:t>
      </w:r>
      <w:r>
        <w:t>FFFSLGT</w:t>
      </w:r>
      <w:r>
        <w:rPr>
          <w:highlight w:val="yellow"/>
        </w:rPr>
        <w:t>TECFF</w:t>
      </w:r>
      <w:r/>
      <w:r>
        <w:rPr>
          <w:highlight w:val="yellow"/>
        </w:rPr>
        <w:t>SACFL</w:t>
      </w:r>
    </w:p>
    <w:p>
      <w:r>
        <w:t>&gt;Q7TRM0</w:t>
        <w:br/>
      </w:r>
    </w:p>
    <w:p>
      <w:r>
        <w:t>--------------SFSGCFLQFYFFFS</w:t>
      </w:r>
      <w:r>
        <w:rPr>
          <w:highlight w:val="yellow"/>
        </w:rPr>
        <w:t>LGSTE</w:t>
      </w:r>
      <w:r/>
      <w:r>
        <w:rPr>
          <w:highlight w:val="yellow"/>
        </w:rPr>
        <w:t>LQFYF</w:t>
      </w:r>
      <w:r/>
      <w:r>
        <w:rPr>
          <w:highlight w:val="yellow"/>
        </w:rPr>
        <w:t>FLQFY</w:t>
      </w:r>
      <w:r>
        <w:t>FFFSLGS</w:t>
      </w:r>
      <w:r>
        <w:rPr>
          <w:highlight w:val="yellow"/>
        </w:rPr>
        <w:t>TECFF</w:t>
      </w:r>
      <w:r/>
      <w:r>
        <w:rPr>
          <w:highlight w:val="yellow"/>
        </w:rPr>
        <w:t>SGCFL</w:t>
      </w:r>
    </w:p>
    <w:p>
      <w:r>
        <w:t>&gt;Q7TRW1</w:t>
        <w:br/>
      </w:r>
    </w:p>
    <w:p>
      <w:r>
        <w:t>------------------CLLQIYFFHS</w:t>
      </w:r>
      <w:r>
        <w:rPr>
          <w:highlight w:val="yellow"/>
        </w:rPr>
        <w:t>LGATE</w:t>
      </w:r>
      <w:r/>
      <w:r>
        <w:rPr>
          <w:highlight w:val="yellow"/>
        </w:rPr>
        <w:t>LQIYF</w:t>
      </w:r>
      <w:r/>
      <w:r>
        <w:rPr>
          <w:highlight w:val="yellow"/>
        </w:rPr>
        <w:t>LLQIY</w:t>
      </w:r>
      <w:r>
        <w:t>FFHSLGA</w:t>
      </w:r>
      <w:r>
        <w:rPr>
          <w:highlight w:val="yellow"/>
        </w:rPr>
        <w:t>TECYL</w:t>
      </w:r>
      <w:r/>
      <w:r>
        <w:rPr>
          <w:highlight w:val="yellow"/>
        </w:rPr>
        <w:t>--CLL</w:t>
      </w:r>
    </w:p>
    <w:p>
      <w:r>
        <w:t>&gt;Q8VFP0</w:t>
        <w:br/>
      </w:r>
    </w:p>
    <w:p>
      <w:r>
        <w:t>-----------------GCITQYYFFFS</w:t>
      </w:r>
      <w:r>
        <w:rPr>
          <w:highlight w:val="yellow"/>
        </w:rPr>
        <w:t>LGATE</w:t>
      </w:r>
      <w:r/>
      <w:r>
        <w:rPr>
          <w:highlight w:val="yellow"/>
        </w:rPr>
        <w:t>TQYYF</w:t>
      </w:r>
      <w:r/>
      <w:r>
        <w:rPr>
          <w:highlight w:val="yellow"/>
        </w:rPr>
        <w:t>ITQYY</w:t>
      </w:r>
      <w:r>
        <w:t>FFFSLGA</w:t>
      </w:r>
      <w:r>
        <w:rPr>
          <w:highlight w:val="yellow"/>
        </w:rPr>
        <w:t>TECIL</w:t>
      </w:r>
      <w:r/>
      <w:r>
        <w:rPr>
          <w:highlight w:val="yellow"/>
        </w:rPr>
        <w:t>-GCIT</w:t>
      </w:r>
    </w:p>
    <w:p>
      <w:r>
        <w:t>&gt;Q8VEU2</w:t>
        <w:br/>
      </w:r>
    </w:p>
    <w:p>
      <w:r>
        <w:t>L-------LDSRIISFGGCVIQLFSFHF</w:t>
      </w:r>
      <w:r>
        <w:rPr>
          <w:highlight w:val="yellow"/>
        </w:rPr>
        <w:t>LGCTE</w:t>
      </w:r>
      <w:r/>
      <w:r>
        <w:rPr>
          <w:highlight w:val="yellow"/>
        </w:rPr>
        <w:t>IQLFS</w:t>
      </w:r>
      <w:r/>
      <w:r>
        <w:rPr>
          <w:highlight w:val="yellow"/>
        </w:rPr>
        <w:t>VIQLF</w:t>
      </w:r>
      <w:r>
        <w:t>SFHFLGC</w:t>
      </w:r>
      <w:r>
        <w:rPr>
          <w:highlight w:val="yellow"/>
        </w:rPr>
        <w:t>TECFL</w:t>
      </w:r>
      <w:r/>
      <w:r>
        <w:rPr>
          <w:highlight w:val="yellow"/>
        </w:rPr>
        <w:t>GGCVI</w:t>
      </w:r>
    </w:p>
    <w:p>
      <w:r>
        <w:t>&gt;Q8VF72</w:t>
        <w:br/>
      </w:r>
    </w:p>
    <w:p>
      <w:r>
        <w:t>------------------CVAQLYFYHF</w:t>
      </w:r>
      <w:r>
        <w:rPr>
          <w:highlight w:val="yellow"/>
        </w:rPr>
        <w:t>LGSSQ</w:t>
      </w:r>
      <w:r/>
      <w:r>
        <w:rPr>
          <w:highlight w:val="yellow"/>
        </w:rPr>
        <w:t>AQLYF</w:t>
      </w:r>
      <w:r/>
      <w:r>
        <w:rPr>
          <w:highlight w:val="yellow"/>
        </w:rPr>
        <w:t>VAQLY</w:t>
      </w:r>
      <w:r>
        <w:t>FYHFLGS</w:t>
      </w:r>
      <w:r>
        <w:rPr>
          <w:highlight w:val="yellow"/>
        </w:rPr>
        <w:t>SQCFL</w:t>
      </w:r>
      <w:r/>
      <w:r>
        <w:rPr>
          <w:highlight w:val="yellow"/>
        </w:rPr>
        <w:t>--CVA</w:t>
      </w:r>
    </w:p>
    <w:p>
      <w:r>
        <w:t>&gt;Q8VH08</w:t>
        <w:br/>
      </w:r>
    </w:p>
    <w:p>
      <w:r>
        <w:t>--------------SFHSCVAQLYCFHF</w:t>
      </w:r>
      <w:r>
        <w:rPr>
          <w:highlight w:val="yellow"/>
        </w:rPr>
        <w:t>LGSTE</w:t>
      </w:r>
      <w:r/>
      <w:r>
        <w:rPr>
          <w:highlight w:val="yellow"/>
        </w:rPr>
        <w:t>AQLYC</w:t>
      </w:r>
      <w:r/>
      <w:r>
        <w:rPr>
          <w:highlight w:val="yellow"/>
        </w:rPr>
        <w:t>VAQLY</w:t>
      </w:r>
      <w:r>
        <w:t>CFHFLGS</w:t>
      </w:r>
      <w:r>
        <w:rPr>
          <w:highlight w:val="yellow"/>
        </w:rPr>
        <w:t>TECFL</w:t>
      </w:r>
      <w:r/>
      <w:r>
        <w:rPr>
          <w:highlight w:val="yellow"/>
        </w:rPr>
        <w:t>HSCVA</w:t>
      </w:r>
    </w:p>
    <w:p>
      <w:r>
        <w:t>&gt;Q8VH10</w:t>
        <w:br/>
      </w:r>
    </w:p>
    <w:p>
      <w:r>
        <w:t>--------------SFHSCVAQLYCFHF</w:t>
      </w:r>
      <w:r>
        <w:rPr>
          <w:highlight w:val="yellow"/>
        </w:rPr>
        <w:t>LGSTE</w:t>
      </w:r>
      <w:r/>
      <w:r>
        <w:rPr>
          <w:highlight w:val="yellow"/>
        </w:rPr>
        <w:t>AQLYC</w:t>
      </w:r>
      <w:r/>
      <w:r>
        <w:rPr>
          <w:highlight w:val="yellow"/>
        </w:rPr>
        <w:t>VAQLY</w:t>
      </w:r>
      <w:r>
        <w:t>CFHFLGS</w:t>
      </w:r>
      <w:r>
        <w:rPr>
          <w:highlight w:val="yellow"/>
        </w:rPr>
        <w:t>TECFL</w:t>
      </w:r>
      <w:r/>
      <w:r>
        <w:rPr>
          <w:highlight w:val="yellow"/>
        </w:rPr>
        <w:t>HSCVA</w:t>
      </w:r>
    </w:p>
    <w:p>
      <w:r>
        <w:t>&gt;Q9EQ87</w:t>
        <w:br/>
      </w:r>
    </w:p>
    <w:p>
      <w:r>
        <w:t>S-------GNSRAISYTGCVCQLFFYHF</w:t>
      </w:r>
      <w:r>
        <w:rPr>
          <w:highlight w:val="yellow"/>
        </w:rPr>
        <w:t>LGCTE</w:t>
      </w:r>
      <w:r/>
      <w:r>
        <w:rPr>
          <w:highlight w:val="yellow"/>
        </w:rPr>
        <w:t>CQLFF</w:t>
      </w:r>
      <w:r/>
      <w:r>
        <w:rPr>
          <w:highlight w:val="yellow"/>
        </w:rPr>
        <w:t>VCQLF</w:t>
      </w:r>
      <w:r>
        <w:t>FYHFLGC</w:t>
      </w:r>
      <w:r>
        <w:rPr>
          <w:highlight w:val="yellow"/>
        </w:rPr>
        <w:t>TECFL</w:t>
      </w:r>
      <w:r/>
      <w:r>
        <w:rPr>
          <w:highlight w:val="yellow"/>
        </w:rPr>
        <w:t>TGCVC</w:t>
      </w:r>
    </w:p>
    <w:p>
      <w:r>
        <w:t>&gt;Q9EQ84</w:t>
        <w:br/>
      </w:r>
    </w:p>
    <w:p>
      <w:r>
        <w:t>------------------CVVQHFFYHC</w:t>
      </w:r>
      <w:r>
        <w:rPr>
          <w:highlight w:val="yellow"/>
        </w:rPr>
        <w:t>LGCTL</w:t>
      </w:r>
      <w:r/>
      <w:r>
        <w:rPr>
          <w:highlight w:val="yellow"/>
        </w:rPr>
        <w:t>VQHFF</w:t>
      </w:r>
      <w:r/>
      <w:r>
        <w:rPr>
          <w:highlight w:val="yellow"/>
        </w:rPr>
        <w:t>VVQHF</w:t>
      </w:r>
      <w:r>
        <w:t>FYHCLGC</w:t>
      </w:r>
      <w:r>
        <w:rPr>
          <w:highlight w:val="yellow"/>
        </w:rPr>
        <w:t>TLCFL</w:t>
      </w:r>
      <w:r/>
      <w:r>
        <w:rPr>
          <w:highlight w:val="yellow"/>
        </w:rPr>
        <w:t>--CVV</w:t>
      </w:r>
    </w:p>
    <w:p>
      <w:r>
        <w:t>&gt;Q8VEY3</w:t>
        <w:br/>
      </w:r>
    </w:p>
    <w:p>
      <w:r>
        <w:t>--------------SYQDCVSQLFFFHF</w:t>
      </w:r>
      <w:r>
        <w:rPr>
          <w:highlight w:val="yellow"/>
        </w:rPr>
        <w:t>LGSIE</w:t>
      </w:r>
      <w:r/>
      <w:r>
        <w:rPr>
          <w:highlight w:val="yellow"/>
        </w:rPr>
        <w:t>SQLFF</w:t>
      </w:r>
      <w:r/>
      <w:r>
        <w:rPr>
          <w:highlight w:val="yellow"/>
        </w:rPr>
        <w:t>VSQLF</w:t>
      </w:r>
      <w:r>
        <w:t>FFHFLGS</w:t>
      </w:r>
      <w:r>
        <w:rPr>
          <w:highlight w:val="yellow"/>
        </w:rPr>
        <w:t>IECFL</w:t>
      </w:r>
      <w:r/>
      <w:r>
        <w:rPr>
          <w:highlight w:val="yellow"/>
        </w:rPr>
        <w:t>QDCVS</w:t>
      </w:r>
    </w:p>
    <w:p>
      <w:r>
        <w:t>&gt;Q7TRI8</w:t>
        <w:br/>
      </w:r>
    </w:p>
    <w:p>
      <w:r>
        <w:t>-----------------GCATQLYIFLW</w:t>
      </w:r>
      <w:r>
        <w:rPr>
          <w:highlight w:val="yellow"/>
        </w:rPr>
        <w:t>LGATE</w:t>
      </w:r>
      <w:r/>
      <w:r>
        <w:rPr>
          <w:highlight w:val="yellow"/>
        </w:rPr>
        <w:t>TQLYI</w:t>
      </w:r>
      <w:r/>
      <w:r>
        <w:rPr>
          <w:highlight w:val="yellow"/>
        </w:rPr>
        <w:t>ATQLY</w:t>
      </w:r>
      <w:r>
        <w:t>IFLWLGA</w:t>
      </w:r>
      <w:r>
        <w:rPr>
          <w:highlight w:val="yellow"/>
        </w:rPr>
        <w:t>TECVL</w:t>
      </w:r>
      <w:r/>
      <w:r>
        <w:rPr>
          <w:highlight w:val="yellow"/>
        </w:rPr>
        <w:t>-GCAT</w:t>
      </w:r>
    </w:p>
    <w:p>
      <w:r>
        <w:t>&gt;Q7TRL3</w:t>
        <w:br/>
      </w:r>
    </w:p>
    <w:p>
      <w:r>
        <w:t>--------GPAKTISFLGCSVQLFIFLS</w:t>
      </w:r>
      <w:r>
        <w:rPr>
          <w:highlight w:val="yellow"/>
        </w:rPr>
        <w:t>LGTTE</w:t>
      </w:r>
      <w:r/>
      <w:r>
        <w:rPr>
          <w:highlight w:val="yellow"/>
        </w:rPr>
        <w:t>VQLFI</w:t>
      </w:r>
      <w:r/>
      <w:r>
        <w:rPr>
          <w:highlight w:val="yellow"/>
        </w:rPr>
        <w:t>SVQLF</w:t>
      </w:r>
      <w:r>
        <w:t>IFLSLGT</w:t>
      </w:r>
      <w:r>
        <w:rPr>
          <w:highlight w:val="yellow"/>
        </w:rPr>
        <w:t>TECIL</w:t>
      </w:r>
      <w:r/>
      <w:r>
        <w:rPr>
          <w:highlight w:val="yellow"/>
        </w:rPr>
        <w:t>LGCSV</w:t>
      </w:r>
    </w:p>
    <w:p>
      <w:r>
        <w:t>&gt;Q8VFA3</w:t>
        <w:br/>
      </w:r>
    </w:p>
    <w:p>
      <w:r>
        <w:t>--------------SYERCVAQLLIFLA</w:t>
      </w:r>
      <w:r>
        <w:rPr>
          <w:highlight w:val="yellow"/>
        </w:rPr>
        <w:t>LASTE</w:t>
      </w:r>
      <w:r/>
      <w:r>
        <w:rPr>
          <w:highlight w:val="yellow"/>
        </w:rPr>
        <w:t>AQLLI</w:t>
      </w:r>
      <w:r/>
      <w:r>
        <w:rPr>
          <w:highlight w:val="yellow"/>
        </w:rPr>
        <w:t>VAQLL</w:t>
      </w:r>
      <w:r>
        <w:t>IFLALAS</w:t>
      </w:r>
      <w:r>
        <w:rPr>
          <w:highlight w:val="yellow"/>
        </w:rPr>
        <w:t>TECVL</w:t>
      </w:r>
      <w:r/>
      <w:r>
        <w:rPr>
          <w:highlight w:val="yellow"/>
        </w:rPr>
        <w:t>ERCVA</w:t>
      </w:r>
    </w:p>
    <w:p>
      <w:r>
        <w:t>&gt;Q8VGX0</w:t>
        <w:br/>
      </w:r>
    </w:p>
    <w:p>
      <w:r>
        <w:t>--------------SYGGCVAQLLIFLA</w:t>
      </w:r>
      <w:r>
        <w:rPr>
          <w:highlight w:val="yellow"/>
        </w:rPr>
        <w:t>LVSTE</w:t>
      </w:r>
      <w:r/>
      <w:r>
        <w:rPr>
          <w:highlight w:val="yellow"/>
        </w:rPr>
        <w:t>AQLLI</w:t>
      </w:r>
      <w:r/>
      <w:r>
        <w:rPr>
          <w:highlight w:val="yellow"/>
        </w:rPr>
        <w:t>VAQLL</w:t>
      </w:r>
      <w:r>
        <w:t>IFLALVS</w:t>
      </w:r>
      <w:r>
        <w:rPr>
          <w:highlight w:val="yellow"/>
        </w:rPr>
        <w:t>TECLL</w:t>
      </w:r>
      <w:r/>
      <w:r>
        <w:rPr>
          <w:highlight w:val="yellow"/>
        </w:rPr>
        <w:t>GGCVA</w:t>
      </w:r>
    </w:p>
    <w:p>
      <w:r>
        <w:t>&gt;Q8VFA4</w:t>
        <w:br/>
      </w:r>
    </w:p>
    <w:p>
      <w:r>
        <w:t>--------------TYGRCVAQLFSVLA</w:t>
      </w:r>
      <w:r>
        <w:rPr>
          <w:highlight w:val="yellow"/>
        </w:rPr>
        <w:t>LGSTE</w:t>
      </w:r>
      <w:r/>
      <w:r>
        <w:rPr>
          <w:highlight w:val="yellow"/>
        </w:rPr>
        <w:t>AQLFS</w:t>
      </w:r>
      <w:r/>
      <w:r>
        <w:rPr>
          <w:highlight w:val="yellow"/>
        </w:rPr>
        <w:t>VAQLF</w:t>
      </w:r>
      <w:r>
        <w:t>SVLALGS</w:t>
      </w:r>
      <w:r>
        <w:rPr>
          <w:highlight w:val="yellow"/>
        </w:rPr>
        <w:t>TESML</w:t>
      </w:r>
      <w:r/>
      <w:r>
        <w:rPr>
          <w:highlight w:val="yellow"/>
        </w:rPr>
        <w:t>GRCVA</w:t>
      </w:r>
    </w:p>
    <w:p>
      <w:r>
        <w:t>&gt;Q8VFA6</w:t>
        <w:br/>
      </w:r>
    </w:p>
    <w:p>
      <w:r>
        <w:t>--------------SYGGCVSQLFITLA</w:t>
      </w:r>
      <w:r>
        <w:rPr>
          <w:highlight w:val="yellow"/>
        </w:rPr>
        <w:t>LGSTE</w:t>
      </w:r>
      <w:r/>
      <w:r>
        <w:rPr>
          <w:highlight w:val="yellow"/>
        </w:rPr>
        <w:t>SQLFI</w:t>
      </w:r>
      <w:r/>
      <w:r>
        <w:rPr>
          <w:highlight w:val="yellow"/>
        </w:rPr>
        <w:t>VSQLF</w:t>
      </w:r>
      <w:r>
        <w:t>ITLALGS</w:t>
      </w:r>
      <w:r>
        <w:rPr>
          <w:highlight w:val="yellow"/>
        </w:rPr>
        <w:t>TESVL</w:t>
      </w:r>
      <w:r/>
      <w:r>
        <w:rPr>
          <w:highlight w:val="yellow"/>
        </w:rPr>
        <w:t>GGCVS</w:t>
      </w:r>
    </w:p>
    <w:p>
      <w:r>
        <w:t>&gt;Q8VFA7</w:t>
        <w:br/>
      </w:r>
    </w:p>
    <w:p>
      <w:r>
        <w:t>--------------SYGGCVAQLFIFLA</w:t>
      </w:r>
      <w:r>
        <w:rPr>
          <w:highlight w:val="yellow"/>
        </w:rPr>
        <w:t>LGSTE</w:t>
      </w:r>
      <w:r/>
      <w:r>
        <w:rPr>
          <w:highlight w:val="yellow"/>
        </w:rPr>
        <w:t>AQLFI</w:t>
      </w:r>
      <w:r/>
      <w:r>
        <w:rPr>
          <w:highlight w:val="yellow"/>
        </w:rPr>
        <w:t>VAQLF</w:t>
      </w:r>
      <w:r>
        <w:t>IFLALGS</w:t>
      </w:r>
      <w:r>
        <w:rPr>
          <w:highlight w:val="yellow"/>
        </w:rPr>
        <w:t>TESVL</w:t>
      </w:r>
      <w:r/>
      <w:r>
        <w:rPr>
          <w:highlight w:val="yellow"/>
        </w:rPr>
        <w:t>GGCVA</w:t>
      </w:r>
    </w:p>
    <w:p>
      <w:r>
        <w:t>&gt;Q8VFA9</w:t>
        <w:br/>
      </w:r>
    </w:p>
    <w:p>
      <w:r>
        <w:t>--------------SYGGCVAQLFIFLA</w:t>
      </w:r>
      <w:r>
        <w:rPr>
          <w:highlight w:val="yellow"/>
        </w:rPr>
        <w:t>LASTE</w:t>
      </w:r>
      <w:r/>
      <w:r>
        <w:rPr>
          <w:highlight w:val="yellow"/>
        </w:rPr>
        <w:t>AQLFI</w:t>
      </w:r>
      <w:r/>
      <w:r>
        <w:rPr>
          <w:highlight w:val="yellow"/>
        </w:rPr>
        <w:t>VAQLF</w:t>
      </w:r>
      <w:r>
        <w:t>IFLALAS</w:t>
      </w:r>
      <w:r>
        <w:rPr>
          <w:highlight w:val="yellow"/>
        </w:rPr>
        <w:t>TECLI</w:t>
      </w:r>
      <w:r/>
      <w:r>
        <w:rPr>
          <w:highlight w:val="yellow"/>
        </w:rPr>
        <w:t>GGCVA</w:t>
      </w:r>
    </w:p>
    <w:p>
      <w:r>
        <w:t>&gt;Q8VGW9</w:t>
        <w:br/>
      </w:r>
    </w:p>
    <w:p>
      <w:r>
        <w:t>--------------SYGGCVAQLFLFLA</w:t>
      </w:r>
      <w:r>
        <w:rPr>
          <w:highlight w:val="yellow"/>
        </w:rPr>
        <w:t>LATTE</w:t>
      </w:r>
      <w:r/>
      <w:r>
        <w:rPr>
          <w:highlight w:val="yellow"/>
        </w:rPr>
        <w:t>AQLFL</w:t>
      </w:r>
      <w:r/>
      <w:r>
        <w:rPr>
          <w:highlight w:val="yellow"/>
        </w:rPr>
        <w:t>VAQLF</w:t>
      </w:r>
      <w:r>
        <w:t>LFLALAT</w:t>
      </w:r>
      <w:r>
        <w:rPr>
          <w:highlight w:val="yellow"/>
        </w:rPr>
        <w:t>TESVL</w:t>
      </w:r>
      <w:r/>
      <w:r>
        <w:rPr>
          <w:highlight w:val="yellow"/>
        </w:rPr>
        <w:t>GGCVA</w:t>
      </w:r>
    </w:p>
    <w:p>
      <w:r>
        <w:t>&gt;Q8VGC8</w:t>
        <w:br/>
      </w:r>
    </w:p>
    <w:p>
      <w:r>
        <w:t>--------------TYVGCIAQLFIFLS</w:t>
      </w:r>
      <w:r>
        <w:rPr>
          <w:highlight w:val="yellow"/>
        </w:rPr>
        <w:t>LGSTE</w:t>
      </w:r>
      <w:r/>
      <w:r>
        <w:rPr>
          <w:highlight w:val="yellow"/>
        </w:rPr>
        <w:t>AQLFI</w:t>
      </w:r>
      <w:r/>
      <w:r>
        <w:rPr>
          <w:highlight w:val="yellow"/>
        </w:rPr>
        <w:t>IAQLF</w:t>
      </w:r>
      <w:r>
        <w:t>IFLSLGS</w:t>
      </w:r>
      <w:r>
        <w:rPr>
          <w:highlight w:val="yellow"/>
        </w:rPr>
        <w:t>TECVL</w:t>
      </w:r>
      <w:r/>
      <w:r>
        <w:rPr>
          <w:highlight w:val="yellow"/>
        </w:rPr>
        <w:t>VGCIA</w:t>
      </w:r>
    </w:p>
    <w:p>
      <w:r>
        <w:t>&gt;Q8VFQ1</w:t>
        <w:br/>
      </w:r>
    </w:p>
    <w:p>
      <w:r>
        <w:t>-----------------GCAVQLYVSLT</w:t>
      </w:r>
      <w:r>
        <w:rPr>
          <w:highlight w:val="yellow"/>
        </w:rPr>
        <w:t>LGSTE</w:t>
      </w:r>
      <w:r/>
      <w:r>
        <w:rPr>
          <w:highlight w:val="yellow"/>
        </w:rPr>
        <w:t>VQLYV</w:t>
      </w:r>
      <w:r/>
      <w:r>
        <w:rPr>
          <w:highlight w:val="yellow"/>
        </w:rPr>
        <w:t>AVQLY</w:t>
      </w:r>
      <w:r>
        <w:t>VSLTLGS</w:t>
      </w:r>
      <w:r>
        <w:rPr>
          <w:highlight w:val="yellow"/>
        </w:rPr>
        <w:t>TECIL</w:t>
      </w:r>
      <w:r/>
      <w:r>
        <w:rPr>
          <w:highlight w:val="yellow"/>
        </w:rPr>
        <w:t>-GCAV</w:t>
      </w:r>
    </w:p>
    <w:p>
      <w:r>
        <w:t>&gt;Q8VGW6</w:t>
        <w:br/>
      </w:r>
    </w:p>
    <w:p>
      <w:r>
        <w:t>---------------YGGCVAQLYIFLA</w:t>
      </w:r>
      <w:r>
        <w:rPr>
          <w:highlight w:val="yellow"/>
        </w:rPr>
        <w:t>LGSTE</w:t>
      </w:r>
      <w:r/>
      <w:r>
        <w:rPr>
          <w:highlight w:val="yellow"/>
        </w:rPr>
        <w:t>AQLYI</w:t>
      </w:r>
      <w:r/>
      <w:r>
        <w:rPr>
          <w:highlight w:val="yellow"/>
        </w:rPr>
        <w:t>VAQLY</w:t>
      </w:r>
      <w:r>
        <w:t>IFLALGS</w:t>
      </w:r>
      <w:r>
        <w:rPr>
          <w:highlight w:val="yellow"/>
        </w:rPr>
        <w:t>TECIL</w:t>
      </w:r>
      <w:r/>
      <w:r>
        <w:rPr>
          <w:highlight w:val="yellow"/>
        </w:rPr>
        <w:t>GGCVA</w:t>
      </w:r>
    </w:p>
    <w:p>
      <w:r>
        <w:t>&gt;Q8VFA8</w:t>
        <w:br/>
      </w:r>
    </w:p>
    <w:p>
      <w:r>
        <w:t>--------------SYAGCMTQFFIALL</w:t>
      </w:r>
      <w:r>
        <w:rPr>
          <w:highlight w:val="yellow"/>
        </w:rPr>
        <w:t>LGGTE</w:t>
      </w:r>
      <w:r/>
      <w:r>
        <w:rPr>
          <w:highlight w:val="yellow"/>
        </w:rPr>
        <w:t>TQFFI</w:t>
      </w:r>
      <w:r/>
      <w:r>
        <w:rPr>
          <w:highlight w:val="yellow"/>
        </w:rPr>
        <w:t>MTQFF</w:t>
      </w:r>
      <w:r>
        <w:t>IALLLGG</w:t>
      </w:r>
      <w:r>
        <w:rPr>
          <w:highlight w:val="yellow"/>
        </w:rPr>
        <w:t>TECVL</w:t>
      </w:r>
      <w:r/>
      <w:r>
        <w:rPr>
          <w:highlight w:val="yellow"/>
        </w:rPr>
        <w:t>AGCMT</w:t>
      </w:r>
    </w:p>
    <w:p>
      <w:r>
        <w:t>&gt;Q8VEV0</w:t>
        <w:br/>
      </w:r>
    </w:p>
    <w:p>
      <w:r>
        <w:t>--------------SFASCILQTFLYLA</w:t>
      </w:r>
      <w:r>
        <w:rPr>
          <w:highlight w:val="yellow"/>
        </w:rPr>
        <w:t>FAVTE</w:t>
      </w:r>
      <w:r/>
      <w:r>
        <w:rPr>
          <w:highlight w:val="yellow"/>
        </w:rPr>
        <w:t>LQTFL</w:t>
      </w:r>
      <w:r/>
      <w:r>
        <w:rPr>
          <w:highlight w:val="yellow"/>
        </w:rPr>
        <w:t>ILQTF</w:t>
      </w:r>
      <w:r>
        <w:t>LYLAFAV</w:t>
      </w:r>
      <w:r>
        <w:rPr>
          <w:highlight w:val="yellow"/>
        </w:rPr>
        <w:t>TECLI</w:t>
      </w:r>
      <w:r/>
      <w:r>
        <w:rPr>
          <w:highlight w:val="yellow"/>
        </w:rPr>
        <w:t>ASCIL</w:t>
      </w:r>
    </w:p>
    <w:p>
      <w:r>
        <w:t>&gt;Q8VF17</w:t>
        <w:br/>
      </w:r>
    </w:p>
    <w:p>
      <w:r>
        <w:t>------------------CMTQTFLFLA</w:t>
      </w:r>
      <w:r>
        <w:rPr>
          <w:highlight w:val="yellow"/>
        </w:rPr>
        <w:t>FAHTE</w:t>
      </w:r>
      <w:r/>
      <w:r>
        <w:rPr>
          <w:highlight w:val="yellow"/>
        </w:rPr>
        <w:t>TQTFL</w:t>
      </w:r>
      <w:r/>
      <w:r>
        <w:rPr>
          <w:highlight w:val="yellow"/>
        </w:rPr>
        <w:t>MTQTF</w:t>
      </w:r>
      <w:r>
        <w:t>LFLAFAH</w:t>
      </w:r>
      <w:r>
        <w:rPr>
          <w:highlight w:val="yellow"/>
        </w:rPr>
        <w:t>TECVL</w:t>
      </w:r>
      <w:r/>
      <w:r>
        <w:rPr>
          <w:highlight w:val="yellow"/>
        </w:rPr>
        <w:t>--CMT</w:t>
      </w:r>
    </w:p>
    <w:p>
      <w:r>
        <w:t>&gt;Q8VGP6</w:t>
        <w:br/>
      </w:r>
    </w:p>
    <w:p>
      <w:r>
        <w:t>------------------CMTQTFLFLT</w:t>
      </w:r>
      <w:r>
        <w:rPr>
          <w:highlight w:val="yellow"/>
        </w:rPr>
        <w:t>FAHTE</w:t>
      </w:r>
      <w:r/>
      <w:r>
        <w:rPr>
          <w:highlight w:val="yellow"/>
        </w:rPr>
        <w:t>TQTFL</w:t>
      </w:r>
      <w:r/>
      <w:r>
        <w:rPr>
          <w:highlight w:val="yellow"/>
        </w:rPr>
        <w:t>MTQTF</w:t>
      </w:r>
      <w:r>
        <w:t>LFLTFAH</w:t>
      </w:r>
      <w:r>
        <w:rPr>
          <w:highlight w:val="yellow"/>
        </w:rPr>
        <w:t>TECLL</w:t>
      </w:r>
      <w:r/>
      <w:r>
        <w:rPr>
          <w:highlight w:val="yellow"/>
        </w:rPr>
        <w:t>--CMT</w:t>
      </w:r>
    </w:p>
    <w:p>
      <w:r>
        <w:t>&gt;Q8VF18</w:t>
        <w:br/>
      </w:r>
    </w:p>
    <w:p>
      <w:r>
        <w:t>------------------CMTQTYLFLT</w:t>
      </w:r>
      <w:r>
        <w:rPr>
          <w:highlight w:val="yellow"/>
        </w:rPr>
        <w:t>FAITE</w:t>
      </w:r>
      <w:r/>
      <w:r>
        <w:rPr>
          <w:highlight w:val="yellow"/>
        </w:rPr>
        <w:t>TQTYL</w:t>
      </w:r>
      <w:r/>
      <w:r>
        <w:rPr>
          <w:highlight w:val="yellow"/>
        </w:rPr>
        <w:t>MTQTY</w:t>
      </w:r>
      <w:r>
        <w:t>LFLTFAI</w:t>
      </w:r>
      <w:r>
        <w:rPr>
          <w:highlight w:val="yellow"/>
        </w:rPr>
        <w:t>TECLL</w:t>
      </w:r>
      <w:r/>
      <w:r>
        <w:rPr>
          <w:highlight w:val="yellow"/>
        </w:rPr>
        <w:t>--CMT</w:t>
      </w:r>
    </w:p>
    <w:p>
      <w:r>
        <w:t>&gt;Q8VFS3</w:t>
        <w:br/>
      </w:r>
    </w:p>
    <w:p>
      <w:r>
        <w:t>---------------FAGCMMQTYLFLT</w:t>
      </w:r>
      <w:r>
        <w:rPr>
          <w:highlight w:val="yellow"/>
        </w:rPr>
        <w:t>FGSTE</w:t>
      </w:r>
      <w:r/>
      <w:r>
        <w:rPr>
          <w:highlight w:val="yellow"/>
        </w:rPr>
        <w:t>MQTYL</w:t>
      </w:r>
      <w:r/>
      <w:r>
        <w:rPr>
          <w:highlight w:val="yellow"/>
        </w:rPr>
        <w:t>MMQTY</w:t>
      </w:r>
      <w:r>
        <w:t>LFLTFGS</w:t>
      </w:r>
      <w:r>
        <w:rPr>
          <w:highlight w:val="yellow"/>
        </w:rPr>
        <w:t>TECVL</w:t>
      </w:r>
      <w:r/>
      <w:r>
        <w:rPr>
          <w:highlight w:val="yellow"/>
        </w:rPr>
        <w:t>AGCMM</w:t>
      </w:r>
    </w:p>
    <w:p>
      <w:r>
        <w:t>&gt;Q8VFC2</w:t>
        <w:br/>
      </w:r>
    </w:p>
    <w:p>
      <w:r>
        <w:t>---------------YAGCMLQLYFVLA</w:t>
      </w:r>
      <w:r>
        <w:rPr>
          <w:highlight w:val="yellow"/>
        </w:rPr>
        <w:t>LGTTE</w:t>
      </w:r>
      <w:r/>
      <w:r>
        <w:rPr>
          <w:highlight w:val="yellow"/>
        </w:rPr>
        <w:t>LQLYF</w:t>
      </w:r>
      <w:r/>
      <w:r>
        <w:rPr>
          <w:highlight w:val="yellow"/>
        </w:rPr>
        <w:t>MLQLY</w:t>
      </w:r>
      <w:r>
        <w:t>FVLALGT</w:t>
      </w:r>
      <w:r>
        <w:rPr>
          <w:highlight w:val="yellow"/>
        </w:rPr>
        <w:t>TECVL</w:t>
      </w:r>
      <w:r/>
      <w:r>
        <w:rPr>
          <w:highlight w:val="yellow"/>
        </w:rPr>
        <w:t>AGCML</w:t>
      </w:r>
    </w:p>
    <w:p>
      <w:r>
        <w:t>&gt;Q7TRN3</w:t>
        <w:br/>
      </w:r>
    </w:p>
    <w:p>
      <w:r>
        <w:t>--------------SLEGCALQMFLALT</w:t>
      </w:r>
      <w:r>
        <w:rPr>
          <w:highlight w:val="yellow"/>
        </w:rPr>
        <w:t>LGGAE</w:t>
      </w:r>
      <w:r/>
      <w:r>
        <w:rPr>
          <w:highlight w:val="yellow"/>
        </w:rPr>
        <w:t>LQMFL</w:t>
      </w:r>
      <w:r/>
      <w:r>
        <w:rPr>
          <w:highlight w:val="yellow"/>
        </w:rPr>
        <w:t>ALQMF</w:t>
      </w:r>
      <w:r>
        <w:t>LALTLGG</w:t>
      </w:r>
      <w:r>
        <w:rPr>
          <w:highlight w:val="yellow"/>
        </w:rPr>
        <w:t>AEDLL</w:t>
      </w:r>
      <w:r/>
      <w:r>
        <w:rPr>
          <w:highlight w:val="yellow"/>
        </w:rPr>
        <w:t>EGCAL</w:t>
      </w:r>
    </w:p>
    <w:p>
      <w:r>
        <w:t>&gt;Q9D3U9</w:t>
        <w:br/>
      </w:r>
    </w:p>
    <w:p>
      <w:r>
        <w:t>--------------SFEGCALQLFSAMT</w:t>
      </w:r>
      <w:r>
        <w:rPr>
          <w:highlight w:val="yellow"/>
        </w:rPr>
        <w:t>LGGAE</w:t>
      </w:r>
      <w:r/>
      <w:r>
        <w:rPr>
          <w:highlight w:val="yellow"/>
        </w:rPr>
        <w:t>LQLFS</w:t>
      </w:r>
      <w:r/>
      <w:r>
        <w:rPr>
          <w:highlight w:val="yellow"/>
        </w:rPr>
        <w:t>ALQLF</w:t>
      </w:r>
      <w:r>
        <w:t>SAMTLGG</w:t>
      </w:r>
      <w:r>
        <w:rPr>
          <w:highlight w:val="yellow"/>
        </w:rPr>
        <w:t>AEDLL</w:t>
      </w:r>
      <w:r/>
      <w:r>
        <w:rPr>
          <w:highlight w:val="yellow"/>
        </w:rPr>
        <w:t>EGCAL</w:t>
      </w:r>
    </w:p>
    <w:p>
      <w:r>
        <w:t>&gt;Q9EPF7</w:t>
        <w:br/>
      </w:r>
    </w:p>
    <w:p>
      <w:r>
        <w:t>---------------FEGCSLQMFLALT</w:t>
      </w:r>
      <w:r>
        <w:rPr>
          <w:highlight w:val="yellow"/>
        </w:rPr>
        <w:t>LGGAE</w:t>
      </w:r>
      <w:r/>
      <w:r>
        <w:rPr>
          <w:highlight w:val="yellow"/>
        </w:rPr>
        <w:t>LQMFL</w:t>
      </w:r>
      <w:r/>
      <w:r>
        <w:rPr>
          <w:highlight w:val="yellow"/>
        </w:rPr>
        <w:t>SLQMF</w:t>
      </w:r>
      <w:r>
        <w:t>LALTLGG</w:t>
      </w:r>
      <w:r>
        <w:rPr>
          <w:highlight w:val="yellow"/>
        </w:rPr>
        <w:t>AEDLL</w:t>
      </w:r>
      <w:r/>
      <w:r>
        <w:rPr>
          <w:highlight w:val="yellow"/>
        </w:rPr>
        <w:t>EGCSL</w:t>
      </w:r>
    </w:p>
    <w:p>
      <w:r>
        <w:t>&gt;Q7TRN4</w:t>
        <w:br/>
      </w:r>
    </w:p>
    <w:p>
      <w:r>
        <w:t>--------------SFGGCALQMFLELA</w:t>
      </w:r>
      <w:r>
        <w:rPr>
          <w:highlight w:val="yellow"/>
        </w:rPr>
        <w:t>LGSAE</w:t>
      </w:r>
      <w:r/>
      <w:r>
        <w:rPr>
          <w:highlight w:val="yellow"/>
        </w:rPr>
        <w:t>LQMFL</w:t>
      </w:r>
      <w:r/>
      <w:r>
        <w:rPr>
          <w:highlight w:val="yellow"/>
        </w:rPr>
        <w:t>ALQMF</w:t>
      </w:r>
      <w:r>
        <w:t>LELALGS</w:t>
      </w:r>
      <w:r>
        <w:rPr>
          <w:highlight w:val="yellow"/>
        </w:rPr>
        <w:t>AEDLL</w:t>
      </w:r>
      <w:r/>
      <w:r>
        <w:rPr>
          <w:highlight w:val="yellow"/>
        </w:rPr>
        <w:t>GGCAL</w:t>
      </w:r>
    </w:p>
    <w:p>
      <w:r>
        <w:t>&gt;Q9EPF5</w:t>
        <w:br/>
      </w:r>
    </w:p>
    <w:p>
      <w:r>
        <w:t>--------------SFGGCALQMFLELV</w:t>
      </w:r>
      <w:r>
        <w:rPr>
          <w:highlight w:val="yellow"/>
        </w:rPr>
        <w:t>LGSAE</w:t>
      </w:r>
      <w:r/>
      <w:r>
        <w:rPr>
          <w:highlight w:val="yellow"/>
        </w:rPr>
        <w:t>LQMFL</w:t>
      </w:r>
      <w:r/>
      <w:r>
        <w:rPr>
          <w:highlight w:val="yellow"/>
        </w:rPr>
        <w:t>ALQMF</w:t>
      </w:r>
      <w:r>
        <w:t>LELVLGS</w:t>
      </w:r>
      <w:r>
        <w:rPr>
          <w:highlight w:val="yellow"/>
        </w:rPr>
        <w:t>AEDLL</w:t>
      </w:r>
      <w:r/>
      <w:r>
        <w:rPr>
          <w:highlight w:val="yellow"/>
        </w:rPr>
        <w:t>GGCAL</w:t>
      </w:r>
    </w:p>
    <w:p>
      <w:r>
        <w:t>&gt;Q8VFM4</w:t>
        <w:br/>
      </w:r>
    </w:p>
    <w:p>
      <w:r>
        <w:t>--------------SFGGCALQMFIELV</w:t>
      </w:r>
      <w:r>
        <w:rPr>
          <w:highlight w:val="yellow"/>
        </w:rPr>
        <w:t>LGGAE</w:t>
      </w:r>
      <w:r/>
      <w:r>
        <w:rPr>
          <w:highlight w:val="yellow"/>
        </w:rPr>
        <w:t>LQMFI</w:t>
      </w:r>
      <w:r/>
      <w:r>
        <w:rPr>
          <w:highlight w:val="yellow"/>
        </w:rPr>
        <w:t>ALQMF</w:t>
      </w:r>
      <w:r>
        <w:t>IELVLGG</w:t>
      </w:r>
      <w:r>
        <w:rPr>
          <w:highlight w:val="yellow"/>
        </w:rPr>
        <w:t>AEDLL</w:t>
      </w:r>
      <w:r/>
      <w:r>
        <w:rPr>
          <w:highlight w:val="yellow"/>
        </w:rPr>
        <w:t>GGCAL</w:t>
      </w:r>
    </w:p>
    <w:p>
      <w:r>
        <w:t>&gt;Q8VFM5</w:t>
        <w:br/>
      </w:r>
    </w:p>
    <w:p>
      <w:r>
        <w:t>--------------SFGGCALQMFLELT</w:t>
      </w:r>
      <w:r>
        <w:rPr>
          <w:highlight w:val="yellow"/>
        </w:rPr>
        <w:t>LGGAE</w:t>
      </w:r>
      <w:r/>
      <w:r>
        <w:rPr>
          <w:highlight w:val="yellow"/>
        </w:rPr>
        <w:t>LQMFL</w:t>
      </w:r>
      <w:r/>
      <w:r>
        <w:rPr>
          <w:highlight w:val="yellow"/>
        </w:rPr>
        <w:t>ALQMF</w:t>
      </w:r>
      <w:r>
        <w:t>LELTLGG</w:t>
      </w:r>
      <w:r>
        <w:rPr>
          <w:highlight w:val="yellow"/>
        </w:rPr>
        <w:t>AEDLL</w:t>
      </w:r>
      <w:r/>
      <w:r>
        <w:rPr>
          <w:highlight w:val="yellow"/>
        </w:rPr>
        <w:t>GGCAL</w:t>
      </w:r>
    </w:p>
    <w:p>
      <w:r>
        <w:t>&gt;Q8VFM3</w:t>
        <w:br/>
      </w:r>
    </w:p>
    <w:p>
      <w:r>
        <w:t>--------------SFGGCAFQMFLALT</w:t>
      </w:r>
      <w:r>
        <w:rPr>
          <w:highlight w:val="yellow"/>
        </w:rPr>
        <w:t>LGSAE</w:t>
      </w:r>
      <w:r/>
      <w:r>
        <w:rPr>
          <w:highlight w:val="yellow"/>
        </w:rPr>
        <w:t>FQMFL</w:t>
      </w:r>
      <w:r/>
      <w:r>
        <w:rPr>
          <w:highlight w:val="yellow"/>
        </w:rPr>
        <w:t>AFQMF</w:t>
      </w:r>
      <w:r>
        <w:t>LALTLGS</w:t>
      </w:r>
      <w:r>
        <w:rPr>
          <w:highlight w:val="yellow"/>
        </w:rPr>
        <w:t>AEDLL</w:t>
      </w:r>
      <w:r/>
      <w:r>
        <w:rPr>
          <w:highlight w:val="yellow"/>
        </w:rPr>
        <w:t>GGCAF</w:t>
      </w:r>
    </w:p>
    <w:p>
      <w:r>
        <w:t>&gt;Q9EPF6</w:t>
        <w:br/>
      </w:r>
    </w:p>
    <w:p>
      <w:r>
        <w:t>--------------SFGGCALQMFLALT</w:t>
      </w:r>
      <w:r>
        <w:rPr>
          <w:highlight w:val="yellow"/>
        </w:rPr>
        <w:t>LGTAE</w:t>
      </w:r>
      <w:r/>
      <w:r>
        <w:rPr>
          <w:highlight w:val="yellow"/>
        </w:rPr>
        <w:t>LQMFL</w:t>
      </w:r>
      <w:r/>
      <w:r>
        <w:rPr>
          <w:highlight w:val="yellow"/>
        </w:rPr>
        <w:t>ALQMF</w:t>
      </w:r>
      <w:r>
        <w:t>LALTLGT</w:t>
      </w:r>
      <w:r>
        <w:rPr>
          <w:highlight w:val="yellow"/>
        </w:rPr>
        <w:t>AEDLL</w:t>
      </w:r>
      <w:r/>
      <w:r>
        <w:rPr>
          <w:highlight w:val="yellow"/>
        </w:rPr>
        <w:t>GGCAL</w:t>
      </w:r>
    </w:p>
    <w:p>
      <w:r>
        <w:t>&gt;Q9EPF8</w:t>
        <w:br/>
      </w:r>
    </w:p>
    <w:p>
      <w:r>
        <w:t>--------------SFGGCALQMALALM</w:t>
      </w:r>
      <w:r>
        <w:rPr>
          <w:highlight w:val="yellow"/>
        </w:rPr>
        <w:t>LGSAE</w:t>
      </w:r>
      <w:r/>
      <w:r>
        <w:rPr>
          <w:highlight w:val="yellow"/>
        </w:rPr>
        <w:t>LQMAL</w:t>
      </w:r>
      <w:r/>
      <w:r>
        <w:rPr>
          <w:highlight w:val="yellow"/>
        </w:rPr>
        <w:t>ALQMA</w:t>
      </w:r>
      <w:r>
        <w:t>LALMLGS</w:t>
      </w:r>
      <w:r>
        <w:rPr>
          <w:highlight w:val="yellow"/>
        </w:rPr>
        <w:t>AEDLL</w:t>
      </w:r>
      <w:r/>
      <w:r>
        <w:rPr>
          <w:highlight w:val="yellow"/>
        </w:rPr>
        <w:t>GGCAL</w:t>
      </w:r>
    </w:p>
    <w:p>
      <w:r>
        <w:t>&gt;Q80ZX9</w:t>
        <w:br/>
      </w:r>
    </w:p>
    <w:p>
      <w:r>
        <w:t>--------------SFPSCALQMYLTLA</w:t>
      </w:r>
      <w:r>
        <w:rPr>
          <w:highlight w:val="yellow"/>
        </w:rPr>
        <w:t>LGTTE</w:t>
      </w:r>
      <w:r/>
      <w:r>
        <w:rPr>
          <w:highlight w:val="yellow"/>
        </w:rPr>
        <w:t>LQMYL</w:t>
      </w:r>
      <w:r/>
      <w:r>
        <w:rPr>
          <w:highlight w:val="yellow"/>
        </w:rPr>
        <w:t>ALQMY</w:t>
      </w:r>
      <w:r>
        <w:t>LTLALGT</w:t>
      </w:r>
      <w:r>
        <w:rPr>
          <w:highlight w:val="yellow"/>
        </w:rPr>
        <w:t>TECLL</w:t>
      </w:r>
      <w:r/>
      <w:r>
        <w:rPr>
          <w:highlight w:val="yellow"/>
        </w:rPr>
        <w:t>PSCAL</w:t>
      </w:r>
    </w:p>
    <w:p>
      <w:r>
        <w:t>&gt;Q9QZ18</w:t>
        <w:br/>
      </w:r>
    </w:p>
    <w:p>
      <w:r>
        <w:t>--------------SFTGCAVQMCLSLS</w:t>
      </w:r>
      <w:r>
        <w:rPr>
          <w:highlight w:val="yellow"/>
        </w:rPr>
        <w:t>TGSTE</w:t>
      </w:r>
      <w:r/>
      <w:r>
        <w:rPr>
          <w:highlight w:val="yellow"/>
        </w:rPr>
        <w:t>VQMCL</w:t>
      </w:r>
      <w:r/>
      <w:r>
        <w:rPr>
          <w:highlight w:val="yellow"/>
        </w:rPr>
        <w:t>AVQMC</w:t>
      </w:r>
      <w:r>
        <w:t>LSLSTGS</w:t>
      </w:r>
      <w:r>
        <w:rPr>
          <w:highlight w:val="yellow"/>
        </w:rPr>
        <w:t>TECLL</w:t>
      </w:r>
      <w:r/>
      <w:r>
        <w:rPr>
          <w:highlight w:val="yellow"/>
        </w:rPr>
        <w:t>TGCAV</w:t>
      </w:r>
    </w:p>
    <w:p>
      <w:r>
        <w:t>&gt;Q8VG87</w:t>
        <w:br/>
      </w:r>
    </w:p>
    <w:p>
      <w:r>
        <w:t>--------------SFSGCAVQMFFGFA</w:t>
      </w:r>
      <w:r>
        <w:rPr>
          <w:highlight w:val="yellow"/>
        </w:rPr>
        <w:t>MGSTE</w:t>
      </w:r>
      <w:r/>
      <w:r>
        <w:rPr>
          <w:highlight w:val="yellow"/>
        </w:rPr>
        <w:t>VQMFF</w:t>
      </w:r>
      <w:r/>
      <w:r>
        <w:rPr>
          <w:highlight w:val="yellow"/>
        </w:rPr>
        <w:t>AVQMF</w:t>
      </w:r>
      <w:r>
        <w:t>FGFAMGS</w:t>
      </w:r>
      <w:r>
        <w:rPr>
          <w:highlight w:val="yellow"/>
        </w:rPr>
        <w:t>TECLL</w:t>
      </w:r>
      <w:r/>
      <w:r>
        <w:rPr>
          <w:highlight w:val="yellow"/>
        </w:rPr>
        <w:t>SGCAV</w:t>
      </w:r>
    </w:p>
    <w:p>
      <w:r>
        <w:t>&gt;Q8VGA9</w:t>
        <w:br/>
      </w:r>
    </w:p>
    <w:p>
      <w:r>
        <w:t>------------------CAVQMFLSFA</w:t>
      </w:r>
      <w:r>
        <w:rPr>
          <w:highlight w:val="yellow"/>
        </w:rPr>
        <w:t>MGATE</w:t>
      </w:r>
      <w:r/>
      <w:r>
        <w:rPr>
          <w:highlight w:val="yellow"/>
        </w:rPr>
        <w:t>VQMFL</w:t>
      </w:r>
      <w:r/>
      <w:r>
        <w:rPr>
          <w:highlight w:val="yellow"/>
        </w:rPr>
        <w:t>AVQMF</w:t>
      </w:r>
      <w:r>
        <w:t>LSFAMGA</w:t>
      </w:r>
      <w:r>
        <w:rPr>
          <w:highlight w:val="yellow"/>
        </w:rPr>
        <w:t>TECVL</w:t>
      </w:r>
      <w:r/>
      <w:r>
        <w:rPr>
          <w:highlight w:val="yellow"/>
        </w:rPr>
        <w:t>--CAV</w:t>
      </w:r>
    </w:p>
    <w:p>
      <w:r>
        <w:t>&gt;Q9QZ22</w:t>
        <w:br/>
      </w:r>
    </w:p>
    <w:p>
      <w:r>
        <w:t>------------------CAVQMFLSFA</w:t>
      </w:r>
      <w:r>
        <w:rPr>
          <w:highlight w:val="yellow"/>
        </w:rPr>
        <w:t>MGATE</w:t>
      </w:r>
      <w:r/>
      <w:r>
        <w:rPr>
          <w:highlight w:val="yellow"/>
        </w:rPr>
        <w:t>VQMFL</w:t>
      </w:r>
      <w:r/>
      <w:r>
        <w:rPr>
          <w:highlight w:val="yellow"/>
        </w:rPr>
        <w:t>AVQMF</w:t>
      </w:r>
      <w:r>
        <w:t>LSFAMGA</w:t>
      </w:r>
      <w:r>
        <w:rPr>
          <w:highlight w:val="yellow"/>
        </w:rPr>
        <w:t>TECVL</w:t>
      </w:r>
      <w:r/>
      <w:r>
        <w:rPr>
          <w:highlight w:val="yellow"/>
        </w:rPr>
        <w:t>--CAV</w:t>
      </w:r>
    </w:p>
    <w:p>
      <w:r>
        <w:t>&gt;Q9QZ19</w:t>
        <w:br/>
      </w:r>
    </w:p>
    <w:p>
      <w:r>
        <w:t>----------RKTISFSGCAVQMFLSFA</w:t>
      </w:r>
      <w:r>
        <w:rPr>
          <w:highlight w:val="yellow"/>
        </w:rPr>
        <w:t>MGATE</w:t>
      </w:r>
      <w:r/>
      <w:r>
        <w:rPr>
          <w:highlight w:val="yellow"/>
        </w:rPr>
        <w:t>VQMFL</w:t>
      </w:r>
      <w:r/>
      <w:r>
        <w:rPr>
          <w:highlight w:val="yellow"/>
        </w:rPr>
        <w:t>AVQMF</w:t>
      </w:r>
      <w:r>
        <w:t>LSFAMGA</w:t>
      </w:r>
      <w:r>
        <w:rPr>
          <w:highlight w:val="yellow"/>
        </w:rPr>
        <w:t>TECVL</w:t>
      </w:r>
      <w:r/>
      <w:r>
        <w:rPr>
          <w:highlight w:val="yellow"/>
        </w:rPr>
        <w:t>SGCAV</w:t>
      </w:r>
    </w:p>
    <w:p>
      <w:r>
        <w:t>&gt;Q9QZ20</w:t>
        <w:br/>
      </w:r>
    </w:p>
    <w:p>
      <w:r>
        <w:t>----------RKTISFSGCAVQMFLSFA</w:t>
      </w:r>
      <w:r>
        <w:rPr>
          <w:highlight w:val="yellow"/>
        </w:rPr>
        <w:t>MGATE</w:t>
      </w:r>
      <w:r/>
      <w:r>
        <w:rPr>
          <w:highlight w:val="yellow"/>
        </w:rPr>
        <w:t>VQMFL</w:t>
      </w:r>
      <w:r/>
      <w:r>
        <w:rPr>
          <w:highlight w:val="yellow"/>
        </w:rPr>
        <w:t>AVQMF</w:t>
      </w:r>
      <w:r>
        <w:t>LSFAMGA</w:t>
      </w:r>
      <w:r>
        <w:rPr>
          <w:highlight w:val="yellow"/>
        </w:rPr>
        <w:t>TECVL</w:t>
      </w:r>
      <w:r/>
      <w:r>
        <w:rPr>
          <w:highlight w:val="yellow"/>
        </w:rPr>
        <w:t>SGCAV</w:t>
      </w:r>
    </w:p>
    <w:p>
      <w:r>
        <w:t>&gt;Q8VGA0</w:t>
        <w:br/>
      </w:r>
    </w:p>
    <w:p>
      <w:r>
        <w:t>--------------SFSECMIQMFFSFA</w:t>
      </w:r>
      <w:r>
        <w:rPr>
          <w:highlight w:val="yellow"/>
        </w:rPr>
        <w:t>MGATE</w:t>
      </w:r>
      <w:r/>
      <w:r>
        <w:rPr>
          <w:highlight w:val="yellow"/>
        </w:rPr>
        <w:t>IQMFF</w:t>
      </w:r>
      <w:r/>
      <w:r>
        <w:rPr>
          <w:highlight w:val="yellow"/>
        </w:rPr>
        <w:t>MIQMF</w:t>
      </w:r>
      <w:r>
        <w:t>FSFAMGA</w:t>
      </w:r>
      <w:r>
        <w:rPr>
          <w:highlight w:val="yellow"/>
        </w:rPr>
        <w:t>TECVL</w:t>
      </w:r>
      <w:r/>
      <w:r>
        <w:rPr>
          <w:highlight w:val="yellow"/>
        </w:rPr>
        <w:t>SECMI</w:t>
      </w:r>
    </w:p>
    <w:p>
      <w:r>
        <w:t>&gt;Q7TRY2</w:t>
        <w:br/>
      </w:r>
    </w:p>
    <w:p>
      <w:r>
        <w:t>--------------SFGGCATQMFFLML</w:t>
      </w:r>
      <w:r>
        <w:rPr>
          <w:highlight w:val="yellow"/>
        </w:rPr>
        <w:t>MGVSE</w:t>
      </w:r>
      <w:r/>
      <w:r>
        <w:rPr>
          <w:highlight w:val="yellow"/>
        </w:rPr>
        <w:t>TQMFF</w:t>
      </w:r>
      <w:r/>
      <w:r>
        <w:rPr>
          <w:highlight w:val="yellow"/>
        </w:rPr>
        <w:t>ATQMF</w:t>
      </w:r>
      <w:r>
        <w:t>FLMLMGV</w:t>
      </w:r>
      <w:r>
        <w:rPr>
          <w:highlight w:val="yellow"/>
        </w:rPr>
        <w:t>SEGVL</w:t>
      </w:r>
      <w:r/>
      <w:r>
        <w:rPr>
          <w:highlight w:val="yellow"/>
        </w:rPr>
        <w:t>GGCAT</w:t>
      </w:r>
    </w:p>
    <w:p>
      <w:r>
        <w:t>&gt;Q7TRF0</w:t>
        <w:br/>
      </w:r>
    </w:p>
    <w:p>
      <w:r>
        <w:t>--------------SYAECITQIYFFML</w:t>
      </w:r>
      <w:r>
        <w:rPr>
          <w:highlight w:val="yellow"/>
        </w:rPr>
        <w:t>FGGMD</w:t>
      </w:r>
      <w:r/>
      <w:r>
        <w:rPr>
          <w:highlight w:val="yellow"/>
        </w:rPr>
        <w:t>TQIYF</w:t>
      </w:r>
      <w:r/>
      <w:r>
        <w:rPr>
          <w:highlight w:val="yellow"/>
        </w:rPr>
        <w:t>ITQIY</w:t>
      </w:r>
      <w:r>
        <w:t>FFMLFGG</w:t>
      </w:r>
      <w:r>
        <w:rPr>
          <w:highlight w:val="yellow"/>
        </w:rPr>
        <w:t>MDILL</w:t>
      </w:r>
      <w:r/>
      <w:r>
        <w:rPr>
          <w:highlight w:val="yellow"/>
        </w:rPr>
        <w:t>AECIT</w:t>
      </w:r>
    </w:p>
    <w:p>
      <w:r>
        <w:t>&gt;Q8VGG4</w:t>
        <w:br/>
      </w:r>
    </w:p>
    <w:p>
      <w:r>
        <w:t>--------------SYAECITQIYFFML</w:t>
      </w:r>
      <w:r>
        <w:rPr>
          <w:highlight w:val="yellow"/>
        </w:rPr>
        <w:t>FGGMD</w:t>
      </w:r>
      <w:r/>
      <w:r>
        <w:rPr>
          <w:highlight w:val="yellow"/>
        </w:rPr>
        <w:t>TQIYF</w:t>
      </w:r>
      <w:r/>
      <w:r>
        <w:rPr>
          <w:highlight w:val="yellow"/>
        </w:rPr>
        <w:t>ITQIY</w:t>
      </w:r>
      <w:r>
        <w:t>FFMLFGG</w:t>
      </w:r>
      <w:r>
        <w:rPr>
          <w:highlight w:val="yellow"/>
        </w:rPr>
        <w:t>MDTLL</w:t>
      </w:r>
      <w:r/>
      <w:r>
        <w:rPr>
          <w:highlight w:val="yellow"/>
        </w:rPr>
        <w:t>AECIT</w:t>
      </w:r>
    </w:p>
    <w:p>
      <w:r>
        <w:t>&gt;Q8VGU7</w:t>
        <w:br/>
      </w:r>
    </w:p>
    <w:p>
      <w:r>
        <w:t>--------------TYAGCIIQMYFLLL</w:t>
      </w:r>
      <w:r>
        <w:rPr>
          <w:highlight w:val="yellow"/>
        </w:rPr>
        <w:t>FSGLD</w:t>
      </w:r>
      <w:r/>
      <w:r>
        <w:rPr>
          <w:highlight w:val="yellow"/>
        </w:rPr>
        <w:t>IQMYF</w:t>
      </w:r>
      <w:r/>
      <w:r>
        <w:rPr>
          <w:highlight w:val="yellow"/>
        </w:rPr>
        <w:t>IIQMY</w:t>
      </w:r>
      <w:r>
        <w:t>FLLLFSG</w:t>
      </w:r>
      <w:r>
        <w:rPr>
          <w:highlight w:val="yellow"/>
        </w:rPr>
        <w:t>LDIFL</w:t>
      </w:r>
      <w:r/>
      <w:r>
        <w:rPr>
          <w:highlight w:val="yellow"/>
        </w:rPr>
        <w:t>AGCII</w:t>
      </w:r>
    </w:p>
    <w:p>
      <w:r>
        <w:t>&gt;Q7TRX4</w:t>
        <w:br/>
      </w:r>
    </w:p>
    <w:p>
      <w:r>
        <w:t>-----------------GCLAQMYFFLF</w:t>
      </w:r>
      <w:r>
        <w:rPr>
          <w:highlight w:val="yellow"/>
        </w:rPr>
        <w:t>FGDVE</w:t>
      </w:r>
      <w:r/>
      <w:r>
        <w:rPr>
          <w:highlight w:val="yellow"/>
        </w:rPr>
        <w:t>AQMYF</w:t>
      </w:r>
      <w:r/>
      <w:r>
        <w:rPr>
          <w:highlight w:val="yellow"/>
        </w:rPr>
        <w:t>LAQMY</w:t>
      </w:r>
      <w:r>
        <w:t>FFLFFGD</w:t>
      </w:r>
      <w:r>
        <w:rPr>
          <w:highlight w:val="yellow"/>
        </w:rPr>
        <w:t>VESLL</w:t>
      </w:r>
      <w:r/>
      <w:r>
        <w:rPr>
          <w:highlight w:val="yellow"/>
        </w:rPr>
        <w:t>-GCLA</w:t>
      </w:r>
    </w:p>
    <w:p>
      <w:r>
        <w:t>&gt;Q7TRX6</w:t>
        <w:br/>
      </w:r>
    </w:p>
    <w:p>
      <w:r>
        <w:t>-----------------GCLTQLYFFMV</w:t>
      </w:r>
      <w:r>
        <w:rPr>
          <w:highlight w:val="yellow"/>
        </w:rPr>
        <w:t>FGDME</w:t>
      </w:r>
      <w:r/>
      <w:r>
        <w:rPr>
          <w:highlight w:val="yellow"/>
        </w:rPr>
        <w:t>TQLYF</w:t>
      </w:r>
      <w:r/>
      <w:r>
        <w:rPr>
          <w:highlight w:val="yellow"/>
        </w:rPr>
        <w:t>LTQLY</w:t>
      </w:r>
      <w:r>
        <w:t>FFMVFGD</w:t>
      </w:r>
      <w:r>
        <w:rPr>
          <w:highlight w:val="yellow"/>
        </w:rPr>
        <w:t>MESFL</w:t>
      </w:r>
      <w:r/>
      <w:r>
        <w:rPr>
          <w:highlight w:val="yellow"/>
        </w:rPr>
        <w:t>-GCLT</w:t>
      </w:r>
    </w:p>
    <w:p>
      <w:r>
        <w:t>&gt;Q7TRX7</w:t>
        <w:br/>
      </w:r>
    </w:p>
    <w:p>
      <w:r>
        <w:t>-----------------GCLTQLYFFMV</w:t>
      </w:r>
      <w:r>
        <w:rPr>
          <w:highlight w:val="yellow"/>
        </w:rPr>
        <w:t>FGDME</w:t>
      </w:r>
      <w:r/>
      <w:r>
        <w:rPr>
          <w:highlight w:val="yellow"/>
        </w:rPr>
        <w:t>TQLYF</w:t>
      </w:r>
      <w:r/>
      <w:r>
        <w:rPr>
          <w:highlight w:val="yellow"/>
        </w:rPr>
        <w:t>LTQLY</w:t>
      </w:r>
      <w:r>
        <w:t>FFMVFGD</w:t>
      </w:r>
      <w:r>
        <w:rPr>
          <w:highlight w:val="yellow"/>
        </w:rPr>
        <w:t>MESFL</w:t>
      </w:r>
      <w:r/>
      <w:r>
        <w:rPr>
          <w:highlight w:val="yellow"/>
        </w:rPr>
        <w:t>-GCLT</w:t>
      </w:r>
    </w:p>
    <w:p>
      <w:r>
        <w:t>&gt;Q8VGR3</w:t>
        <w:br/>
      </w:r>
    </w:p>
    <w:p>
      <w:r>
        <w:t>-----------------DCLTQLYFFMV</w:t>
      </w:r>
      <w:r>
        <w:rPr>
          <w:highlight w:val="yellow"/>
        </w:rPr>
        <w:t>FGDME</w:t>
      </w:r>
      <w:r/>
      <w:r>
        <w:rPr>
          <w:highlight w:val="yellow"/>
        </w:rPr>
        <w:t>TQLYF</w:t>
      </w:r>
      <w:r/>
      <w:r>
        <w:rPr>
          <w:highlight w:val="yellow"/>
        </w:rPr>
        <w:t>LTQLY</w:t>
      </w:r>
      <w:r>
        <w:t>FFMVFGD</w:t>
      </w:r>
      <w:r>
        <w:rPr>
          <w:highlight w:val="yellow"/>
        </w:rPr>
        <w:t>MESFL</w:t>
      </w:r>
      <w:r/>
      <w:r>
        <w:rPr>
          <w:highlight w:val="yellow"/>
        </w:rPr>
        <w:t>-DCLT</w:t>
      </w:r>
    </w:p>
    <w:p>
      <w:r>
        <w:t>&gt;Q8VGK0</w:t>
        <w:br/>
      </w:r>
    </w:p>
    <w:p>
      <w:r>
        <w:t>------------------CLTQMYLFMM</w:t>
      </w:r>
      <w:r>
        <w:rPr>
          <w:highlight w:val="yellow"/>
        </w:rPr>
        <w:t>FGDLD</w:t>
      </w:r>
      <w:r/>
      <w:r>
        <w:rPr>
          <w:highlight w:val="yellow"/>
        </w:rPr>
        <w:t>TQMYL</w:t>
      </w:r>
      <w:r/>
      <w:r>
        <w:rPr>
          <w:highlight w:val="yellow"/>
        </w:rPr>
        <w:t>LTQMY</w:t>
      </w:r>
      <w:r>
        <w:t>LFMMFGD</w:t>
      </w:r>
      <w:r>
        <w:rPr>
          <w:highlight w:val="yellow"/>
        </w:rPr>
        <w:t>LDSFF</w:t>
      </w:r>
      <w:r/>
      <w:r>
        <w:rPr>
          <w:highlight w:val="yellow"/>
        </w:rPr>
        <w:t>--CLT</w:t>
      </w:r>
    </w:p>
    <w:p>
      <w:r>
        <w:t>&gt;Q8VGK1</w:t>
        <w:br/>
      </w:r>
    </w:p>
    <w:p>
      <w:r>
        <w:t>------------------CLTQMYFFLM</w:t>
      </w:r>
      <w:r>
        <w:rPr>
          <w:highlight w:val="yellow"/>
        </w:rPr>
        <w:t>FGDLD</w:t>
      </w:r>
      <w:r/>
      <w:r>
        <w:rPr>
          <w:highlight w:val="yellow"/>
        </w:rPr>
        <w:t>TQMYF</w:t>
      </w:r>
      <w:r/>
      <w:r>
        <w:rPr>
          <w:highlight w:val="yellow"/>
        </w:rPr>
        <w:t>LTQMY</w:t>
      </w:r>
      <w:r>
        <w:t>FFLMFGD</w:t>
      </w:r>
      <w:r>
        <w:rPr>
          <w:highlight w:val="yellow"/>
        </w:rPr>
        <w:t>LDSFL</w:t>
      </w:r>
      <w:r/>
      <w:r>
        <w:rPr>
          <w:highlight w:val="yellow"/>
        </w:rPr>
        <w:t>--CLT</w:t>
      </w:r>
    </w:p>
    <w:p>
      <w:r>
        <w:t>&gt;Q8VFP9</w:t>
        <w:br/>
      </w:r>
    </w:p>
    <w:p>
      <w:r>
        <w:t>-----------------GCVSQVYFFIV</w:t>
      </w:r>
      <w:r>
        <w:rPr>
          <w:highlight w:val="yellow"/>
        </w:rPr>
        <w:t>FGSID</w:t>
      </w:r>
      <w:r/>
      <w:r>
        <w:rPr>
          <w:highlight w:val="yellow"/>
        </w:rPr>
        <w:t>SQVYF</w:t>
      </w:r>
      <w:r/>
      <w:r>
        <w:rPr>
          <w:highlight w:val="yellow"/>
        </w:rPr>
        <w:t>VSQVY</w:t>
      </w:r>
      <w:r>
        <w:t>FFIVFGS</w:t>
      </w:r>
      <w:r>
        <w:rPr>
          <w:highlight w:val="yellow"/>
        </w:rPr>
        <w:t>IDSFL</w:t>
      </w:r>
      <w:r/>
      <w:r>
        <w:rPr>
          <w:highlight w:val="yellow"/>
        </w:rPr>
        <w:t>-GCVS</w:t>
      </w:r>
    </w:p>
    <w:p>
      <w:r>
        <w:t>&gt;Q8VGJ7</w:t>
        <w:br/>
      </w:r>
    </w:p>
    <w:p>
      <w:r>
        <w:t>-----------------GCISQVYFFIV</w:t>
      </w:r>
      <w:r>
        <w:rPr>
          <w:highlight w:val="yellow"/>
        </w:rPr>
        <w:t>FGSID</w:t>
      </w:r>
      <w:r/>
      <w:r>
        <w:rPr>
          <w:highlight w:val="yellow"/>
        </w:rPr>
        <w:t>SQVYF</w:t>
      </w:r>
      <w:r/>
      <w:r>
        <w:rPr>
          <w:highlight w:val="yellow"/>
        </w:rPr>
        <w:t>ISQVY</w:t>
      </w:r>
      <w:r>
        <w:t>FFIVFGS</w:t>
      </w:r>
      <w:r>
        <w:rPr>
          <w:highlight w:val="yellow"/>
        </w:rPr>
        <w:t>IDSFL</w:t>
      </w:r>
      <w:r/>
      <w:r>
        <w:rPr>
          <w:highlight w:val="yellow"/>
        </w:rPr>
        <w:t>-GCIS</w:t>
      </w:r>
    </w:p>
    <w:p>
      <w:r>
        <w:t>&gt;Q8VGK8</w:t>
        <w:br/>
      </w:r>
    </w:p>
    <w:p>
      <w:r>
        <w:t>-----------------GCVSQVYFFTV</w:t>
      </w:r>
      <w:r>
        <w:rPr>
          <w:highlight w:val="yellow"/>
        </w:rPr>
        <w:t>FASID</w:t>
      </w:r>
      <w:r/>
      <w:r>
        <w:rPr>
          <w:highlight w:val="yellow"/>
        </w:rPr>
        <w:t>SQVYF</w:t>
      </w:r>
      <w:r/>
      <w:r>
        <w:rPr>
          <w:highlight w:val="yellow"/>
        </w:rPr>
        <w:t>VSQVY</w:t>
      </w:r>
      <w:r>
        <w:t>FFTVFAS</w:t>
      </w:r>
      <w:r>
        <w:rPr>
          <w:highlight w:val="yellow"/>
        </w:rPr>
        <w:t>IDSFL</w:t>
      </w:r>
      <w:r/>
      <w:r>
        <w:rPr>
          <w:highlight w:val="yellow"/>
        </w:rPr>
        <w:t>-GCVS</w:t>
      </w:r>
    </w:p>
    <w:p>
      <w:r>
        <w:t>&gt;Q8VGJ9</w:t>
        <w:br/>
      </w:r>
    </w:p>
    <w:p>
      <w:r>
        <w:t>-----------------GCISQVYFFLF</w:t>
      </w:r>
      <w:r>
        <w:rPr>
          <w:highlight w:val="yellow"/>
        </w:rPr>
        <w:t>FADLD</w:t>
      </w:r>
      <w:r/>
      <w:r>
        <w:rPr>
          <w:highlight w:val="yellow"/>
        </w:rPr>
        <w:t>SQVYF</w:t>
      </w:r>
      <w:r/>
      <w:r>
        <w:rPr>
          <w:highlight w:val="yellow"/>
        </w:rPr>
        <w:t>ISQVY</w:t>
      </w:r>
      <w:r>
        <w:t>FFLFFAD</w:t>
      </w:r>
      <w:r>
        <w:rPr>
          <w:highlight w:val="yellow"/>
        </w:rPr>
        <w:t>LDSFL</w:t>
      </w:r>
      <w:r/>
      <w:r>
        <w:rPr>
          <w:highlight w:val="yellow"/>
        </w:rPr>
        <w:t>-GCIS</w:t>
      </w:r>
    </w:p>
    <w:p>
      <w:r>
        <w:t>&gt;Q8VGK4</w:t>
        <w:br/>
      </w:r>
    </w:p>
    <w:p>
      <w:r>
        <w:t>-----------------GCVSQVYFFAI</w:t>
      </w:r>
      <w:r>
        <w:rPr>
          <w:highlight w:val="yellow"/>
        </w:rPr>
        <w:t>FADLD</w:t>
      </w:r>
      <w:r/>
      <w:r>
        <w:rPr>
          <w:highlight w:val="yellow"/>
        </w:rPr>
        <w:t>SQVYF</w:t>
      </w:r>
      <w:r/>
      <w:r>
        <w:rPr>
          <w:highlight w:val="yellow"/>
        </w:rPr>
        <w:t>VSQVY</w:t>
      </w:r>
      <w:r>
        <w:t>FFAIFAD</w:t>
      </w:r>
      <w:r>
        <w:rPr>
          <w:highlight w:val="yellow"/>
        </w:rPr>
        <w:t>LDSFL</w:t>
      </w:r>
      <w:r/>
      <w:r>
        <w:rPr>
          <w:highlight w:val="yellow"/>
        </w:rPr>
        <w:t>-GCVS</w:t>
      </w:r>
    </w:p>
    <w:p>
      <w:r>
        <w:t>&gt;Q8VGK6</w:t>
        <w:br/>
      </w:r>
    </w:p>
    <w:p>
      <w:r>
        <w:t>------------------CISQEYFFTV</w:t>
      </w:r>
      <w:r>
        <w:rPr>
          <w:highlight w:val="yellow"/>
        </w:rPr>
        <w:t>FAGID</w:t>
      </w:r>
      <w:r/>
      <w:r>
        <w:rPr>
          <w:highlight w:val="yellow"/>
        </w:rPr>
        <w:t>SQEYF</w:t>
      </w:r>
      <w:r/>
      <w:r>
        <w:rPr>
          <w:highlight w:val="yellow"/>
        </w:rPr>
        <w:t>ISQEY</w:t>
      </w:r>
      <w:r>
        <w:t>FFTVFAG</w:t>
      </w:r>
      <w:r>
        <w:rPr>
          <w:highlight w:val="yellow"/>
        </w:rPr>
        <w:t>IDSFL</w:t>
      </w:r>
      <w:r/>
      <w:r>
        <w:rPr>
          <w:highlight w:val="yellow"/>
        </w:rPr>
        <w:t>--CIS</w:t>
      </w:r>
    </w:p>
    <w:p>
      <w:r>
        <w:t>&gt;Q8VGX5</w:t>
        <w:br/>
      </w:r>
    </w:p>
    <w:p>
      <w:r>
        <w:t>--------------SYADCITQMYFFLI</w:t>
      </w:r>
      <w:r>
        <w:rPr>
          <w:highlight w:val="yellow"/>
        </w:rPr>
        <w:t>FVELD</w:t>
      </w:r>
      <w:r/>
      <w:r>
        <w:rPr>
          <w:highlight w:val="yellow"/>
        </w:rPr>
        <w:t>TQMYF</w:t>
      </w:r>
      <w:r/>
      <w:r>
        <w:rPr>
          <w:highlight w:val="yellow"/>
        </w:rPr>
        <w:t>ITQMY</w:t>
      </w:r>
      <w:r>
        <w:t>FFLIFVE</w:t>
      </w:r>
      <w:r>
        <w:rPr>
          <w:highlight w:val="yellow"/>
        </w:rPr>
        <w:t>LDNFL</w:t>
      </w:r>
      <w:r/>
      <w:r>
        <w:rPr>
          <w:highlight w:val="yellow"/>
        </w:rPr>
        <w:t>ADCIT</w:t>
      </w:r>
    </w:p>
    <w:p>
      <w:r>
        <w:t>&gt;Q8VEU7</w:t>
        <w:br/>
      </w:r>
    </w:p>
    <w:p>
      <w:r>
        <w:t>------------------CFTQMYFFMF</w:t>
      </w:r>
      <w:r>
        <w:rPr>
          <w:highlight w:val="yellow"/>
        </w:rPr>
        <w:t>LVDLD</w:t>
      </w:r>
      <w:r/>
      <w:r>
        <w:rPr>
          <w:highlight w:val="yellow"/>
        </w:rPr>
        <w:t>TQMYF</w:t>
      </w:r>
      <w:r/>
      <w:r>
        <w:rPr>
          <w:highlight w:val="yellow"/>
        </w:rPr>
        <w:t>FTQMY</w:t>
      </w:r>
      <w:r>
        <w:t>FFMFLVD</w:t>
      </w:r>
      <w:r>
        <w:rPr>
          <w:highlight w:val="yellow"/>
        </w:rPr>
        <w:t>LDNFL</w:t>
      </w:r>
      <w:r/>
      <w:r>
        <w:rPr>
          <w:highlight w:val="yellow"/>
        </w:rPr>
        <w:t>--CFT</w:t>
      </w:r>
    </w:p>
    <w:p>
      <w:r>
        <w:t>&gt;Q8VGB8</w:t>
        <w:br/>
      </w:r>
    </w:p>
    <w:p>
      <w:r>
        <w:t>------------------CITQMYFFTV</w:t>
      </w:r>
      <w:r>
        <w:rPr>
          <w:highlight w:val="yellow"/>
        </w:rPr>
        <w:t>FGLLD</w:t>
      </w:r>
      <w:r/>
      <w:r>
        <w:rPr>
          <w:highlight w:val="yellow"/>
        </w:rPr>
        <w:t>TQMYF</w:t>
      </w:r>
      <w:r/>
      <w:r>
        <w:rPr>
          <w:highlight w:val="yellow"/>
        </w:rPr>
        <w:t>ITQMY</w:t>
      </w:r>
      <w:r>
        <w:t>FFTVFGL</w:t>
      </w:r>
      <w:r>
        <w:rPr>
          <w:highlight w:val="yellow"/>
        </w:rPr>
        <w:t>LDNLL</w:t>
      </w:r>
      <w:r/>
      <w:r>
        <w:rPr>
          <w:highlight w:val="yellow"/>
        </w:rPr>
        <w:t>--CIT</w:t>
      </w:r>
    </w:p>
    <w:p>
      <w:r>
        <w:t>&gt;Q8VGU6</w:t>
        <w:br/>
      </w:r>
    </w:p>
    <w:p>
      <w:r>
        <w:t>-----------------NCITQVYFLLL</w:t>
      </w:r>
      <w:r>
        <w:rPr>
          <w:highlight w:val="yellow"/>
        </w:rPr>
        <w:t>FSVLD</w:t>
      </w:r>
      <w:r/>
      <w:r>
        <w:rPr>
          <w:highlight w:val="yellow"/>
        </w:rPr>
        <w:t>TQVYF</w:t>
      </w:r>
      <w:r/>
      <w:r>
        <w:rPr>
          <w:highlight w:val="yellow"/>
        </w:rPr>
        <w:t>ITQVY</w:t>
      </w:r>
      <w:r>
        <w:t>FLLLFSV</w:t>
      </w:r>
      <w:r>
        <w:rPr>
          <w:highlight w:val="yellow"/>
        </w:rPr>
        <w:t>LDIFL</w:t>
      </w:r>
      <w:r/>
      <w:r>
        <w:rPr>
          <w:highlight w:val="yellow"/>
        </w:rPr>
        <w:t>-NCIT</w:t>
      </w:r>
    </w:p>
    <w:p>
      <w:r>
        <w:t>&gt;Q7TRF5</w:t>
        <w:br/>
      </w:r>
    </w:p>
    <w:p>
      <w:r>
        <w:t>--------------TYAECLTQVSFFIL</w:t>
      </w:r>
      <w:r>
        <w:rPr>
          <w:highlight w:val="yellow"/>
        </w:rPr>
        <w:t>FGCMD</w:t>
      </w:r>
      <w:r/>
      <w:r>
        <w:rPr>
          <w:highlight w:val="yellow"/>
        </w:rPr>
        <w:t>TQVSF</w:t>
      </w:r>
      <w:r/>
      <w:r>
        <w:rPr>
          <w:highlight w:val="yellow"/>
        </w:rPr>
        <w:t>LTQVS</w:t>
      </w:r>
      <w:r>
        <w:t>FFILFGC</w:t>
      </w:r>
      <w:r>
        <w:rPr>
          <w:highlight w:val="yellow"/>
        </w:rPr>
        <w:t>MDSIL</w:t>
      </w:r>
      <w:r/>
      <w:r>
        <w:rPr>
          <w:highlight w:val="yellow"/>
        </w:rPr>
        <w:t>AECLT</w:t>
      </w:r>
    </w:p>
    <w:p>
      <w:r>
        <w:t>&gt;Q7TRF6</w:t>
        <w:br/>
      </w:r>
    </w:p>
    <w:p>
      <w:r>
        <w:t>--------------TYAECLTQVSFFIL</w:t>
      </w:r>
      <w:r>
        <w:rPr>
          <w:highlight w:val="yellow"/>
        </w:rPr>
        <w:t>FGCMD</w:t>
      </w:r>
      <w:r/>
      <w:r>
        <w:rPr>
          <w:highlight w:val="yellow"/>
        </w:rPr>
        <w:t>TQVSF</w:t>
      </w:r>
      <w:r/>
      <w:r>
        <w:rPr>
          <w:highlight w:val="yellow"/>
        </w:rPr>
        <w:t>LTQVS</w:t>
      </w:r>
      <w:r>
        <w:t>FFILFGC</w:t>
      </w:r>
      <w:r>
        <w:rPr>
          <w:highlight w:val="yellow"/>
        </w:rPr>
        <w:t>MDSFL</w:t>
      </w:r>
      <w:r/>
      <w:r>
        <w:rPr>
          <w:highlight w:val="yellow"/>
        </w:rPr>
        <w:t>AECLT</w:t>
      </w:r>
    </w:p>
    <w:p>
      <w:r>
        <w:t>&gt;Q8VFF7</w:t>
        <w:br/>
      </w:r>
    </w:p>
    <w:p>
      <w:r>
        <w:t>-------------------LTQVSFFFL</w:t>
      </w:r>
      <w:r>
        <w:rPr>
          <w:highlight w:val="yellow"/>
        </w:rPr>
        <w:t>FGCMD</w:t>
      </w:r>
      <w:r/>
      <w:r>
        <w:rPr>
          <w:highlight w:val="yellow"/>
        </w:rPr>
        <w:t>TQVSF</w:t>
      </w:r>
      <w:r/>
      <w:r>
        <w:rPr>
          <w:highlight w:val="yellow"/>
        </w:rPr>
        <w:t>LTQVS</w:t>
      </w:r>
      <w:r>
        <w:t>FFFLFGC</w:t>
      </w:r>
      <w:r>
        <w:rPr>
          <w:highlight w:val="yellow"/>
        </w:rPr>
        <w:t>MDSVL</w:t>
      </w:r>
      <w:r/>
      <w:r>
        <w:rPr>
          <w:highlight w:val="yellow"/>
        </w:rPr>
        <w:t>---LT</w:t>
      </w:r>
    </w:p>
    <w:p>
      <w:r>
        <w:t>&gt;Q8VGJ8</w:t>
        <w:br/>
      </w:r>
    </w:p>
    <w:p>
      <w:r>
        <w:t>---------------YSGCLTQLYFLLM</w:t>
      </w:r>
      <w:r>
        <w:rPr>
          <w:highlight w:val="yellow"/>
        </w:rPr>
        <w:t>FGGLD</w:t>
      </w:r>
      <w:r/>
      <w:r>
        <w:rPr>
          <w:highlight w:val="yellow"/>
        </w:rPr>
        <w:t>TQLYF</w:t>
      </w:r>
      <w:r/>
      <w:r>
        <w:rPr>
          <w:highlight w:val="yellow"/>
        </w:rPr>
        <w:t>LTQLY</w:t>
      </w:r>
      <w:r>
        <w:t>FLLMFGG</w:t>
      </w:r>
      <w:r>
        <w:rPr>
          <w:highlight w:val="yellow"/>
        </w:rPr>
        <w:t>LDNCL</w:t>
      </w:r>
      <w:r/>
      <w:r>
        <w:rPr>
          <w:highlight w:val="yellow"/>
        </w:rPr>
        <w:t>SGCLT</w:t>
      </w:r>
    </w:p>
    <w:p>
      <w:r>
        <w:t>&gt;Q7TRK4</w:t>
        <w:br/>
      </w:r>
    </w:p>
    <w:p>
      <w:r>
        <w:t>-----------------GCLTQFYFFAV</w:t>
      </w:r>
      <w:r>
        <w:rPr>
          <w:highlight w:val="yellow"/>
        </w:rPr>
        <w:t>FADMD</w:t>
      </w:r>
      <w:r/>
      <w:r>
        <w:rPr>
          <w:highlight w:val="yellow"/>
        </w:rPr>
        <w:t>TQFYF</w:t>
      </w:r>
      <w:r/>
      <w:r>
        <w:rPr>
          <w:highlight w:val="yellow"/>
        </w:rPr>
        <w:t>LTQFY</w:t>
      </w:r>
      <w:r>
        <w:t>FFAVFAD</w:t>
      </w:r>
      <w:r>
        <w:rPr>
          <w:highlight w:val="yellow"/>
        </w:rPr>
        <w:t>MDNLL</w:t>
      </w:r>
      <w:r/>
      <w:r>
        <w:rPr>
          <w:highlight w:val="yellow"/>
        </w:rPr>
        <w:t>-GCLT</w:t>
      </w:r>
    </w:p>
    <w:p>
      <w:r>
        <w:t>&gt;Q8VFD9</w:t>
        <w:br/>
      </w:r>
    </w:p>
    <w:p>
      <w:r>
        <w:t>-----------------GCLTQLYFFAV</w:t>
      </w:r>
      <w:r>
        <w:rPr>
          <w:highlight w:val="yellow"/>
        </w:rPr>
        <w:t>FADMD</w:t>
      </w:r>
      <w:r/>
      <w:r>
        <w:rPr>
          <w:highlight w:val="yellow"/>
        </w:rPr>
        <w:t>TQLYF</w:t>
      </w:r>
      <w:r/>
      <w:r>
        <w:rPr>
          <w:highlight w:val="yellow"/>
        </w:rPr>
        <w:t>LTQLY</w:t>
      </w:r>
      <w:r>
        <w:t>FFAVFAD</w:t>
      </w:r>
      <w:r>
        <w:rPr>
          <w:highlight w:val="yellow"/>
        </w:rPr>
        <w:t>MDNLL</w:t>
      </w:r>
      <w:r/>
      <w:r>
        <w:rPr>
          <w:highlight w:val="yellow"/>
        </w:rPr>
        <w:t>-GCLT</w:t>
      </w:r>
    </w:p>
    <w:p>
      <w:r>
        <w:t>&gt;Q8VFE1</w:t>
        <w:br/>
      </w:r>
    </w:p>
    <w:p>
      <w:r>
        <w:t>-----------------GCLTQLYFFAV</w:t>
      </w:r>
      <w:r>
        <w:rPr>
          <w:highlight w:val="yellow"/>
        </w:rPr>
        <w:t>FADMD</w:t>
      </w:r>
      <w:r/>
      <w:r>
        <w:rPr>
          <w:highlight w:val="yellow"/>
        </w:rPr>
        <w:t>TQLYF</w:t>
      </w:r>
      <w:r/>
      <w:r>
        <w:rPr>
          <w:highlight w:val="yellow"/>
        </w:rPr>
        <w:t>LTQLY</w:t>
      </w:r>
      <w:r>
        <w:t>FFAVFAD</w:t>
      </w:r>
      <w:r>
        <w:rPr>
          <w:highlight w:val="yellow"/>
        </w:rPr>
        <w:t>MDNLL</w:t>
      </w:r>
      <w:r/>
      <w:r>
        <w:rPr>
          <w:highlight w:val="yellow"/>
        </w:rPr>
        <w:t>-GCLT</w:t>
      </w:r>
    </w:p>
    <w:p>
      <w:r>
        <w:t>&gt;Q8VFE4</w:t>
        <w:br/>
      </w:r>
    </w:p>
    <w:p>
      <w:r>
        <w:t>-----------------GCLTQLYFFAV</w:t>
      </w:r>
      <w:r>
        <w:rPr>
          <w:highlight w:val="yellow"/>
        </w:rPr>
        <w:t>FADMD</w:t>
      </w:r>
      <w:r/>
      <w:r>
        <w:rPr>
          <w:highlight w:val="yellow"/>
        </w:rPr>
        <w:t>TQLYF</w:t>
      </w:r>
      <w:r/>
      <w:r>
        <w:rPr>
          <w:highlight w:val="yellow"/>
        </w:rPr>
        <w:t>LTQLY</w:t>
      </w:r>
      <w:r>
        <w:t>FFAVFAD</w:t>
      </w:r>
      <w:r>
        <w:rPr>
          <w:highlight w:val="yellow"/>
        </w:rPr>
        <w:t>MDNLL</w:t>
      </w:r>
      <w:r/>
      <w:r>
        <w:rPr>
          <w:highlight w:val="yellow"/>
        </w:rPr>
        <w:t>-GCLT</w:t>
      </w:r>
    </w:p>
    <w:p>
      <w:r>
        <w:t>&gt;Q7TRX0</w:t>
        <w:br/>
      </w:r>
    </w:p>
    <w:p>
      <w:r>
        <w:t>---------------YAGCLVQLYFFLT</w:t>
      </w:r>
      <w:r>
        <w:rPr>
          <w:highlight w:val="yellow"/>
        </w:rPr>
        <w:t>FGDMD</w:t>
      </w:r>
      <w:r/>
      <w:r>
        <w:rPr>
          <w:highlight w:val="yellow"/>
        </w:rPr>
        <w:t>VQLYF</w:t>
      </w:r>
      <w:r/>
      <w:r>
        <w:rPr>
          <w:highlight w:val="yellow"/>
        </w:rPr>
        <w:t>LVQLY</w:t>
      </w:r>
      <w:r>
        <w:t>FFLTFGD</w:t>
      </w:r>
      <w:r>
        <w:rPr>
          <w:highlight w:val="yellow"/>
        </w:rPr>
        <w:t>MDIFL</w:t>
      </w:r>
      <w:r/>
      <w:r>
        <w:rPr>
          <w:highlight w:val="yellow"/>
        </w:rPr>
        <w:t>AGCLV</w:t>
      </w:r>
    </w:p>
    <w:p>
      <w:r>
        <w:t>&gt;Q7TRG0</w:t>
        <w:br/>
      </w:r>
    </w:p>
    <w:p>
      <w:r>
        <w:t>Q-------VHDQSITYIGCLSQVCFILT</w:t>
      </w:r>
      <w:r>
        <w:rPr>
          <w:highlight w:val="yellow"/>
        </w:rPr>
        <w:t>FCVLE</w:t>
      </w:r>
      <w:r/>
      <w:r>
        <w:rPr>
          <w:highlight w:val="yellow"/>
        </w:rPr>
        <w:t>SQVCF</w:t>
      </w:r>
      <w:r/>
      <w:r>
        <w:rPr>
          <w:highlight w:val="yellow"/>
        </w:rPr>
        <w:t>LSQVC</w:t>
      </w:r>
      <w:r>
        <w:t>FILTFCV</w:t>
      </w:r>
      <w:r>
        <w:rPr>
          <w:highlight w:val="yellow"/>
        </w:rPr>
        <w:t>LESCL</w:t>
      </w:r>
      <w:r/>
      <w:r>
        <w:rPr>
          <w:highlight w:val="yellow"/>
        </w:rPr>
        <w:t>IGCLS</w:t>
      </w:r>
    </w:p>
    <w:p>
      <w:r>
        <w:t>&gt;Q7TRG2</w:t>
        <w:br/>
      </w:r>
    </w:p>
    <w:p>
      <w:r>
        <w:t>--------------TYSGCLTQACFVLL</w:t>
      </w:r>
      <w:r>
        <w:rPr>
          <w:highlight w:val="yellow"/>
        </w:rPr>
        <w:t>FAGLE</w:t>
      </w:r>
      <w:r/>
      <w:r>
        <w:rPr>
          <w:highlight w:val="yellow"/>
        </w:rPr>
        <w:t>TQACF</w:t>
      </w:r>
      <w:r/>
      <w:r>
        <w:rPr>
          <w:highlight w:val="yellow"/>
        </w:rPr>
        <w:t>LTQAC</w:t>
      </w:r>
      <w:r>
        <w:t>FVLLFAG</w:t>
      </w:r>
      <w:r>
        <w:rPr>
          <w:highlight w:val="yellow"/>
        </w:rPr>
        <w:t>LENCL</w:t>
      </w:r>
      <w:r/>
      <w:r>
        <w:rPr>
          <w:highlight w:val="yellow"/>
        </w:rPr>
        <w:t>SGCLT</w:t>
      </w:r>
    </w:p>
    <w:p>
      <w:r>
        <w:t>&gt;Q7TRG7</w:t>
        <w:br/>
      </w:r>
    </w:p>
    <w:p>
      <w:r>
        <w:t>--------------SYAGCLTQLCFVLL</w:t>
      </w:r>
      <w:r>
        <w:rPr>
          <w:highlight w:val="yellow"/>
        </w:rPr>
        <w:t>FAGFE</w:t>
      </w:r>
      <w:r/>
      <w:r>
        <w:rPr>
          <w:highlight w:val="yellow"/>
        </w:rPr>
        <w:t>TQLCF</w:t>
      </w:r>
      <w:r/>
      <w:r>
        <w:rPr>
          <w:highlight w:val="yellow"/>
        </w:rPr>
        <w:t>LTQLC</w:t>
      </w:r>
      <w:r>
        <w:t>FVLLFAG</w:t>
      </w:r>
      <w:r>
        <w:rPr>
          <w:highlight w:val="yellow"/>
        </w:rPr>
        <w:t>FESCL</w:t>
      </w:r>
      <w:r/>
      <w:r>
        <w:rPr>
          <w:highlight w:val="yellow"/>
        </w:rPr>
        <w:t>AGCLT</w:t>
      </w:r>
    </w:p>
    <w:p>
      <w:r>
        <w:t>&gt;Q7TRG4</w:t>
        <w:br/>
      </w:r>
    </w:p>
    <w:p>
      <w:r>
        <w:t>--------------TYTGCLSQVCFVLI</w:t>
      </w:r>
      <w:r>
        <w:rPr>
          <w:highlight w:val="yellow"/>
        </w:rPr>
        <w:t>FGGLE</w:t>
      </w:r>
      <w:r/>
      <w:r>
        <w:rPr>
          <w:highlight w:val="yellow"/>
        </w:rPr>
        <w:t>SQVCF</w:t>
      </w:r>
      <w:r/>
      <w:r>
        <w:rPr>
          <w:highlight w:val="yellow"/>
        </w:rPr>
        <w:t>LSQVC</w:t>
      </w:r>
      <w:r>
        <w:t>FVLIFGG</w:t>
      </w:r>
      <w:r>
        <w:rPr>
          <w:highlight w:val="yellow"/>
        </w:rPr>
        <w:t>LESCL</w:t>
      </w:r>
      <w:r/>
      <w:r>
        <w:rPr>
          <w:highlight w:val="yellow"/>
        </w:rPr>
        <w:t>TGCLS</w:t>
      </w:r>
    </w:p>
    <w:p>
      <w:r>
        <w:t>&gt;Q8VGG6</w:t>
        <w:br/>
      </w:r>
    </w:p>
    <w:p>
      <w:r>
        <w:t>--------------SYTGCITQLSFVLL</w:t>
      </w:r>
      <w:r>
        <w:rPr>
          <w:highlight w:val="yellow"/>
        </w:rPr>
        <w:t>FAGME</w:t>
      </w:r>
      <w:r/>
      <w:r>
        <w:rPr>
          <w:highlight w:val="yellow"/>
        </w:rPr>
        <w:t>TQLSF</w:t>
      </w:r>
      <w:r/>
      <w:r>
        <w:rPr>
          <w:highlight w:val="yellow"/>
        </w:rPr>
        <w:t>ITQLS</w:t>
      </w:r>
      <w:r>
        <w:t>FVLLFAG</w:t>
      </w:r>
      <w:r>
        <w:rPr>
          <w:highlight w:val="yellow"/>
        </w:rPr>
        <w:t>MENFL</w:t>
      </w:r>
      <w:r/>
      <w:r>
        <w:rPr>
          <w:highlight w:val="yellow"/>
        </w:rPr>
        <w:t>TGCIT</w:t>
      </w:r>
    </w:p>
    <w:p>
      <w:r>
        <w:t>&gt;Q8VFF4</w:t>
        <w:br/>
      </w:r>
    </w:p>
    <w:p>
      <w:r>
        <w:t>--------------SYTGCLTQACFVLS</w:t>
      </w:r>
      <w:r>
        <w:rPr>
          <w:highlight w:val="yellow"/>
        </w:rPr>
        <w:t>FAVLE</w:t>
      </w:r>
      <w:r/>
      <w:r>
        <w:rPr>
          <w:highlight w:val="yellow"/>
        </w:rPr>
        <w:t>TQACF</w:t>
      </w:r>
      <w:r/>
      <w:r>
        <w:rPr>
          <w:highlight w:val="yellow"/>
        </w:rPr>
        <w:t>LTQAC</w:t>
      </w:r>
      <w:r>
        <w:t>FVLSFAV</w:t>
      </w:r>
      <w:r>
        <w:rPr>
          <w:highlight w:val="yellow"/>
        </w:rPr>
        <w:t>LESSV</w:t>
      </w:r>
      <w:r/>
      <w:r>
        <w:rPr>
          <w:highlight w:val="yellow"/>
        </w:rPr>
        <w:t>TGCLT</w:t>
      </w:r>
    </w:p>
    <w:p>
      <w:r>
        <w:t>&gt;Q8VFM8</w:t>
        <w:br/>
      </w:r>
    </w:p>
    <w:p>
      <w:r>
        <w:t>--------------TYTSCLTQICFTLL</w:t>
      </w:r>
      <w:r>
        <w:rPr>
          <w:highlight w:val="yellow"/>
        </w:rPr>
        <w:t>FCSFE</w:t>
      </w:r>
      <w:r/>
      <w:r>
        <w:rPr>
          <w:highlight w:val="yellow"/>
        </w:rPr>
        <w:t>TQICF</w:t>
      </w:r>
      <w:r/>
      <w:r>
        <w:rPr>
          <w:highlight w:val="yellow"/>
        </w:rPr>
        <w:t>LTQIC</w:t>
      </w:r>
      <w:r>
        <w:t>FTLLFCS</w:t>
      </w:r>
      <w:r>
        <w:rPr>
          <w:highlight w:val="yellow"/>
        </w:rPr>
        <w:t>FESCL</w:t>
      </w:r>
      <w:r/>
      <w:r>
        <w:rPr>
          <w:highlight w:val="yellow"/>
        </w:rPr>
        <w:t>TSCLT</w:t>
      </w:r>
    </w:p>
    <w:p>
      <w:r>
        <w:t>&gt;Q7TRG8</w:t>
        <w:br/>
      </w:r>
    </w:p>
    <w:p>
      <w:r>
        <w:t>--------------SYTGCLTQICFVLA</w:t>
      </w:r>
      <w:r>
        <w:rPr>
          <w:highlight w:val="yellow"/>
        </w:rPr>
        <w:t>FAGLE</w:t>
      </w:r>
      <w:r/>
      <w:r>
        <w:rPr>
          <w:highlight w:val="yellow"/>
        </w:rPr>
        <w:t>TQICF</w:t>
      </w:r>
      <w:r/>
      <w:r>
        <w:rPr>
          <w:highlight w:val="yellow"/>
        </w:rPr>
        <w:t>LTQIC</w:t>
      </w:r>
      <w:r>
        <w:t>FVLAFAG</w:t>
      </w:r>
      <w:r>
        <w:rPr>
          <w:highlight w:val="yellow"/>
        </w:rPr>
        <w:t>LENGI</w:t>
      </w:r>
      <w:r/>
      <w:r>
        <w:rPr>
          <w:highlight w:val="yellow"/>
        </w:rPr>
        <w:t>TGCLT</w:t>
      </w:r>
    </w:p>
    <w:p>
      <w:r>
        <w:t>&gt;Q7TRT7</w:t>
        <w:br/>
      </w:r>
    </w:p>
    <w:p>
      <w:r>
        <w:t>-----------------GCLTQMFVFSW</w:t>
      </w:r>
      <w:r>
        <w:rPr>
          <w:highlight w:val="yellow"/>
        </w:rPr>
        <w:t>VLGSE</w:t>
      </w:r>
      <w:r/>
      <w:r>
        <w:rPr>
          <w:highlight w:val="yellow"/>
        </w:rPr>
        <w:t>TQMFV</w:t>
      </w:r>
      <w:r/>
      <w:r>
        <w:rPr>
          <w:highlight w:val="yellow"/>
        </w:rPr>
        <w:t>LTQMF</w:t>
      </w:r>
      <w:r>
        <w:t>VFSWVLG</w:t>
      </w:r>
      <w:r>
        <w:rPr>
          <w:highlight w:val="yellow"/>
        </w:rPr>
        <w:t>SELLL</w:t>
      </w:r>
      <w:r/>
      <w:r>
        <w:rPr>
          <w:highlight w:val="yellow"/>
        </w:rPr>
        <w:t>-GCLT</w:t>
      </w:r>
    </w:p>
    <w:p>
      <w:r>
        <w:t>&gt;Q8VFE8</w:t>
        <w:br/>
      </w:r>
    </w:p>
    <w:p>
      <w:r>
        <w:t>---------------YGGCLTQMFVFSW</w:t>
      </w:r>
      <w:r>
        <w:rPr>
          <w:highlight w:val="yellow"/>
        </w:rPr>
        <w:t>VLGSE</w:t>
      </w:r>
      <w:r/>
      <w:r>
        <w:rPr>
          <w:highlight w:val="yellow"/>
        </w:rPr>
        <w:t>TQMFV</w:t>
      </w:r>
      <w:r/>
      <w:r>
        <w:rPr>
          <w:highlight w:val="yellow"/>
        </w:rPr>
        <w:t>LTQMF</w:t>
      </w:r>
      <w:r>
        <w:t>VFSWVLG</w:t>
      </w:r>
      <w:r>
        <w:rPr>
          <w:highlight w:val="yellow"/>
        </w:rPr>
        <w:t>SELLL</w:t>
      </w:r>
      <w:r/>
      <w:r>
        <w:rPr>
          <w:highlight w:val="yellow"/>
        </w:rPr>
        <w:t>GGCLT</w:t>
      </w:r>
    </w:p>
    <w:p>
      <w:r>
        <w:t>&gt;Q7TRT9</w:t>
        <w:br/>
      </w:r>
    </w:p>
    <w:p>
      <w:r>
        <w:t>---------------YGGCMAQLFFFTW</w:t>
      </w:r>
      <w:r>
        <w:rPr>
          <w:highlight w:val="yellow"/>
        </w:rPr>
        <w:t>SLGAE</w:t>
      </w:r>
      <w:r/>
      <w:r>
        <w:rPr>
          <w:highlight w:val="yellow"/>
        </w:rPr>
        <w:t>AQLFF</w:t>
      </w:r>
      <w:r/>
      <w:r>
        <w:rPr>
          <w:highlight w:val="yellow"/>
        </w:rPr>
        <w:t>MAQLF</w:t>
      </w:r>
      <w:r>
        <w:t>FFTWSLG</w:t>
      </w:r>
      <w:r>
        <w:rPr>
          <w:highlight w:val="yellow"/>
        </w:rPr>
        <w:t>AELLL</w:t>
      </w:r>
      <w:r/>
      <w:r>
        <w:rPr>
          <w:highlight w:val="yellow"/>
        </w:rPr>
        <w:t>GGCMA</w:t>
      </w:r>
    </w:p>
    <w:p>
      <w:r>
        <w:t>&gt;Q8VGL2</w:t>
        <w:br/>
      </w:r>
    </w:p>
    <w:p>
      <w:r>
        <w:t>---------------YGGCMAQLFFFTW</w:t>
      </w:r>
      <w:r>
        <w:rPr>
          <w:highlight w:val="yellow"/>
        </w:rPr>
        <w:t>SLGVE</w:t>
      </w:r>
      <w:r/>
      <w:r>
        <w:rPr>
          <w:highlight w:val="yellow"/>
        </w:rPr>
        <w:t>AQLFF</w:t>
      </w:r>
      <w:r/>
      <w:r>
        <w:rPr>
          <w:highlight w:val="yellow"/>
        </w:rPr>
        <w:t>MAQLF</w:t>
      </w:r>
      <w:r>
        <w:t>FFTWSLG</w:t>
      </w:r>
      <w:r>
        <w:rPr>
          <w:highlight w:val="yellow"/>
        </w:rPr>
        <w:t>VELLL</w:t>
      </w:r>
      <w:r/>
      <w:r>
        <w:rPr>
          <w:highlight w:val="yellow"/>
        </w:rPr>
        <w:t>GGCMA</w:t>
      </w:r>
    </w:p>
    <w:p>
      <w:r>
        <w:t>&gt;Q7TS01</w:t>
        <w:br/>
      </w:r>
    </w:p>
    <w:p>
      <w:r>
        <w:t>--------------SYGGCMSQLFFFTW</w:t>
      </w:r>
      <w:r>
        <w:rPr>
          <w:highlight w:val="yellow"/>
        </w:rPr>
        <w:t>SLGAE</w:t>
      </w:r>
      <w:r/>
      <w:r>
        <w:rPr>
          <w:highlight w:val="yellow"/>
        </w:rPr>
        <w:t>SQLFF</w:t>
      </w:r>
      <w:r/>
      <w:r>
        <w:rPr>
          <w:highlight w:val="yellow"/>
        </w:rPr>
        <w:t>MSQLF</w:t>
      </w:r>
      <w:r>
        <w:t>FFTWSLG</w:t>
      </w:r>
      <w:r>
        <w:rPr>
          <w:highlight w:val="yellow"/>
        </w:rPr>
        <w:t>AEMVL</w:t>
      </w:r>
      <w:r/>
      <w:r>
        <w:rPr>
          <w:highlight w:val="yellow"/>
        </w:rPr>
        <w:t>GGCMS</w:t>
      </w:r>
    </w:p>
    <w:p>
      <w:r>
        <w:t>&gt;Q8VGJ4</w:t>
        <w:br/>
      </w:r>
    </w:p>
    <w:p>
      <w:r>
        <w:t>--------------SFKGCMTQLFFLVW</w:t>
      </w:r>
      <w:r>
        <w:rPr>
          <w:highlight w:val="yellow"/>
        </w:rPr>
        <w:t>SGSSE</w:t>
      </w:r>
      <w:r/>
      <w:r>
        <w:rPr>
          <w:highlight w:val="yellow"/>
        </w:rPr>
        <w:t>TQLFF</w:t>
      </w:r>
      <w:r/>
      <w:r>
        <w:rPr>
          <w:highlight w:val="yellow"/>
        </w:rPr>
        <w:t>MTQLF</w:t>
      </w:r>
      <w:r>
        <w:t>FLVWSGS</w:t>
      </w:r>
      <w:r>
        <w:rPr>
          <w:highlight w:val="yellow"/>
        </w:rPr>
        <w:t>SELLL</w:t>
      </w:r>
      <w:r/>
      <w:r>
        <w:rPr>
          <w:highlight w:val="yellow"/>
        </w:rPr>
        <w:t>KGCMT</w:t>
      </w:r>
    </w:p>
    <w:p>
      <w:r>
        <w:t>&gt;Q8VGL5</w:t>
        <w:br/>
      </w:r>
    </w:p>
    <w:p>
      <w:r>
        <w:t>--------------SYKGCMTQLFFLTW</w:t>
      </w:r>
      <w:r>
        <w:rPr>
          <w:highlight w:val="yellow"/>
        </w:rPr>
        <w:t>FLGAE</w:t>
      </w:r>
      <w:r/>
      <w:r>
        <w:rPr>
          <w:highlight w:val="yellow"/>
        </w:rPr>
        <w:t>TQLFF</w:t>
      </w:r>
      <w:r/>
      <w:r>
        <w:rPr>
          <w:highlight w:val="yellow"/>
        </w:rPr>
        <w:t>MTQLF</w:t>
      </w:r>
      <w:r>
        <w:t>FLTWFLG</w:t>
      </w:r>
      <w:r>
        <w:rPr>
          <w:highlight w:val="yellow"/>
        </w:rPr>
        <w:t>AELLL</w:t>
      </w:r>
      <w:r/>
      <w:r>
        <w:rPr>
          <w:highlight w:val="yellow"/>
        </w:rPr>
        <w:t>KGCMT</w:t>
      </w:r>
    </w:p>
    <w:p>
      <w:r>
        <w:t>&gt;Q8VGT4</w:t>
        <w:br/>
      </w:r>
    </w:p>
    <w:p>
      <w:r>
        <w:t>--------------SYKGCMTQVFFLIW</w:t>
      </w:r>
      <w:r>
        <w:rPr>
          <w:highlight w:val="yellow"/>
        </w:rPr>
        <w:t>VLGAE</w:t>
      </w:r>
      <w:r/>
      <w:r>
        <w:rPr>
          <w:highlight w:val="yellow"/>
        </w:rPr>
        <w:t>TQVFF</w:t>
      </w:r>
      <w:r/>
      <w:r>
        <w:rPr>
          <w:highlight w:val="yellow"/>
        </w:rPr>
        <w:t>MTQVF</w:t>
      </w:r>
      <w:r>
        <w:t>FLIWVLG</w:t>
      </w:r>
      <w:r>
        <w:rPr>
          <w:highlight w:val="yellow"/>
        </w:rPr>
        <w:t>AELLL</w:t>
      </w:r>
      <w:r/>
      <w:r>
        <w:rPr>
          <w:highlight w:val="yellow"/>
        </w:rPr>
        <w:t>KGCMT</w:t>
      </w:r>
    </w:p>
    <w:p>
      <w:r>
        <w:t>&gt;Q8VGH2</w:t>
        <w:br/>
      </w:r>
    </w:p>
    <w:p>
      <w:r>
        <w:t>---------------YGGCMAQLYFLTW</w:t>
      </w:r>
      <w:r>
        <w:rPr>
          <w:highlight w:val="yellow"/>
        </w:rPr>
        <w:t>SASSE</w:t>
      </w:r>
      <w:r/>
      <w:r>
        <w:rPr>
          <w:highlight w:val="yellow"/>
        </w:rPr>
        <w:t>AQLYF</w:t>
      </w:r>
      <w:r/>
      <w:r>
        <w:rPr>
          <w:highlight w:val="yellow"/>
        </w:rPr>
        <w:t>MAQLY</w:t>
      </w:r>
      <w:r>
        <w:t>FLTWSAS</w:t>
      </w:r>
      <w:r>
        <w:rPr>
          <w:highlight w:val="yellow"/>
        </w:rPr>
        <w:t>SELLL</w:t>
      </w:r>
      <w:r/>
      <w:r>
        <w:rPr>
          <w:highlight w:val="yellow"/>
        </w:rPr>
        <w:t>GGCMA</w:t>
      </w:r>
    </w:p>
    <w:p>
      <w:r>
        <w:t>&gt;Q7TRY0</w:t>
        <w:br/>
      </w:r>
    </w:p>
    <w:p>
      <w:r>
        <w:t>--------------SYSGCLTQMFFFIW</w:t>
      </w:r>
      <w:r>
        <w:rPr>
          <w:highlight w:val="yellow"/>
        </w:rPr>
        <w:t>FAGID</w:t>
      </w:r>
      <w:r/>
      <w:r>
        <w:rPr>
          <w:highlight w:val="yellow"/>
        </w:rPr>
        <w:t>TQMFF</w:t>
      </w:r>
      <w:r/>
      <w:r>
        <w:rPr>
          <w:highlight w:val="yellow"/>
        </w:rPr>
        <w:t>LTQMF</w:t>
      </w:r>
      <w:r>
        <w:t>FFIWFAG</w:t>
      </w:r>
      <w:r>
        <w:rPr>
          <w:highlight w:val="yellow"/>
        </w:rPr>
        <w:t>IDSFL</w:t>
      </w:r>
      <w:r/>
      <w:r>
        <w:rPr>
          <w:highlight w:val="yellow"/>
        </w:rPr>
        <w:t>SGCLT</w:t>
      </w:r>
    </w:p>
    <w:p>
      <w:r>
        <w:t>&gt;Q8VEY9</w:t>
        <w:br/>
      </w:r>
    </w:p>
    <w:p>
      <w:r>
        <w:t>------------------CLTQVYFFNN</w:t>
      </w:r>
      <w:r>
        <w:rPr>
          <w:highlight w:val="yellow"/>
        </w:rPr>
        <w:t>FLGMD</w:t>
      </w:r>
      <w:r/>
      <w:r>
        <w:rPr>
          <w:highlight w:val="yellow"/>
        </w:rPr>
        <w:t>TQVYF</w:t>
      </w:r>
      <w:r/>
      <w:r>
        <w:rPr>
          <w:highlight w:val="yellow"/>
        </w:rPr>
        <w:t>LTQVY</w:t>
      </w:r>
      <w:r>
        <w:t>FFNNFLG</w:t>
      </w:r>
      <w:r>
        <w:rPr>
          <w:highlight w:val="yellow"/>
        </w:rPr>
        <w:t>MDNFL</w:t>
      </w:r>
      <w:r/>
      <w:r>
        <w:rPr>
          <w:highlight w:val="yellow"/>
        </w:rPr>
        <w:t>--CLT</w:t>
      </w:r>
    </w:p>
    <w:p>
      <w:r>
        <w:t>&gt;Q8VGH0</w:t>
        <w:br/>
      </w:r>
    </w:p>
    <w:p>
      <w:r>
        <w:t>-----------------ECMTQIYFFIT</w:t>
      </w:r>
      <w:r>
        <w:rPr>
          <w:highlight w:val="yellow"/>
        </w:rPr>
        <w:t>FINMD</w:t>
      </w:r>
      <w:r/>
      <w:r>
        <w:rPr>
          <w:highlight w:val="yellow"/>
        </w:rPr>
        <w:t>TQIYF</w:t>
      </w:r>
      <w:r/>
      <w:r>
        <w:rPr>
          <w:highlight w:val="yellow"/>
        </w:rPr>
        <w:t>MTQIY</w:t>
      </w:r>
      <w:r>
        <w:t>FFITFIN</w:t>
      </w:r>
      <w:r>
        <w:rPr>
          <w:highlight w:val="yellow"/>
        </w:rPr>
        <w:t>MDGFL</w:t>
      </w:r>
      <w:r/>
      <w:r>
        <w:rPr>
          <w:highlight w:val="yellow"/>
        </w:rPr>
        <w:t>-ECMT</w:t>
      </w:r>
    </w:p>
    <w:p>
      <w:r>
        <w:t>&gt;Q8VGH1</w:t>
        <w:br/>
      </w:r>
    </w:p>
    <w:p>
      <w:r>
        <w:t>---------------YTECMIQIYFFIT</w:t>
      </w:r>
      <w:r>
        <w:rPr>
          <w:highlight w:val="yellow"/>
        </w:rPr>
        <w:t>FINMD</w:t>
      </w:r>
      <w:r/>
      <w:r>
        <w:rPr>
          <w:highlight w:val="yellow"/>
        </w:rPr>
        <w:t>IQIYF</w:t>
      </w:r>
      <w:r/>
      <w:r>
        <w:rPr>
          <w:highlight w:val="yellow"/>
        </w:rPr>
        <w:t>MIQIY</w:t>
      </w:r>
      <w:r>
        <w:t>FFITFIN</w:t>
      </w:r>
      <w:r>
        <w:rPr>
          <w:highlight w:val="yellow"/>
        </w:rPr>
        <w:t>MDGFL</w:t>
      </w:r>
      <w:r/>
      <w:r>
        <w:rPr>
          <w:highlight w:val="yellow"/>
        </w:rPr>
        <w:t>TECMI</w:t>
      </w:r>
    </w:p>
    <w:p>
      <w:r>
        <w:t>&gt;Q8VFE6</w:t>
        <w:br/>
      </w:r>
    </w:p>
    <w:p>
      <w:r>
        <w:t>------------------CLTQTYFLIS</w:t>
      </w:r>
      <w:r>
        <w:rPr>
          <w:highlight w:val="yellow"/>
        </w:rPr>
        <w:t>FANVD</w:t>
      </w:r>
      <w:r/>
      <w:r>
        <w:rPr>
          <w:highlight w:val="yellow"/>
        </w:rPr>
        <w:t>TQTYF</w:t>
      </w:r>
      <w:r/>
      <w:r>
        <w:rPr>
          <w:highlight w:val="yellow"/>
        </w:rPr>
        <w:t>LTQTY</w:t>
      </w:r>
      <w:r>
        <w:t>FLISFAN</w:t>
      </w:r>
      <w:r>
        <w:rPr>
          <w:highlight w:val="yellow"/>
        </w:rPr>
        <w:t>VDTFL</w:t>
      </w:r>
      <w:r/>
      <w:r>
        <w:rPr>
          <w:highlight w:val="yellow"/>
        </w:rPr>
        <w:t>--CLT</w:t>
      </w:r>
    </w:p>
    <w:p>
      <w:r>
        <w:t>&gt;Q8VFP4</w:t>
        <w:br/>
      </w:r>
    </w:p>
    <w:p>
      <w:r>
        <w:t>------------------CLAQTYFFIC</w:t>
      </w:r>
      <w:r>
        <w:rPr>
          <w:highlight w:val="yellow"/>
        </w:rPr>
        <w:t>FAAME</w:t>
      </w:r>
      <w:r/>
      <w:r>
        <w:rPr>
          <w:highlight w:val="yellow"/>
        </w:rPr>
        <w:t>AQTYF</w:t>
      </w:r>
      <w:r/>
      <w:r>
        <w:rPr>
          <w:highlight w:val="yellow"/>
        </w:rPr>
        <w:t>LAQTY</w:t>
      </w:r>
      <w:r>
        <w:t>FFICFAA</w:t>
      </w:r>
      <w:r>
        <w:rPr>
          <w:highlight w:val="yellow"/>
        </w:rPr>
        <w:t>MENFL</w:t>
      </w:r>
      <w:r/>
      <w:r>
        <w:rPr>
          <w:highlight w:val="yellow"/>
        </w:rPr>
        <w:t>--CLA</w:t>
      </w:r>
    </w:p>
    <w:p>
      <w:r>
        <w:t>&gt;Q7TRX1</w:t>
        <w:br/>
      </w:r>
    </w:p>
    <w:p>
      <w:r>
        <w:t>---------------FGGCMAQMYFMIG</w:t>
      </w:r>
      <w:r>
        <w:rPr>
          <w:highlight w:val="yellow"/>
        </w:rPr>
        <w:t>LANTD</w:t>
      </w:r>
      <w:r/>
      <w:r>
        <w:rPr>
          <w:highlight w:val="yellow"/>
        </w:rPr>
        <w:t>AQMYF</w:t>
      </w:r>
      <w:r/>
      <w:r>
        <w:rPr>
          <w:highlight w:val="yellow"/>
        </w:rPr>
        <w:t>MAQMY</w:t>
      </w:r>
      <w:r>
        <w:t>FMIGLAN</w:t>
      </w:r>
      <w:r>
        <w:rPr>
          <w:highlight w:val="yellow"/>
        </w:rPr>
        <w:t>TDSYI</w:t>
      </w:r>
      <w:r/>
      <w:r>
        <w:rPr>
          <w:highlight w:val="yellow"/>
        </w:rPr>
        <w:t>GGCMA</w:t>
      </w:r>
    </w:p>
    <w:p>
      <w:r>
        <w:t>&gt;Q7TRX2</w:t>
        <w:br/>
      </w:r>
    </w:p>
    <w:p>
      <w:r>
        <w:t>---------------FGGCMAQMYFMIS</w:t>
      </w:r>
      <w:r>
        <w:rPr>
          <w:highlight w:val="yellow"/>
        </w:rPr>
        <w:t>LGNTD</w:t>
      </w:r>
      <w:r/>
      <w:r>
        <w:rPr>
          <w:highlight w:val="yellow"/>
        </w:rPr>
        <w:t>AQMYF</w:t>
      </w:r>
      <w:r/>
      <w:r>
        <w:rPr>
          <w:highlight w:val="yellow"/>
        </w:rPr>
        <w:t>MAQMY</w:t>
      </w:r>
      <w:r>
        <w:t>FMISLGN</w:t>
      </w:r>
      <w:r>
        <w:rPr>
          <w:highlight w:val="yellow"/>
        </w:rPr>
        <w:t>TDSYI</w:t>
      </w:r>
      <w:r/>
      <w:r>
        <w:rPr>
          <w:highlight w:val="yellow"/>
        </w:rPr>
        <w:t>GGCMA</w:t>
      </w:r>
    </w:p>
    <w:p>
      <w:r>
        <w:t>&gt;Q8VFY0</w:t>
        <w:br/>
      </w:r>
    </w:p>
    <w:p>
      <w:r>
        <w:t>------------------CFAQMYFFVA</w:t>
      </w:r>
      <w:r>
        <w:rPr>
          <w:highlight w:val="yellow"/>
        </w:rPr>
        <w:t>LGITE</w:t>
      </w:r>
      <w:r/>
      <w:r>
        <w:rPr>
          <w:highlight w:val="yellow"/>
        </w:rPr>
        <w:t>AQMYF</w:t>
      </w:r>
      <w:r/>
      <w:r>
        <w:rPr>
          <w:highlight w:val="yellow"/>
        </w:rPr>
        <w:t>FAQMY</w:t>
      </w:r>
      <w:r>
        <w:t>FFVALGI</w:t>
      </w:r>
      <w:r>
        <w:rPr>
          <w:highlight w:val="yellow"/>
        </w:rPr>
        <w:t>TESYL</w:t>
      </w:r>
      <w:r/>
      <w:r>
        <w:rPr>
          <w:highlight w:val="yellow"/>
        </w:rPr>
        <w:t>--CFA</w:t>
      </w:r>
    </w:p>
    <w:p>
      <w:r>
        <w:t>&gt;Q7TRY4</w:t>
        <w:br/>
      </w:r>
    </w:p>
    <w:p>
      <w:r>
        <w:t>-----------------QCLTQMYFFVA</w:t>
      </w:r>
      <w:r>
        <w:rPr>
          <w:highlight w:val="yellow"/>
        </w:rPr>
        <w:t>FGITD</w:t>
      </w:r>
      <w:r/>
      <w:r>
        <w:rPr>
          <w:highlight w:val="yellow"/>
        </w:rPr>
        <w:t>TQMYF</w:t>
      </w:r>
      <w:r/>
      <w:r>
        <w:rPr>
          <w:highlight w:val="yellow"/>
        </w:rPr>
        <w:t>LTQMY</w:t>
      </w:r>
      <w:r>
        <w:t>FFVAFGI</w:t>
      </w:r>
      <w:r>
        <w:rPr>
          <w:highlight w:val="yellow"/>
        </w:rPr>
        <w:t>TDSFL</w:t>
      </w:r>
      <w:r/>
      <w:r>
        <w:rPr>
          <w:highlight w:val="yellow"/>
        </w:rPr>
        <w:t>-QCLT</w:t>
      </w:r>
    </w:p>
    <w:p>
      <w:r>
        <w:t>&gt;Q8VGV7</w:t>
        <w:br/>
      </w:r>
    </w:p>
    <w:p>
      <w:r>
        <w:t>------------------CLTQFFFFYA</w:t>
      </w:r>
      <w:r>
        <w:rPr>
          <w:highlight w:val="yellow"/>
        </w:rPr>
        <w:t>FGVTD</w:t>
      </w:r>
      <w:r/>
      <w:r>
        <w:rPr>
          <w:highlight w:val="yellow"/>
        </w:rPr>
        <w:t>TQFFF</w:t>
      </w:r>
      <w:r/>
      <w:r>
        <w:rPr>
          <w:highlight w:val="yellow"/>
        </w:rPr>
        <w:t>LTQFF</w:t>
      </w:r>
      <w:r>
        <w:t>FFYAFGV</w:t>
      </w:r>
      <w:r>
        <w:rPr>
          <w:highlight w:val="yellow"/>
        </w:rPr>
        <w:t>TDTLV</w:t>
      </w:r>
      <w:r/>
      <w:r>
        <w:rPr>
          <w:highlight w:val="yellow"/>
        </w:rPr>
        <w:t>--CLT</w:t>
      </w:r>
    </w:p>
    <w:p>
      <w:r>
        <w:t>&gt;Q8VFP6</w:t>
        <w:br/>
      </w:r>
    </w:p>
    <w:p>
      <w:r>
        <w:t>------------------CLTQMYFLYA</w:t>
      </w:r>
      <w:r>
        <w:rPr>
          <w:highlight w:val="yellow"/>
        </w:rPr>
        <w:t>LGNSD</w:t>
      </w:r>
      <w:r/>
      <w:r>
        <w:rPr>
          <w:highlight w:val="yellow"/>
        </w:rPr>
        <w:t>TQMYF</w:t>
      </w:r>
      <w:r/>
      <w:r>
        <w:rPr>
          <w:highlight w:val="yellow"/>
        </w:rPr>
        <w:t>LTQMY</w:t>
      </w:r>
      <w:r>
        <w:t>FLYALGN</w:t>
      </w:r>
      <w:r>
        <w:rPr>
          <w:highlight w:val="yellow"/>
        </w:rPr>
        <w:t>SDSCL</w:t>
      </w:r>
      <w:r/>
      <w:r>
        <w:rPr>
          <w:highlight w:val="yellow"/>
        </w:rPr>
        <w:t>--CLT</w:t>
      </w:r>
    </w:p>
    <w:p>
      <w:r>
        <w:t>&gt;Q8VEV6</w:t>
        <w:br/>
      </w:r>
    </w:p>
    <w:p>
      <w:r>
        <w:t>--------------SYNACAAQMFFFVA</w:t>
      </w:r>
      <w:r>
        <w:rPr>
          <w:highlight w:val="yellow"/>
        </w:rPr>
        <w:t>FGAIE</w:t>
      </w:r>
      <w:r/>
      <w:r>
        <w:rPr>
          <w:highlight w:val="yellow"/>
        </w:rPr>
        <w:t>AQMFF</w:t>
      </w:r>
      <w:r/>
      <w:r>
        <w:rPr>
          <w:highlight w:val="yellow"/>
        </w:rPr>
        <w:t>AAQMF</w:t>
      </w:r>
      <w:r>
        <w:t>FFVAFGA</w:t>
      </w:r>
      <w:r>
        <w:rPr>
          <w:highlight w:val="yellow"/>
        </w:rPr>
        <w:t>IESLI</w:t>
      </w:r>
      <w:r/>
      <w:r>
        <w:rPr>
          <w:highlight w:val="yellow"/>
        </w:rPr>
        <w:t>NACAA</w:t>
      </w:r>
    </w:p>
    <w:p>
      <w:r>
        <w:t>&gt;Q8VFQ6</w:t>
        <w:br/>
      </w:r>
    </w:p>
    <w:p>
      <w:r>
        <w:t>--------------SYNACAAQMFFFAA</w:t>
      </w:r>
      <w:r>
        <w:rPr>
          <w:highlight w:val="yellow"/>
        </w:rPr>
        <w:t>FATVE</w:t>
      </w:r>
      <w:r/>
      <w:r>
        <w:rPr>
          <w:highlight w:val="yellow"/>
        </w:rPr>
        <w:t>AQMFF</w:t>
      </w:r>
      <w:r/>
      <w:r>
        <w:rPr>
          <w:highlight w:val="yellow"/>
        </w:rPr>
        <w:t>AAQMF</w:t>
      </w:r>
      <w:r>
        <w:t>FFAAFAT</w:t>
      </w:r>
      <w:r>
        <w:rPr>
          <w:highlight w:val="yellow"/>
        </w:rPr>
        <w:t>VESFM</w:t>
      </w:r>
      <w:r/>
      <w:r>
        <w:rPr>
          <w:highlight w:val="yellow"/>
        </w:rPr>
        <w:t>NACAA</w:t>
      </w:r>
    </w:p>
    <w:p>
      <w:r>
        <w:t>&gt;Q8VEV7</w:t>
        <w:br/>
      </w:r>
    </w:p>
    <w:p>
      <w:r>
        <w:t>---------------YNDCAAQMFFFAA</w:t>
      </w:r>
      <w:r>
        <w:rPr>
          <w:highlight w:val="yellow"/>
        </w:rPr>
        <w:t>FATVE</w:t>
      </w:r>
      <w:r/>
      <w:r>
        <w:rPr>
          <w:highlight w:val="yellow"/>
        </w:rPr>
        <w:t>AQMFF</w:t>
      </w:r>
      <w:r/>
      <w:r>
        <w:rPr>
          <w:highlight w:val="yellow"/>
        </w:rPr>
        <w:t>AAQMF</w:t>
      </w:r>
      <w:r>
        <w:t>FFAAFAT</w:t>
      </w:r>
      <w:r>
        <w:rPr>
          <w:highlight w:val="yellow"/>
        </w:rPr>
        <w:t>VENYL</w:t>
      </w:r>
      <w:r/>
      <w:r>
        <w:rPr>
          <w:highlight w:val="yellow"/>
        </w:rPr>
        <w:t>NDCAA</w:t>
      </w:r>
    </w:p>
    <w:p>
      <w:r>
        <w:t>&gt;Q8VFW1</w:t>
        <w:br/>
      </w:r>
    </w:p>
    <w:p>
      <w:r>
        <w:t>--------------SYNDCAAQMFIFAA</w:t>
      </w:r>
      <w:r>
        <w:rPr>
          <w:highlight w:val="yellow"/>
        </w:rPr>
        <w:t>FITVE</w:t>
      </w:r>
      <w:r/>
      <w:r>
        <w:rPr>
          <w:highlight w:val="yellow"/>
        </w:rPr>
        <w:t>AQMFI</w:t>
      </w:r>
      <w:r/>
      <w:r>
        <w:rPr>
          <w:highlight w:val="yellow"/>
        </w:rPr>
        <w:t>AAQMF</w:t>
      </w:r>
      <w:r>
        <w:t>IFAAFIT</w:t>
      </w:r>
      <w:r>
        <w:rPr>
          <w:highlight w:val="yellow"/>
        </w:rPr>
        <w:t>VENYL</w:t>
      </w:r>
      <w:r/>
      <w:r>
        <w:rPr>
          <w:highlight w:val="yellow"/>
        </w:rPr>
        <w:t>NDCAA</w:t>
      </w:r>
    </w:p>
    <w:p>
      <w:r>
        <w:t>&gt;Q8VFX3</w:t>
        <w:br/>
      </w:r>
    </w:p>
    <w:p>
      <w:r>
        <w:t>-----------------DCAAQMFFFGA</w:t>
      </w:r>
      <w:r>
        <w:rPr>
          <w:highlight w:val="yellow"/>
        </w:rPr>
        <w:t>FATVE</w:t>
      </w:r>
      <w:r/>
      <w:r>
        <w:rPr>
          <w:highlight w:val="yellow"/>
        </w:rPr>
        <w:t>AQMFF</w:t>
      </w:r>
      <w:r/>
      <w:r>
        <w:rPr>
          <w:highlight w:val="yellow"/>
        </w:rPr>
        <w:t>AAQMF</w:t>
      </w:r>
      <w:r>
        <w:t>FFGAFAT</w:t>
      </w:r>
      <w:r>
        <w:rPr>
          <w:highlight w:val="yellow"/>
        </w:rPr>
        <w:t>VENYL</w:t>
      </w:r>
      <w:r/>
      <w:r>
        <w:rPr>
          <w:highlight w:val="yellow"/>
        </w:rPr>
        <w:t>-DCAA</w:t>
      </w:r>
    </w:p>
    <w:p>
      <w:r>
        <w:t>&gt;Q8VFX4</w:t>
        <w:br/>
      </w:r>
    </w:p>
    <w:p>
      <w:r>
        <w:t>--------------SYNDCAAQMFFFGA</w:t>
      </w:r>
      <w:r>
        <w:rPr>
          <w:highlight w:val="yellow"/>
        </w:rPr>
        <w:t>FATVE</w:t>
      </w:r>
      <w:r/>
      <w:r>
        <w:rPr>
          <w:highlight w:val="yellow"/>
        </w:rPr>
        <w:t>AQMFF</w:t>
      </w:r>
      <w:r/>
      <w:r>
        <w:rPr>
          <w:highlight w:val="yellow"/>
        </w:rPr>
        <w:t>AAQMF</w:t>
      </w:r>
      <w:r>
        <w:t>FFGAFAT</w:t>
      </w:r>
      <w:r>
        <w:rPr>
          <w:highlight w:val="yellow"/>
        </w:rPr>
        <w:t>VENYL</w:t>
      </w:r>
      <w:r/>
      <w:r>
        <w:rPr>
          <w:highlight w:val="yellow"/>
        </w:rPr>
        <w:t>NDCAA</w:t>
      </w:r>
    </w:p>
    <w:p>
      <w:r>
        <w:t>&gt;Q8VFW5</w:t>
        <w:br/>
      </w:r>
    </w:p>
    <w:p>
      <w:r>
        <w:t>--------------SYNDCAAQMFFFVA</w:t>
      </w:r>
      <w:r>
        <w:rPr>
          <w:highlight w:val="yellow"/>
        </w:rPr>
        <w:t>FATVE</w:t>
      </w:r>
      <w:r/>
      <w:r>
        <w:rPr>
          <w:highlight w:val="yellow"/>
        </w:rPr>
        <w:t>AQMFF</w:t>
      </w:r>
      <w:r/>
      <w:r>
        <w:rPr>
          <w:highlight w:val="yellow"/>
        </w:rPr>
        <w:t>AAQMF</w:t>
      </w:r>
      <w:r>
        <w:t>FFVAFAT</w:t>
      </w:r>
      <w:r>
        <w:rPr>
          <w:highlight w:val="yellow"/>
        </w:rPr>
        <w:t>VENYL</w:t>
      </w:r>
      <w:r/>
      <w:r>
        <w:rPr>
          <w:highlight w:val="yellow"/>
        </w:rPr>
        <w:t>NDCAA</w:t>
      </w:r>
    </w:p>
    <w:p>
      <w:r>
        <w:t>&gt;Q8VFW4</w:t>
        <w:br/>
      </w:r>
    </w:p>
    <w:p>
      <w:r>
        <w:t>--------------SYNECAAQMFFFAA</w:t>
      </w:r>
      <w:r>
        <w:rPr>
          <w:highlight w:val="yellow"/>
        </w:rPr>
        <w:t>FATVE</w:t>
      </w:r>
      <w:r/>
      <w:r>
        <w:rPr>
          <w:highlight w:val="yellow"/>
        </w:rPr>
        <w:t>AQMFF</w:t>
      </w:r>
      <w:r/>
      <w:r>
        <w:rPr>
          <w:highlight w:val="yellow"/>
        </w:rPr>
        <w:t>AAQMF</w:t>
      </w:r>
      <w:r>
        <w:t>FFAAFAT</w:t>
      </w:r>
      <w:r>
        <w:rPr>
          <w:highlight w:val="yellow"/>
        </w:rPr>
        <w:t>VENYL</w:t>
      </w:r>
      <w:r/>
      <w:r>
        <w:rPr>
          <w:highlight w:val="yellow"/>
        </w:rPr>
        <w:t>NECAA</w:t>
      </w:r>
    </w:p>
    <w:p>
      <w:r>
        <w:t>&gt;Q8VFK3</w:t>
        <w:br/>
      </w:r>
    </w:p>
    <w:p>
      <w:r>
        <w:t>------------------CAAQTFFFVA</w:t>
      </w:r>
      <w:r>
        <w:rPr>
          <w:highlight w:val="yellow"/>
        </w:rPr>
        <w:t>FCTVE</w:t>
      </w:r>
      <w:r/>
      <w:r>
        <w:rPr>
          <w:highlight w:val="yellow"/>
        </w:rPr>
        <w:t>AQTFF</w:t>
      </w:r>
      <w:r/>
      <w:r>
        <w:rPr>
          <w:highlight w:val="yellow"/>
        </w:rPr>
        <w:t>AAQTF</w:t>
      </w:r>
      <w:r>
        <w:t>FFVAFCT</w:t>
      </w:r>
      <w:r>
        <w:rPr>
          <w:highlight w:val="yellow"/>
        </w:rPr>
        <w:t>VENYL</w:t>
      </w:r>
      <w:r/>
      <w:r>
        <w:rPr>
          <w:highlight w:val="yellow"/>
        </w:rPr>
        <w:t>--CAA</w:t>
      </w:r>
    </w:p>
    <w:p>
      <w:r>
        <w:t>&gt;Q8VEV8</w:t>
        <w:br/>
      </w:r>
    </w:p>
    <w:p>
      <w:r>
        <w:t>--------------SYGGCVAQMFFFVA</w:t>
      </w:r>
      <w:r>
        <w:rPr>
          <w:highlight w:val="yellow"/>
        </w:rPr>
        <w:t>FASVD</w:t>
      </w:r>
      <w:r/>
      <w:r>
        <w:rPr>
          <w:highlight w:val="yellow"/>
        </w:rPr>
        <w:t>AQMFF</w:t>
      </w:r>
      <w:r/>
      <w:r>
        <w:rPr>
          <w:highlight w:val="yellow"/>
        </w:rPr>
        <w:t>VAQMF</w:t>
      </w:r>
      <w:r>
        <w:t>FFVAFAS</w:t>
      </w:r>
      <w:r>
        <w:rPr>
          <w:highlight w:val="yellow"/>
        </w:rPr>
        <w:t>VDCFL</w:t>
      </w:r>
      <w:r/>
      <w:r>
        <w:rPr>
          <w:highlight w:val="yellow"/>
        </w:rPr>
        <w:t>GGCVA</w:t>
      </w:r>
    </w:p>
    <w:p>
      <w:r>
        <w:t>&gt;Q8VFX2</w:t>
        <w:br/>
      </w:r>
    </w:p>
    <w:p>
      <w:r>
        <w:t>----------------NGCAAQFFFFVG</w:t>
      </w:r>
      <w:r>
        <w:rPr>
          <w:highlight w:val="yellow"/>
        </w:rPr>
        <w:t>FATVE</w:t>
      </w:r>
      <w:r/>
      <w:r>
        <w:rPr>
          <w:highlight w:val="yellow"/>
        </w:rPr>
        <w:t>AQFFF</w:t>
      </w:r>
      <w:r/>
      <w:r>
        <w:rPr>
          <w:highlight w:val="yellow"/>
        </w:rPr>
        <w:t>AAQFF</w:t>
      </w:r>
      <w:r>
        <w:t>FFVGFAT</w:t>
      </w:r>
      <w:r>
        <w:rPr>
          <w:highlight w:val="yellow"/>
        </w:rPr>
        <w:t>VECYL</w:t>
      </w:r>
      <w:r/>
      <w:r>
        <w:rPr>
          <w:highlight w:val="yellow"/>
        </w:rPr>
        <w:t>NGCAA</w:t>
      </w:r>
    </w:p>
    <w:p>
      <w:r>
        <w:t>&gt;Q8VF76</w:t>
        <w:br/>
      </w:r>
    </w:p>
    <w:p>
      <w:r>
        <w:t>----------------MGCAAQMWFFGF</w:t>
      </w:r>
      <w:r>
        <w:rPr>
          <w:highlight w:val="yellow"/>
        </w:rPr>
        <w:t>FVGTE</w:t>
      </w:r>
      <w:r/>
      <w:r>
        <w:rPr>
          <w:highlight w:val="yellow"/>
        </w:rPr>
        <w:t>AQMWF</w:t>
      </w:r>
      <w:r/>
      <w:r>
        <w:rPr>
          <w:highlight w:val="yellow"/>
        </w:rPr>
        <w:t>AAQMW</w:t>
      </w:r>
      <w:r>
        <w:t>FFGFFVG</w:t>
      </w:r>
      <w:r>
        <w:rPr>
          <w:highlight w:val="yellow"/>
        </w:rPr>
        <w:t>TECFL</w:t>
      </w:r>
      <w:r/>
      <w:r>
        <w:rPr>
          <w:highlight w:val="yellow"/>
        </w:rPr>
        <w:t>MGCAA</w:t>
      </w:r>
    </w:p>
    <w:p>
      <w:r>
        <w:t>&gt;Q8VFK1</w:t>
        <w:br/>
      </w:r>
    </w:p>
    <w:p>
      <w:r>
        <w:t>----------------LGCVLQQWFFGF</w:t>
      </w:r>
      <w:r>
        <w:rPr>
          <w:highlight w:val="yellow"/>
        </w:rPr>
        <w:t>FVAIE</w:t>
      </w:r>
      <w:r/>
      <w:r>
        <w:rPr>
          <w:highlight w:val="yellow"/>
        </w:rPr>
        <w:t>LQQWF</w:t>
      </w:r>
      <w:r/>
      <w:r>
        <w:rPr>
          <w:highlight w:val="yellow"/>
        </w:rPr>
        <w:t>VLQQW</w:t>
      </w:r>
      <w:r>
        <w:t>FFGFFVA</w:t>
      </w:r>
      <w:r>
        <w:rPr>
          <w:highlight w:val="yellow"/>
        </w:rPr>
        <w:t>IECLL</w:t>
      </w:r>
      <w:r/>
      <w:r>
        <w:rPr>
          <w:highlight w:val="yellow"/>
        </w:rPr>
        <w:t>LGCVL</w:t>
      </w:r>
    </w:p>
    <w:p>
      <w:r>
        <w:t>&gt;Q8VFK7</w:t>
        <w:br/>
      </w:r>
    </w:p>
    <w:p>
      <w:r>
        <w:t>----------------NGCATQFFFFGS</w:t>
      </w:r>
      <w:r>
        <w:rPr>
          <w:highlight w:val="yellow"/>
        </w:rPr>
        <w:t>FLGTE</w:t>
      </w:r>
      <w:r/>
      <w:r>
        <w:rPr>
          <w:highlight w:val="yellow"/>
        </w:rPr>
        <w:t>TQFFF</w:t>
      </w:r>
      <w:r/>
      <w:r>
        <w:rPr>
          <w:highlight w:val="yellow"/>
        </w:rPr>
        <w:t>ATQFF</w:t>
      </w:r>
      <w:r>
        <w:t>FFGSFLG</w:t>
      </w:r>
      <w:r>
        <w:rPr>
          <w:highlight w:val="yellow"/>
        </w:rPr>
        <w:t>TECFL</w:t>
      </w:r>
      <w:r/>
      <w:r>
        <w:rPr>
          <w:highlight w:val="yellow"/>
        </w:rPr>
        <w:t>NGCAT</w:t>
      </w:r>
    </w:p>
    <w:p>
      <w:r>
        <w:t>&gt;Q8VFK2</w:t>
        <w:br/>
      </w:r>
    </w:p>
    <w:p>
      <w:r>
        <w:t>----------------LGCAIQFCLFSQ</w:t>
      </w:r>
      <w:r>
        <w:rPr>
          <w:highlight w:val="yellow"/>
        </w:rPr>
        <w:t>FVVTE</w:t>
      </w:r>
      <w:r/>
      <w:r>
        <w:rPr>
          <w:highlight w:val="yellow"/>
        </w:rPr>
        <w:t>IQFCL</w:t>
      </w:r>
      <w:r/>
      <w:r>
        <w:rPr>
          <w:highlight w:val="yellow"/>
        </w:rPr>
        <w:t>AIQFC</w:t>
      </w:r>
      <w:r>
        <w:t>LFSQFVV</w:t>
      </w:r>
      <w:r>
        <w:rPr>
          <w:highlight w:val="yellow"/>
        </w:rPr>
        <w:t>TECFL</w:t>
      </w:r>
      <w:r/>
      <w:r>
        <w:rPr>
          <w:highlight w:val="yellow"/>
        </w:rPr>
        <w:t>LGCAI</w:t>
      </w:r>
    </w:p>
    <w:p>
      <w:r>
        <w:t>&gt;Q8VGS3</w:t>
        <w:br/>
      </w:r>
    </w:p>
    <w:p>
      <w:r>
        <w:t>----------------SSCATQFAFFVG</w:t>
      </w:r>
      <w:r>
        <w:rPr>
          <w:highlight w:val="yellow"/>
        </w:rPr>
        <w:t>FVDAE</w:t>
      </w:r>
      <w:r/>
      <w:r>
        <w:rPr>
          <w:highlight w:val="yellow"/>
        </w:rPr>
        <w:t>TQFAF</w:t>
      </w:r>
      <w:r/>
      <w:r>
        <w:rPr>
          <w:highlight w:val="yellow"/>
        </w:rPr>
        <w:t>ATQFA</w:t>
      </w:r>
      <w:r>
        <w:t>FFVGFVD</w:t>
      </w:r>
      <w:r>
        <w:rPr>
          <w:highlight w:val="yellow"/>
        </w:rPr>
        <w:t>AECYV</w:t>
      </w:r>
      <w:r/>
      <w:r>
        <w:rPr>
          <w:highlight w:val="yellow"/>
        </w:rPr>
        <w:t>SSCAT</w:t>
      </w:r>
    </w:p>
    <w:p>
      <w:r>
        <w:t>&gt;Q7TRH2</w:t>
        <w:br/>
      </w:r>
    </w:p>
    <w:p>
      <w:r>
        <w:t>-----------------ECATQFFFFAL</w:t>
      </w:r>
      <w:r>
        <w:rPr>
          <w:highlight w:val="yellow"/>
        </w:rPr>
        <w:t>FVGTE</w:t>
      </w:r>
      <w:r/>
      <w:r>
        <w:rPr>
          <w:highlight w:val="yellow"/>
        </w:rPr>
        <w:t>TQFFF</w:t>
      </w:r>
      <w:r/>
      <w:r>
        <w:rPr>
          <w:highlight w:val="yellow"/>
        </w:rPr>
        <w:t>ATQFF</w:t>
      </w:r>
      <w:r>
        <w:t>FFALFVG</w:t>
      </w:r>
      <w:r>
        <w:rPr>
          <w:highlight w:val="yellow"/>
        </w:rPr>
        <w:t>TEGFF</w:t>
      </w:r>
      <w:r/>
      <w:r>
        <w:rPr>
          <w:highlight w:val="yellow"/>
        </w:rPr>
        <w:t>-ECAT</w:t>
      </w:r>
    </w:p>
    <w:p>
      <w:r>
        <w:t>&gt;Q8VFU4</w:t>
        <w:br/>
      </w:r>
    </w:p>
    <w:p>
      <w:r>
        <w:t>--------------SYNECATQFFFFAL</w:t>
      </w:r>
      <w:r>
        <w:rPr>
          <w:highlight w:val="yellow"/>
        </w:rPr>
        <w:t>FVGTE</w:t>
      </w:r>
      <w:r/>
      <w:r>
        <w:rPr>
          <w:highlight w:val="yellow"/>
        </w:rPr>
        <w:t>TQFFF</w:t>
      </w:r>
      <w:r/>
      <w:r>
        <w:rPr>
          <w:highlight w:val="yellow"/>
        </w:rPr>
        <w:t>ATQFF</w:t>
      </w:r>
      <w:r>
        <w:t>FFALFVG</w:t>
      </w:r>
      <w:r>
        <w:rPr>
          <w:highlight w:val="yellow"/>
        </w:rPr>
        <w:t>TEGFL</w:t>
      </w:r>
      <w:r/>
      <w:r>
        <w:rPr>
          <w:highlight w:val="yellow"/>
        </w:rPr>
        <w:t>NECAT</w:t>
      </w:r>
    </w:p>
    <w:p>
      <w:r>
        <w:t>&gt;Q7TS37</w:t>
        <w:br/>
      </w:r>
    </w:p>
    <w:p>
      <w:r>
        <w:t>--------------SVGECFAQYYFFCF</w:t>
      </w:r>
      <w:r>
        <w:rPr>
          <w:highlight w:val="yellow"/>
        </w:rPr>
        <w:t>SATTE</w:t>
      </w:r>
      <w:r/>
      <w:r>
        <w:rPr>
          <w:highlight w:val="yellow"/>
        </w:rPr>
        <w:t>AQYYF</w:t>
      </w:r>
      <w:r/>
      <w:r>
        <w:rPr>
          <w:highlight w:val="yellow"/>
        </w:rPr>
        <w:t>FAQYY</w:t>
      </w:r>
      <w:r>
        <w:t>FFCFSAT</w:t>
      </w:r>
      <w:r>
        <w:rPr>
          <w:highlight w:val="yellow"/>
        </w:rPr>
        <w:t>TEIFL</w:t>
      </w:r>
      <w:r/>
      <w:r>
        <w:rPr>
          <w:highlight w:val="yellow"/>
        </w:rPr>
        <w:t>GECFA</w:t>
      </w:r>
    </w:p>
    <w:p>
      <w:r>
        <w:t>&gt;Q8VGP9</w:t>
        <w:br/>
      </w:r>
    </w:p>
    <w:p>
      <w:r>
        <w:t>---------------VGECFAQYYFFCI</w:t>
      </w:r>
      <w:r>
        <w:rPr>
          <w:highlight w:val="yellow"/>
        </w:rPr>
        <w:t>SATTE</w:t>
      </w:r>
      <w:r/>
      <w:r>
        <w:rPr>
          <w:highlight w:val="yellow"/>
        </w:rPr>
        <w:t>AQYYF</w:t>
      </w:r>
      <w:r/>
      <w:r>
        <w:rPr>
          <w:highlight w:val="yellow"/>
        </w:rPr>
        <w:t>FAQYY</w:t>
      </w:r>
      <w:r>
        <w:t>FFCISAT</w:t>
      </w:r>
      <w:r>
        <w:rPr>
          <w:highlight w:val="yellow"/>
        </w:rPr>
        <w:t>TEIFL</w:t>
      </w:r>
      <w:r/>
      <w:r>
        <w:rPr>
          <w:highlight w:val="yellow"/>
        </w:rPr>
        <w:t>GECFA</w:t>
      </w:r>
    </w:p>
    <w:p>
      <w:r>
        <w:t>&gt;Q8VGQ3</w:t>
        <w:br/>
      </w:r>
    </w:p>
    <w:p>
      <w:r>
        <w:t>-----------------ECFTQFYFFCS</w:t>
      </w:r>
      <w:r>
        <w:rPr>
          <w:highlight w:val="yellow"/>
        </w:rPr>
        <w:t>SATTE</w:t>
      </w:r>
      <w:r/>
      <w:r>
        <w:rPr>
          <w:highlight w:val="yellow"/>
        </w:rPr>
        <w:t>TQFYF</w:t>
      </w:r>
      <w:r/>
      <w:r>
        <w:rPr>
          <w:highlight w:val="yellow"/>
        </w:rPr>
        <w:t>FTQFY</w:t>
      </w:r>
      <w:r>
        <w:t>FFCSSAT</w:t>
      </w:r>
      <w:r>
        <w:rPr>
          <w:highlight w:val="yellow"/>
        </w:rPr>
        <w:t>TECFL</w:t>
      </w:r>
      <w:r/>
      <w:r>
        <w:rPr>
          <w:highlight w:val="yellow"/>
        </w:rPr>
        <w:t>-ECFT</w:t>
      </w:r>
    </w:p>
    <w:p>
      <w:r>
        <w:t>&gt;Q7TS38</w:t>
        <w:br/>
      </w:r>
    </w:p>
    <w:p>
      <w:r>
        <w:t>--------------TLVECFAQFYFMGS</w:t>
      </w:r>
      <w:r>
        <w:rPr>
          <w:highlight w:val="yellow"/>
        </w:rPr>
        <w:t>SATTE</w:t>
      </w:r>
      <w:r/>
      <w:r>
        <w:rPr>
          <w:highlight w:val="yellow"/>
        </w:rPr>
        <w:t>AQFYF</w:t>
      </w:r>
      <w:r/>
      <w:r>
        <w:rPr>
          <w:highlight w:val="yellow"/>
        </w:rPr>
        <w:t>FAQFY</w:t>
      </w:r>
      <w:r>
        <w:t>FMGSSAT</w:t>
      </w:r>
      <w:r>
        <w:rPr>
          <w:highlight w:val="yellow"/>
        </w:rPr>
        <w:t>TECFL</w:t>
      </w:r>
      <w:r/>
      <w:r>
        <w:rPr>
          <w:highlight w:val="yellow"/>
        </w:rPr>
        <w:t>VECFA</w:t>
      </w:r>
    </w:p>
    <w:p>
      <w:r>
        <w:t>&gt;Q8VET1</w:t>
        <w:br/>
      </w:r>
    </w:p>
    <w:p>
      <w:r>
        <w:t>--------------SFEGCLSQIFFFVS</w:t>
      </w:r>
      <w:r>
        <w:rPr>
          <w:highlight w:val="yellow"/>
        </w:rPr>
        <w:t>CAGTE</w:t>
      </w:r>
      <w:r/>
      <w:r>
        <w:rPr>
          <w:highlight w:val="yellow"/>
        </w:rPr>
        <w:t>SQIFF</w:t>
      </w:r>
      <w:r/>
      <w:r>
        <w:rPr>
          <w:highlight w:val="yellow"/>
        </w:rPr>
        <w:t>LSQIF</w:t>
      </w:r>
      <w:r>
        <w:t>FFVSCAG</w:t>
      </w:r>
      <w:r>
        <w:rPr>
          <w:highlight w:val="yellow"/>
        </w:rPr>
        <w:t>TECVL</w:t>
      </w:r>
      <w:r/>
      <w:r>
        <w:rPr>
          <w:highlight w:val="yellow"/>
        </w:rPr>
        <w:t>EGCLS</w:t>
      </w:r>
    </w:p>
    <w:p>
      <w:r>
        <w:t>&gt;Q8VGH5</w:t>
        <w:br/>
      </w:r>
    </w:p>
    <w:p>
      <w:r>
        <w:t>--------------PFTGCMTQLFFFIS</w:t>
      </w:r>
      <w:r>
        <w:rPr>
          <w:highlight w:val="yellow"/>
        </w:rPr>
        <w:t>LICTE</w:t>
      </w:r>
      <w:r/>
      <w:r>
        <w:rPr>
          <w:highlight w:val="yellow"/>
        </w:rPr>
        <w:t>TQLFF</w:t>
      </w:r>
      <w:r/>
      <w:r>
        <w:rPr>
          <w:highlight w:val="yellow"/>
        </w:rPr>
        <w:t>MTQLF</w:t>
      </w:r>
      <w:r>
        <w:t>FFISLIC</w:t>
      </w:r>
      <w:r>
        <w:rPr>
          <w:highlight w:val="yellow"/>
        </w:rPr>
        <w:t>TECTL</w:t>
      </w:r>
      <w:r/>
      <w:r>
        <w:rPr>
          <w:highlight w:val="yellow"/>
        </w:rPr>
        <w:t>TGCMT</w:t>
      </w:r>
    </w:p>
    <w:p>
      <w:r>
        <w:t>&gt;Q8VGU4</w:t>
        <w:br/>
      </w:r>
    </w:p>
    <w:p>
      <w:r>
        <w:t>---------------FIGCMTQLYFFSS</w:t>
      </w:r>
      <w:r>
        <w:rPr>
          <w:highlight w:val="yellow"/>
        </w:rPr>
        <w:t>LVCTE</w:t>
      </w:r>
      <w:r/>
      <w:r>
        <w:rPr>
          <w:highlight w:val="yellow"/>
        </w:rPr>
        <w:t>TQLYF</w:t>
      </w:r>
      <w:r/>
      <w:r>
        <w:rPr>
          <w:highlight w:val="yellow"/>
        </w:rPr>
        <w:t>MTQLY</w:t>
      </w:r>
      <w:r>
        <w:t>FFSSLVC</w:t>
      </w:r>
      <w:r>
        <w:rPr>
          <w:highlight w:val="yellow"/>
        </w:rPr>
        <w:t>TECVL</w:t>
      </w:r>
      <w:r/>
      <w:r>
        <w:rPr>
          <w:highlight w:val="yellow"/>
        </w:rPr>
        <w:t>IGCMT</w:t>
      </w:r>
    </w:p>
    <w:p>
      <w:r>
        <w:t>&gt;Q8VGU5</w:t>
        <w:br/>
      </w:r>
    </w:p>
    <w:p>
      <w:r>
        <w:t>---------------FIGCMTQLYFFSS</w:t>
      </w:r>
      <w:r>
        <w:rPr>
          <w:highlight w:val="yellow"/>
        </w:rPr>
        <w:t>LVCTE</w:t>
      </w:r>
      <w:r/>
      <w:r>
        <w:rPr>
          <w:highlight w:val="yellow"/>
        </w:rPr>
        <w:t>TQLYF</w:t>
      </w:r>
      <w:r/>
      <w:r>
        <w:rPr>
          <w:highlight w:val="yellow"/>
        </w:rPr>
        <w:t>MTQLY</w:t>
      </w:r>
      <w:r>
        <w:t>FFSSLVC</w:t>
      </w:r>
      <w:r>
        <w:rPr>
          <w:highlight w:val="yellow"/>
        </w:rPr>
        <w:t>TECVL</w:t>
      </w:r>
      <w:r/>
      <w:r>
        <w:rPr>
          <w:highlight w:val="yellow"/>
        </w:rPr>
        <w:t>IGCMT</w:t>
      </w:r>
    </w:p>
    <w:p>
      <w:r>
        <w:t>&gt;Q8VGW8</w:t>
        <w:br/>
      </w:r>
    </w:p>
    <w:p>
      <w:r>
        <w:t>---------------FTHCMIQLYFFIA</w:t>
      </w:r>
      <w:r>
        <w:rPr>
          <w:highlight w:val="yellow"/>
        </w:rPr>
        <w:t>LMCTE</w:t>
      </w:r>
      <w:r/>
      <w:r>
        <w:rPr>
          <w:highlight w:val="yellow"/>
        </w:rPr>
        <w:t>IQLYF</w:t>
      </w:r>
      <w:r/>
      <w:r>
        <w:rPr>
          <w:highlight w:val="yellow"/>
        </w:rPr>
        <w:t>MIQLY</w:t>
      </w:r>
      <w:r>
        <w:t>FFIALMC</w:t>
      </w:r>
      <w:r>
        <w:rPr>
          <w:highlight w:val="yellow"/>
        </w:rPr>
        <w:t>TECVL</w:t>
      </w:r>
      <w:r/>
      <w:r>
        <w:rPr>
          <w:highlight w:val="yellow"/>
        </w:rPr>
        <w:t>THCMI</w:t>
      </w:r>
    </w:p>
    <w:p>
      <w:r>
        <w:t>&gt;Q8VFC3</w:t>
        <w:br/>
      </w:r>
    </w:p>
    <w:p>
      <w:r>
        <w:t>---------------VVGCLAQFYFFGS</w:t>
      </w:r>
      <w:r>
        <w:rPr>
          <w:highlight w:val="yellow"/>
        </w:rPr>
        <w:t>LAATE</w:t>
      </w:r>
      <w:r/>
      <w:r>
        <w:rPr>
          <w:highlight w:val="yellow"/>
        </w:rPr>
        <w:t>AQFYF</w:t>
      </w:r>
      <w:r/>
      <w:r>
        <w:rPr>
          <w:highlight w:val="yellow"/>
        </w:rPr>
        <w:t>LAQFY</w:t>
      </w:r>
      <w:r>
        <w:t>FFGSLAA</w:t>
      </w:r>
      <w:r>
        <w:rPr>
          <w:highlight w:val="yellow"/>
        </w:rPr>
        <w:t>TECLL</w:t>
      </w:r>
      <w:r/>
      <w:r>
        <w:rPr>
          <w:highlight w:val="yellow"/>
        </w:rPr>
        <w:t>VGCLA</w:t>
      </w:r>
    </w:p>
    <w:p>
      <w:r>
        <w:t>&gt;Q8VFE3</w:t>
        <w:br/>
      </w:r>
    </w:p>
    <w:p>
      <w:r>
        <w:t>---------------VAGCLLQFFVFGS</w:t>
      </w:r>
      <w:r>
        <w:rPr>
          <w:highlight w:val="yellow"/>
        </w:rPr>
        <w:t>LATDE</w:t>
      </w:r>
      <w:r/>
      <w:r>
        <w:rPr>
          <w:highlight w:val="yellow"/>
        </w:rPr>
        <w:t>LQFFV</w:t>
      </w:r>
      <w:r/>
      <w:r>
        <w:rPr>
          <w:highlight w:val="yellow"/>
        </w:rPr>
        <w:t>LLQFF</w:t>
      </w:r>
      <w:r>
        <w:t>VFGSLAT</w:t>
      </w:r>
      <w:r>
        <w:rPr>
          <w:highlight w:val="yellow"/>
        </w:rPr>
        <w:t>DECFL</w:t>
      </w:r>
      <w:r/>
      <w:r>
        <w:rPr>
          <w:highlight w:val="yellow"/>
        </w:rPr>
        <w:t>AGCLL</w:t>
      </w:r>
    </w:p>
    <w:p>
      <w:r>
        <w:t>&gt;Q8VFQ4</w:t>
        <w:br/>
      </w:r>
    </w:p>
    <w:p>
      <w:r>
        <w:t>-----------------HCATQFFFFTF</w:t>
      </w:r>
      <w:r>
        <w:rPr>
          <w:highlight w:val="yellow"/>
        </w:rPr>
        <w:t>YASTE</w:t>
      </w:r>
      <w:r/>
      <w:r>
        <w:rPr>
          <w:highlight w:val="yellow"/>
        </w:rPr>
        <w:t>TQFFF</w:t>
      </w:r>
      <w:r/>
      <w:r>
        <w:rPr>
          <w:highlight w:val="yellow"/>
        </w:rPr>
        <w:t>ATQFF</w:t>
      </w:r>
      <w:r>
        <w:t>FFTFYAS</w:t>
      </w:r>
      <w:r>
        <w:rPr>
          <w:highlight w:val="yellow"/>
        </w:rPr>
        <w:t>TECFL</w:t>
      </w:r>
      <w:r/>
      <w:r>
        <w:rPr>
          <w:highlight w:val="yellow"/>
        </w:rPr>
        <w:t>-HCAT</w:t>
      </w:r>
    </w:p>
    <w:p>
      <w:r>
        <w:t>&gt;Q8VG65</w:t>
        <w:br/>
      </w:r>
    </w:p>
    <w:p>
      <w:r>
        <w:t>--------------SYNHCAAQFFFFTF</w:t>
      </w:r>
      <w:r>
        <w:rPr>
          <w:highlight w:val="yellow"/>
        </w:rPr>
        <w:t>CASTE</w:t>
      </w:r>
      <w:r/>
      <w:r>
        <w:rPr>
          <w:highlight w:val="yellow"/>
        </w:rPr>
        <w:t>AQFFF</w:t>
      </w:r>
      <w:r/>
      <w:r>
        <w:rPr>
          <w:highlight w:val="yellow"/>
        </w:rPr>
        <w:t>AAQFF</w:t>
      </w:r>
      <w:r>
        <w:t>FFTFCAS</w:t>
      </w:r>
      <w:r>
        <w:rPr>
          <w:highlight w:val="yellow"/>
        </w:rPr>
        <w:t>TECFL</w:t>
      </w:r>
      <w:r/>
      <w:r>
        <w:rPr>
          <w:highlight w:val="yellow"/>
        </w:rPr>
        <w:t>NHCAA</w:t>
      </w:r>
    </w:p>
    <w:p>
      <w:r>
        <w:t>&gt;Q8VG66</w:t>
        <w:br/>
      </w:r>
    </w:p>
    <w:p>
      <w:r>
        <w:t>-----------------CCAAQFFFFTI</w:t>
      </w:r>
      <w:r>
        <w:rPr>
          <w:highlight w:val="yellow"/>
        </w:rPr>
        <w:t>CAATE</w:t>
      </w:r>
      <w:r/>
      <w:r>
        <w:rPr>
          <w:highlight w:val="yellow"/>
        </w:rPr>
        <w:t>AQFFF</w:t>
      </w:r>
      <w:r/>
      <w:r>
        <w:rPr>
          <w:highlight w:val="yellow"/>
        </w:rPr>
        <w:t>AAQFF</w:t>
      </w:r>
      <w:r>
        <w:t>FFTICAA</w:t>
      </w:r>
      <w:r>
        <w:rPr>
          <w:highlight w:val="yellow"/>
        </w:rPr>
        <w:t>TECFL</w:t>
      </w:r>
      <w:r/>
      <w:r>
        <w:rPr>
          <w:highlight w:val="yellow"/>
        </w:rPr>
        <w:t>-CCAA</w:t>
      </w:r>
    </w:p>
    <w:p>
      <w:r>
        <w:t>&gt;Q8VG11</w:t>
        <w:br/>
      </w:r>
    </w:p>
    <w:p>
      <w:r>
        <w:t>--------------SQVRCAVQFFLFTF</w:t>
      </w:r>
      <w:r>
        <w:rPr>
          <w:highlight w:val="yellow"/>
        </w:rPr>
        <w:t>FASID</w:t>
      </w:r>
      <w:r/>
      <w:r>
        <w:rPr>
          <w:highlight w:val="yellow"/>
        </w:rPr>
        <w:t>VQFFL</w:t>
      </w:r>
      <w:r/>
      <w:r>
        <w:rPr>
          <w:highlight w:val="yellow"/>
        </w:rPr>
        <w:t>AVQFF</w:t>
      </w:r>
      <w:r>
        <w:t>LFTFFAS</w:t>
      </w:r>
      <w:r>
        <w:rPr>
          <w:highlight w:val="yellow"/>
        </w:rPr>
        <w:t>IDCYL</w:t>
      </w:r>
      <w:r/>
      <w:r>
        <w:rPr>
          <w:highlight w:val="yellow"/>
        </w:rPr>
        <w:t>VRCAV</w:t>
      </w:r>
    </w:p>
    <w:p>
      <w:r>
        <w:t>&gt;Q7TS43</w:t>
        <w:br/>
      </w:r>
    </w:p>
    <w:p>
      <w:r>
        <w:t>--------------SFSECMIQFFSFGI</w:t>
      </w:r>
      <w:r>
        <w:rPr>
          <w:highlight w:val="yellow"/>
        </w:rPr>
        <w:t>SATTE</w:t>
      </w:r>
      <w:r/>
      <w:r>
        <w:rPr>
          <w:highlight w:val="yellow"/>
        </w:rPr>
        <w:t>IQFFS</w:t>
      </w:r>
      <w:r/>
      <w:r>
        <w:rPr>
          <w:highlight w:val="yellow"/>
        </w:rPr>
        <w:t>MIQFF</w:t>
      </w:r>
      <w:r>
        <w:t>SFGISAT</w:t>
      </w:r>
      <w:r>
        <w:rPr>
          <w:highlight w:val="yellow"/>
        </w:rPr>
        <w:t>TECFL</w:t>
      </w:r>
      <w:r/>
      <w:r>
        <w:rPr>
          <w:highlight w:val="yellow"/>
        </w:rPr>
        <w:t>SECMI</w:t>
      </w:r>
    </w:p>
    <w:p>
      <w:r>
        <w:t>&gt;Q7TRZ4</w:t>
        <w:br/>
      </w:r>
    </w:p>
    <w:p>
      <w:r>
        <w:t>L-------SDTKAISFLGCAVQAFVFLT</w:t>
      </w:r>
      <w:r>
        <w:rPr>
          <w:highlight w:val="yellow"/>
        </w:rPr>
        <w:t>LGGSE</w:t>
      </w:r>
      <w:r/>
      <w:r>
        <w:rPr>
          <w:highlight w:val="yellow"/>
        </w:rPr>
        <w:t>VQAFV</w:t>
      </w:r>
      <w:r/>
      <w:r>
        <w:rPr>
          <w:highlight w:val="yellow"/>
        </w:rPr>
        <w:t>AVQAF</w:t>
      </w:r>
      <w:r>
        <w:t>VFLTLGG</w:t>
      </w:r>
      <w:r>
        <w:rPr>
          <w:highlight w:val="yellow"/>
        </w:rPr>
        <w:t>SEALL</w:t>
      </w:r>
      <w:r/>
      <w:r>
        <w:rPr>
          <w:highlight w:val="yellow"/>
        </w:rPr>
        <w:t>LGCAV</w:t>
      </w:r>
    </w:p>
    <w:p>
      <w:r>
        <w:t>&gt;Q8VF05</w:t>
        <w:br/>
      </w:r>
    </w:p>
    <w:p>
      <w:r>
        <w:t>--------------SFLGCGVQSFFFLT</w:t>
      </w:r>
      <w:r>
        <w:rPr>
          <w:highlight w:val="yellow"/>
        </w:rPr>
        <w:t>MAGSE</w:t>
      </w:r>
      <w:r/>
      <w:r>
        <w:rPr>
          <w:highlight w:val="yellow"/>
        </w:rPr>
        <w:t>VQSFF</w:t>
      </w:r>
      <w:r/>
      <w:r>
        <w:rPr>
          <w:highlight w:val="yellow"/>
        </w:rPr>
        <w:t>GVQSF</w:t>
      </w:r>
      <w:r>
        <w:t>FFLTMAG</w:t>
      </w:r>
      <w:r>
        <w:rPr>
          <w:highlight w:val="yellow"/>
        </w:rPr>
        <w:t>SEGLL</w:t>
      </w:r>
      <w:r/>
      <w:r>
        <w:rPr>
          <w:highlight w:val="yellow"/>
        </w:rPr>
        <w:t>LGCGV</w:t>
      </w:r>
    </w:p>
    <w:p>
      <w:r>
        <w:t>&gt;Q8VGJ5</w:t>
        <w:br/>
      </w:r>
    </w:p>
    <w:p>
      <w:r>
        <w:t>M-------LGNKYISFIGCGFQIFLFLT</w:t>
      </w:r>
      <w:r>
        <w:rPr>
          <w:highlight w:val="yellow"/>
        </w:rPr>
        <w:t>FGGAE</w:t>
      </w:r>
      <w:r/>
      <w:r>
        <w:rPr>
          <w:highlight w:val="yellow"/>
        </w:rPr>
        <w:t>FQIFL</w:t>
      </w:r>
      <w:r/>
      <w:r>
        <w:rPr>
          <w:highlight w:val="yellow"/>
        </w:rPr>
        <w:t>GFQIF</w:t>
      </w:r>
      <w:r>
        <w:t>LFLTFGG</w:t>
      </w:r>
      <w:r>
        <w:rPr>
          <w:highlight w:val="yellow"/>
        </w:rPr>
        <w:t>AETLL</w:t>
      </w:r>
      <w:r/>
      <w:r>
        <w:rPr>
          <w:highlight w:val="yellow"/>
        </w:rPr>
        <w:t>IGCGF</w:t>
      </w:r>
    </w:p>
    <w:p>
      <w:r>
        <w:t>&gt;Q8VFJ7</w:t>
        <w:br/>
      </w:r>
    </w:p>
    <w:p>
      <w:r>
        <w:t>--------------SFAGCLSQFFFSAG</w:t>
      </w:r>
      <w:r>
        <w:rPr>
          <w:highlight w:val="yellow"/>
        </w:rPr>
        <w:t>LAYSE</w:t>
      </w:r>
      <w:r/>
      <w:r>
        <w:rPr>
          <w:highlight w:val="yellow"/>
        </w:rPr>
        <w:t>SQFFF</w:t>
      </w:r>
      <w:r/>
      <w:r>
        <w:rPr>
          <w:highlight w:val="yellow"/>
        </w:rPr>
        <w:t>LSQFF</w:t>
      </w:r>
      <w:r>
        <w:t>FSAGLAY</w:t>
      </w:r>
      <w:r>
        <w:rPr>
          <w:highlight w:val="yellow"/>
        </w:rPr>
        <w:t>SECYL</w:t>
      </w:r>
      <w:r/>
      <w:r>
        <w:rPr>
          <w:highlight w:val="yellow"/>
        </w:rPr>
        <w:t>AGCLS</w:t>
      </w:r>
    </w:p>
    <w:p>
      <w:r>
        <w:t>&gt;Q7TRW7</w:t>
        <w:br/>
      </w:r>
    </w:p>
    <w:p>
      <w:r>
        <w:t>--------------SYPGCLTQLFFLVS</w:t>
      </w:r>
      <w:r>
        <w:rPr>
          <w:highlight w:val="yellow"/>
        </w:rPr>
        <w:t>LVALD</w:t>
      </w:r>
      <w:r/>
      <w:r>
        <w:rPr>
          <w:highlight w:val="yellow"/>
        </w:rPr>
        <w:t>TQLFF</w:t>
      </w:r>
      <w:r/>
      <w:r>
        <w:rPr>
          <w:highlight w:val="yellow"/>
        </w:rPr>
        <w:t>LTQLF</w:t>
      </w:r>
      <w:r>
        <w:t>FLVSLVA</w:t>
      </w:r>
      <w:r>
        <w:rPr>
          <w:highlight w:val="yellow"/>
        </w:rPr>
        <w:t>LDNLI</w:t>
      </w:r>
      <w:r/>
      <w:r>
        <w:rPr>
          <w:highlight w:val="yellow"/>
        </w:rPr>
        <w:t>PGCLT</w:t>
      </w:r>
    </w:p>
    <w:p>
      <w:r>
        <w:t>&gt;Q7TRM4</w:t>
        <w:br/>
      </w:r>
    </w:p>
    <w:p>
      <w:r>
        <w:t>------------------CLAQVFFLHF</w:t>
      </w:r>
      <w:r>
        <w:rPr>
          <w:highlight w:val="yellow"/>
        </w:rPr>
        <w:t>LGASE</w:t>
      </w:r>
      <w:r/>
      <w:r>
        <w:rPr>
          <w:highlight w:val="yellow"/>
        </w:rPr>
        <w:t>AQVFF</w:t>
      </w:r>
      <w:r/>
      <w:r>
        <w:rPr>
          <w:highlight w:val="yellow"/>
        </w:rPr>
        <w:t>LAQVF</w:t>
      </w:r>
      <w:r>
        <w:t>FLHFLGA</w:t>
      </w:r>
      <w:r>
        <w:rPr>
          <w:highlight w:val="yellow"/>
        </w:rPr>
        <w:t>SEMFL</w:t>
      </w:r>
      <w:r/>
      <w:r>
        <w:rPr>
          <w:highlight w:val="yellow"/>
        </w:rPr>
        <w:t>--CLA</w:t>
      </w:r>
    </w:p>
    <w:p>
      <w:r>
        <w:t>&gt;Q8VET0</w:t>
        <w:br/>
      </w:r>
    </w:p>
    <w:p>
      <w:r>
        <w:t>--------------SFGGCITQIFFIHA</w:t>
      </w:r>
      <w:r>
        <w:rPr>
          <w:highlight w:val="yellow"/>
        </w:rPr>
        <w:t>IGGTE</w:t>
      </w:r>
      <w:r/>
      <w:r>
        <w:rPr>
          <w:highlight w:val="yellow"/>
        </w:rPr>
        <w:t>TQIFF</w:t>
      </w:r>
      <w:r/>
      <w:r>
        <w:rPr>
          <w:highlight w:val="yellow"/>
        </w:rPr>
        <w:t>ITQIF</w:t>
      </w:r>
      <w:r>
        <w:t>FIHAIGG</w:t>
      </w:r>
      <w:r>
        <w:rPr>
          <w:highlight w:val="yellow"/>
        </w:rPr>
        <w:t>TEMVL</w:t>
      </w:r>
      <w:r/>
      <w:r>
        <w:rPr>
          <w:highlight w:val="yellow"/>
        </w:rPr>
        <w:t>GGCIT</w:t>
      </w:r>
    </w:p>
    <w:p>
      <w:r>
        <w:t>&gt;Q8VF85</w:t>
        <w:br/>
      </w:r>
    </w:p>
    <w:p>
      <w:r>
        <w:t>--------------SFGGCITQIFFIHA</w:t>
      </w:r>
      <w:r>
        <w:rPr>
          <w:highlight w:val="yellow"/>
        </w:rPr>
        <w:t>VGGTE</w:t>
      </w:r>
      <w:r/>
      <w:r>
        <w:rPr>
          <w:highlight w:val="yellow"/>
        </w:rPr>
        <w:t>TQIFF</w:t>
      </w:r>
      <w:r/>
      <w:r>
        <w:rPr>
          <w:highlight w:val="yellow"/>
        </w:rPr>
        <w:t>ITQIF</w:t>
      </w:r>
      <w:r>
        <w:t>FIHAVGG</w:t>
      </w:r>
      <w:r>
        <w:rPr>
          <w:highlight w:val="yellow"/>
        </w:rPr>
        <w:t>TEMVL</w:t>
      </w:r>
      <w:r/>
      <w:r>
        <w:rPr>
          <w:highlight w:val="yellow"/>
        </w:rPr>
        <w:t>GGCIT</w:t>
      </w:r>
    </w:p>
    <w:p>
      <w:r>
        <w:t>&gt;Q8VF10</w:t>
        <w:br/>
      </w:r>
    </w:p>
    <w:p>
      <w:r>
        <w:t>--------------SFRGCVTQIFFIHV</w:t>
      </w:r>
      <w:r>
        <w:rPr>
          <w:highlight w:val="yellow"/>
        </w:rPr>
        <w:t>IGGVE</w:t>
      </w:r>
      <w:r/>
      <w:r>
        <w:rPr>
          <w:highlight w:val="yellow"/>
        </w:rPr>
        <w:t>TQIFF</w:t>
      </w:r>
      <w:r/>
      <w:r>
        <w:rPr>
          <w:highlight w:val="yellow"/>
        </w:rPr>
        <w:t>VTQIF</w:t>
      </w:r>
      <w:r>
        <w:t>FIHVIGG</w:t>
      </w:r>
      <w:r>
        <w:rPr>
          <w:highlight w:val="yellow"/>
        </w:rPr>
        <w:t>VEMVL</w:t>
      </w:r>
      <w:r/>
      <w:r>
        <w:rPr>
          <w:highlight w:val="yellow"/>
        </w:rPr>
        <w:t>RGCVT</w:t>
      </w:r>
    </w:p>
    <w:p>
      <w:r>
        <w:t>&gt;Q8VG12</w:t>
        <w:br/>
      </w:r>
    </w:p>
    <w:p>
      <w:r>
        <w:t>--------------SFTGCVIQIFSIHV</w:t>
      </w:r>
      <w:r>
        <w:rPr>
          <w:highlight w:val="yellow"/>
        </w:rPr>
        <w:t>IGGVE</w:t>
      </w:r>
      <w:r/>
      <w:r>
        <w:rPr>
          <w:highlight w:val="yellow"/>
        </w:rPr>
        <w:t>IQIFS</w:t>
      </w:r>
      <w:r/>
      <w:r>
        <w:rPr>
          <w:highlight w:val="yellow"/>
        </w:rPr>
        <w:t>VIQIF</w:t>
      </w:r>
      <w:r>
        <w:t>SIHVIGG</w:t>
      </w:r>
      <w:r>
        <w:rPr>
          <w:highlight w:val="yellow"/>
        </w:rPr>
        <w:t>VEMVL</w:t>
      </w:r>
      <w:r/>
      <w:r>
        <w:rPr>
          <w:highlight w:val="yellow"/>
        </w:rPr>
        <w:t>TGCVI</w:t>
      </w:r>
    </w:p>
    <w:p>
      <w:r>
        <w:t>&gt;Q8VF84</w:t>
        <w:br/>
      </w:r>
    </w:p>
    <w:p>
      <w:r>
        <w:t>--------------SLNGCITQMFFIHT</w:t>
      </w:r>
      <w:r>
        <w:rPr>
          <w:highlight w:val="yellow"/>
        </w:rPr>
        <w:t>VGGTE</w:t>
      </w:r>
      <w:r/>
      <w:r>
        <w:rPr>
          <w:highlight w:val="yellow"/>
        </w:rPr>
        <w:t>TQMFF</w:t>
      </w:r>
      <w:r/>
      <w:r>
        <w:rPr>
          <w:highlight w:val="yellow"/>
        </w:rPr>
        <w:t>ITQMF</w:t>
      </w:r>
      <w:r>
        <w:t>FIHTVGG</w:t>
      </w:r>
      <w:r>
        <w:rPr>
          <w:highlight w:val="yellow"/>
        </w:rPr>
        <w:t>TEMVL</w:t>
      </w:r>
      <w:r/>
      <w:r>
        <w:rPr>
          <w:highlight w:val="yellow"/>
        </w:rPr>
        <w:t>NGCIT</w:t>
      </w:r>
    </w:p>
    <w:p>
      <w:r>
        <w:t>&gt;Q8VF29</w:t>
        <w:br/>
      </w:r>
    </w:p>
    <w:p>
      <w:r>
        <w:t>--------------SFHSCMTQICSIHI</w:t>
      </w:r>
      <w:r>
        <w:rPr>
          <w:highlight w:val="yellow"/>
        </w:rPr>
        <w:t>MGGVE</w:t>
      </w:r>
      <w:r/>
      <w:r>
        <w:rPr>
          <w:highlight w:val="yellow"/>
        </w:rPr>
        <w:t>TQICS</w:t>
      </w:r>
      <w:r/>
      <w:r>
        <w:rPr>
          <w:highlight w:val="yellow"/>
        </w:rPr>
        <w:t>MTQIC</w:t>
      </w:r>
      <w:r>
        <w:t>SIHIMGG</w:t>
      </w:r>
      <w:r>
        <w:rPr>
          <w:highlight w:val="yellow"/>
        </w:rPr>
        <w:t>VEMVL</w:t>
      </w:r>
      <w:r/>
      <w:r>
        <w:rPr>
          <w:highlight w:val="yellow"/>
        </w:rPr>
        <w:t>HSCMT</w:t>
      </w:r>
    </w:p>
    <w:p>
      <w:r>
        <w:t>&gt;Q8VF40</w:t>
        <w:br/>
      </w:r>
    </w:p>
    <w:p>
      <w:r>
        <w:t>--------------SFQGCVFQIFVLHV</w:t>
      </w:r>
      <w:r>
        <w:rPr>
          <w:highlight w:val="yellow"/>
        </w:rPr>
        <w:t>LGASE</w:t>
      </w:r>
      <w:r/>
      <w:r>
        <w:rPr>
          <w:highlight w:val="yellow"/>
        </w:rPr>
        <w:t>FQIFV</w:t>
      </w:r>
      <w:r/>
      <w:r>
        <w:rPr>
          <w:highlight w:val="yellow"/>
        </w:rPr>
        <w:t>VFQIF</w:t>
      </w:r>
      <w:r>
        <w:t>VLHVLGA</w:t>
      </w:r>
      <w:r>
        <w:rPr>
          <w:highlight w:val="yellow"/>
        </w:rPr>
        <w:t>SEMVL</w:t>
      </w:r>
      <w:r/>
      <w:r>
        <w:rPr>
          <w:highlight w:val="yellow"/>
        </w:rPr>
        <w:t>QGCVF</w:t>
      </w:r>
    </w:p>
    <w:p>
      <w:r>
        <w:t>&gt;Q8VET4</w:t>
        <w:br/>
      </w:r>
    </w:p>
    <w:p>
      <w:r>
        <w:t>--------------SFSGCIAQIFFIHL</w:t>
      </w:r>
      <w:r>
        <w:rPr>
          <w:highlight w:val="yellow"/>
        </w:rPr>
        <w:t>FTGGE</w:t>
      </w:r>
      <w:r/>
      <w:r>
        <w:rPr>
          <w:highlight w:val="yellow"/>
        </w:rPr>
        <w:t>AQIFF</w:t>
      </w:r>
      <w:r/>
      <w:r>
        <w:rPr>
          <w:highlight w:val="yellow"/>
        </w:rPr>
        <w:t>IAQIF</w:t>
      </w:r>
      <w:r>
        <w:t>FIHLFTG</w:t>
      </w:r>
      <w:r>
        <w:rPr>
          <w:highlight w:val="yellow"/>
        </w:rPr>
        <w:t>GEMVI</w:t>
      </w:r>
      <w:r/>
      <w:r>
        <w:rPr>
          <w:highlight w:val="yellow"/>
        </w:rPr>
        <w:t>SGCIA</w:t>
      </w:r>
    </w:p>
    <w:p>
      <w:r>
        <w:t>&gt;Q8VF06</w:t>
        <w:br/>
      </w:r>
    </w:p>
    <w:p>
      <w:r>
        <w:t>--------------SFGGCLAQMFFIHV</w:t>
      </w:r>
      <w:r>
        <w:rPr>
          <w:highlight w:val="yellow"/>
        </w:rPr>
        <w:t>FTGME</w:t>
      </w:r>
      <w:r/>
      <w:r>
        <w:rPr>
          <w:highlight w:val="yellow"/>
        </w:rPr>
        <w:t>AQMFF</w:t>
      </w:r>
      <w:r/>
      <w:r>
        <w:rPr>
          <w:highlight w:val="yellow"/>
        </w:rPr>
        <w:t>LAQMF</w:t>
      </w:r>
      <w:r>
        <w:t>FIHVFTG</w:t>
      </w:r>
      <w:r>
        <w:rPr>
          <w:highlight w:val="yellow"/>
        </w:rPr>
        <w:t>METVL</w:t>
      </w:r>
      <w:r/>
      <w:r>
        <w:rPr>
          <w:highlight w:val="yellow"/>
        </w:rPr>
        <w:t>GGCLA</w:t>
      </w:r>
    </w:p>
    <w:p>
      <w:r>
        <w:t>&gt;Q8VGG8</w:t>
        <w:br/>
      </w:r>
    </w:p>
    <w:p>
      <w:r>
        <w:t>--------------SFGGCMSQILCVHF</w:t>
      </w:r>
      <w:r>
        <w:rPr>
          <w:highlight w:val="yellow"/>
        </w:rPr>
        <w:t>FGGGE</w:t>
      </w:r>
      <w:r/>
      <w:r>
        <w:rPr>
          <w:highlight w:val="yellow"/>
        </w:rPr>
        <w:t>SQILC</w:t>
      </w:r>
      <w:r/>
      <w:r>
        <w:rPr>
          <w:highlight w:val="yellow"/>
        </w:rPr>
        <w:t>MSQIL</w:t>
      </w:r>
      <w:r>
        <w:t>CVHFFGG</w:t>
      </w:r>
      <w:r>
        <w:rPr>
          <w:highlight w:val="yellow"/>
        </w:rPr>
        <w:t>GEMVL</w:t>
      </w:r>
      <w:r/>
      <w:r>
        <w:rPr>
          <w:highlight w:val="yellow"/>
        </w:rPr>
        <w:t>GGCMS</w:t>
      </w:r>
    </w:p>
    <w:p>
      <w:r>
        <w:t>&gt;Q8VEX7</w:t>
        <w:br/>
      </w:r>
    </w:p>
    <w:p>
      <w:r>
        <w:t>--------------SFEGCMIQLFVEHF</w:t>
      </w:r>
      <w:r>
        <w:rPr>
          <w:highlight w:val="yellow"/>
        </w:rPr>
        <w:t>LGGAE</w:t>
      </w:r>
      <w:r/>
      <w:r>
        <w:rPr>
          <w:highlight w:val="yellow"/>
        </w:rPr>
        <w:t>IQLFV</w:t>
      </w:r>
      <w:r/>
      <w:r>
        <w:rPr>
          <w:highlight w:val="yellow"/>
        </w:rPr>
        <w:t>MIQLF</w:t>
      </w:r>
      <w:r>
        <w:t>VEHFLGG</w:t>
      </w:r>
      <w:r>
        <w:rPr>
          <w:highlight w:val="yellow"/>
        </w:rPr>
        <w:t>AEMIL</w:t>
      </w:r>
      <w:r/>
      <w:r>
        <w:rPr>
          <w:highlight w:val="yellow"/>
        </w:rPr>
        <w:t>EGCMI</w:t>
      </w:r>
    </w:p>
    <w:p>
      <w:r>
        <w:t>&gt;Q8VGN0</w:t>
        <w:br/>
      </w:r>
    </w:p>
    <w:p>
      <w:r>
        <w:t>--------------SFHGCMIQLFVEHF</w:t>
      </w:r>
      <w:r>
        <w:rPr>
          <w:highlight w:val="yellow"/>
        </w:rPr>
        <w:t>LGASE</w:t>
      </w:r>
      <w:r/>
      <w:r>
        <w:rPr>
          <w:highlight w:val="yellow"/>
        </w:rPr>
        <w:t>IQLFV</w:t>
      </w:r>
      <w:r/>
      <w:r>
        <w:rPr>
          <w:highlight w:val="yellow"/>
        </w:rPr>
        <w:t>MIQLF</w:t>
      </w:r>
      <w:r>
        <w:t>VEHFLGA</w:t>
      </w:r>
      <w:r>
        <w:rPr>
          <w:highlight w:val="yellow"/>
        </w:rPr>
        <w:t>SEIVL</w:t>
      </w:r>
      <w:r/>
      <w:r>
        <w:rPr>
          <w:highlight w:val="yellow"/>
        </w:rPr>
        <w:t>HGCMI</w:t>
      </w:r>
    </w:p>
    <w:p>
      <w:r>
        <w:t>&gt;Q8VGN4</w:t>
        <w:br/>
      </w:r>
    </w:p>
    <w:p>
      <w:r>
        <w:t>--------------SFSGCMTQVFAEHF</w:t>
      </w:r>
      <w:r>
        <w:rPr>
          <w:highlight w:val="yellow"/>
        </w:rPr>
        <w:t>FGAAE</w:t>
      </w:r>
      <w:r/>
      <w:r>
        <w:rPr>
          <w:highlight w:val="yellow"/>
        </w:rPr>
        <w:t>TQVFA</w:t>
      </w:r>
      <w:r/>
      <w:r>
        <w:rPr>
          <w:highlight w:val="yellow"/>
        </w:rPr>
        <w:t>MTQVF</w:t>
      </w:r>
      <w:r>
        <w:t>AEHFFGA</w:t>
      </w:r>
      <w:r>
        <w:rPr>
          <w:highlight w:val="yellow"/>
        </w:rPr>
        <w:t>AEIIL</w:t>
      </w:r>
      <w:r/>
      <w:r>
        <w:rPr>
          <w:highlight w:val="yellow"/>
        </w:rPr>
        <w:t>SGCMT</w:t>
      </w:r>
    </w:p>
    <w:p>
      <w:r>
        <w:t>&gt;Q8VGP0</w:t>
        <w:br/>
      </w:r>
    </w:p>
    <w:p>
      <w:r>
        <w:t>-----------------GCMTQIFGEHL</w:t>
      </w:r>
      <w:r>
        <w:rPr>
          <w:highlight w:val="yellow"/>
        </w:rPr>
        <w:t>FGGAE</w:t>
      </w:r>
      <w:r/>
      <w:r>
        <w:rPr>
          <w:highlight w:val="yellow"/>
        </w:rPr>
        <w:t>TQIFG</w:t>
      </w:r>
      <w:r/>
      <w:r>
        <w:rPr>
          <w:highlight w:val="yellow"/>
        </w:rPr>
        <w:t>MTQIF</w:t>
      </w:r>
      <w:r>
        <w:t>GEHLFGG</w:t>
      </w:r>
      <w:r>
        <w:rPr>
          <w:highlight w:val="yellow"/>
        </w:rPr>
        <w:t>AEIIL</w:t>
      </w:r>
      <w:r/>
      <w:r>
        <w:rPr>
          <w:highlight w:val="yellow"/>
        </w:rPr>
        <w:t>-GCMT</w:t>
      </w:r>
    </w:p>
    <w:p>
      <w:r>
        <w:t>&gt;Q8VEZ3</w:t>
        <w:br/>
      </w:r>
    </w:p>
    <w:p>
      <w:r>
        <w:t>------------------CMTQLFFMHF</w:t>
      </w:r>
      <w:r>
        <w:rPr>
          <w:highlight w:val="yellow"/>
        </w:rPr>
        <w:t>FGGAE</w:t>
      </w:r>
      <w:r/>
      <w:r>
        <w:rPr>
          <w:highlight w:val="yellow"/>
        </w:rPr>
        <w:t>TQLFF</w:t>
      </w:r>
      <w:r/>
      <w:r>
        <w:rPr>
          <w:highlight w:val="yellow"/>
        </w:rPr>
        <w:t>MTQLF</w:t>
      </w:r>
      <w:r>
        <w:t>FMHFFGG</w:t>
      </w:r>
      <w:r>
        <w:rPr>
          <w:highlight w:val="yellow"/>
        </w:rPr>
        <w:t>AEIFL</w:t>
      </w:r>
      <w:r/>
      <w:r>
        <w:rPr>
          <w:highlight w:val="yellow"/>
        </w:rPr>
        <w:t>--CMT</w:t>
      </w:r>
    </w:p>
    <w:p>
      <w:r>
        <w:t>&gt;Q8VF91</w:t>
        <w:br/>
      </w:r>
    </w:p>
    <w:p>
      <w:r>
        <w:t>------------------CMTQLFLEHL</w:t>
      </w:r>
      <w:r>
        <w:rPr>
          <w:highlight w:val="yellow"/>
        </w:rPr>
        <w:t>LGGAE</w:t>
      </w:r>
      <w:r/>
      <w:r>
        <w:rPr>
          <w:highlight w:val="yellow"/>
        </w:rPr>
        <w:t>TQLFL</w:t>
      </w:r>
      <w:r/>
      <w:r>
        <w:rPr>
          <w:highlight w:val="yellow"/>
        </w:rPr>
        <w:t>MTQLF</w:t>
      </w:r>
      <w:r>
        <w:t>LEHLLGG</w:t>
      </w:r>
      <w:r>
        <w:rPr>
          <w:highlight w:val="yellow"/>
        </w:rPr>
        <w:t>AEVFL</w:t>
      </w:r>
      <w:r/>
      <w:r>
        <w:rPr>
          <w:highlight w:val="yellow"/>
        </w:rPr>
        <w:t>--CMT</w:t>
      </w:r>
    </w:p>
    <w:p>
      <w:r>
        <w:t>&gt;Q8VGM8</w:t>
        <w:br/>
      </w:r>
    </w:p>
    <w:p>
      <w:r>
        <w:t>------------------CMSQLFIGHL</w:t>
      </w:r>
      <w:r>
        <w:rPr>
          <w:highlight w:val="yellow"/>
        </w:rPr>
        <w:t>FGGAE</w:t>
      </w:r>
      <w:r/>
      <w:r>
        <w:rPr>
          <w:highlight w:val="yellow"/>
        </w:rPr>
        <w:t>SQLFI</w:t>
      </w:r>
      <w:r/>
      <w:r>
        <w:rPr>
          <w:highlight w:val="yellow"/>
        </w:rPr>
        <w:t>MSQLF</w:t>
      </w:r>
      <w:r>
        <w:t>IGHLFGG</w:t>
      </w:r>
      <w:r>
        <w:rPr>
          <w:highlight w:val="yellow"/>
        </w:rPr>
        <w:t>AEILL</w:t>
      </w:r>
      <w:r/>
      <w:r>
        <w:rPr>
          <w:highlight w:val="yellow"/>
        </w:rPr>
        <w:t>--CMS</w:t>
      </w:r>
    </w:p>
    <w:p>
      <w:r>
        <w:t>&gt;Q8VF41</w:t>
        <w:br/>
      </w:r>
    </w:p>
    <w:p>
      <w:r>
        <w:t>------------------CMCQIFFGHF</w:t>
      </w:r>
      <w:r>
        <w:rPr>
          <w:highlight w:val="yellow"/>
        </w:rPr>
        <w:t>FGGGE</w:t>
      </w:r>
      <w:r/>
      <w:r>
        <w:rPr>
          <w:highlight w:val="yellow"/>
        </w:rPr>
        <w:t>CQIFF</w:t>
      </w:r>
      <w:r/>
      <w:r>
        <w:rPr>
          <w:highlight w:val="yellow"/>
        </w:rPr>
        <w:t>MCQIF</w:t>
      </w:r>
      <w:r>
        <w:t>FGHFFGG</w:t>
      </w:r>
      <w:r>
        <w:rPr>
          <w:highlight w:val="yellow"/>
        </w:rPr>
        <w:t>GEMVL</w:t>
      </w:r>
      <w:r/>
      <w:r>
        <w:rPr>
          <w:highlight w:val="yellow"/>
        </w:rPr>
        <w:t>--CMC</w:t>
      </w:r>
    </w:p>
    <w:p>
      <w:r>
        <w:t>&gt;Q8VG58</w:t>
        <w:br/>
      </w:r>
    </w:p>
    <w:p>
      <w:r>
        <w:t>------------------CMTQLFAEHF</w:t>
      </w:r>
      <w:r>
        <w:rPr>
          <w:highlight w:val="yellow"/>
        </w:rPr>
        <w:t>FGGVE</w:t>
      </w:r>
      <w:r/>
      <w:r>
        <w:rPr>
          <w:highlight w:val="yellow"/>
        </w:rPr>
        <w:t>TQLFA</w:t>
      </w:r>
      <w:r/>
      <w:r>
        <w:rPr>
          <w:highlight w:val="yellow"/>
        </w:rPr>
        <w:t>MTQLF</w:t>
      </w:r>
      <w:r>
        <w:t>AEHFFGG</w:t>
      </w:r>
      <w:r>
        <w:rPr>
          <w:highlight w:val="yellow"/>
        </w:rPr>
        <w:t>VEIIL</w:t>
      </w:r>
      <w:r/>
      <w:r>
        <w:rPr>
          <w:highlight w:val="yellow"/>
        </w:rPr>
        <w:t>--CMT</w:t>
      </w:r>
    </w:p>
    <w:p>
      <w:r>
        <w:t>&gt;Q8VG47</w:t>
        <w:br/>
      </w:r>
    </w:p>
    <w:p>
      <w:r>
        <w:t>------------------CIAQMFYAHF</w:t>
      </w:r>
      <w:r>
        <w:rPr>
          <w:highlight w:val="yellow"/>
        </w:rPr>
        <w:t>FGATE</w:t>
      </w:r>
      <w:r/>
      <w:r>
        <w:rPr>
          <w:highlight w:val="yellow"/>
        </w:rPr>
        <w:t>AQMFY</w:t>
      </w:r>
      <w:r/>
      <w:r>
        <w:rPr>
          <w:highlight w:val="yellow"/>
        </w:rPr>
        <w:t>IAQMF</w:t>
      </w:r>
      <w:r>
        <w:t>YAHFFGA</w:t>
      </w:r>
      <w:r>
        <w:rPr>
          <w:highlight w:val="yellow"/>
        </w:rPr>
        <w:t>TEIFI</w:t>
      </w:r>
      <w:r/>
      <w:r>
        <w:rPr>
          <w:highlight w:val="yellow"/>
        </w:rPr>
        <w:t>--CIA</w:t>
      </w:r>
    </w:p>
    <w:p>
      <w:r>
        <w:t>&gt;Q8VG62</w:t>
        <w:br/>
      </w:r>
    </w:p>
    <w:p>
      <w:r>
        <w:t>------------------CLTQIFFFHF</w:t>
      </w:r>
      <w:r>
        <w:rPr>
          <w:highlight w:val="yellow"/>
        </w:rPr>
        <w:t>FGVVE</w:t>
      </w:r>
      <w:r/>
      <w:r>
        <w:rPr>
          <w:highlight w:val="yellow"/>
        </w:rPr>
        <w:t>TQIFF</w:t>
      </w:r>
      <w:r/>
      <w:r>
        <w:rPr>
          <w:highlight w:val="yellow"/>
        </w:rPr>
        <w:t>LTQIF</w:t>
      </w:r>
      <w:r>
        <w:t>FFHFFGV</w:t>
      </w:r>
      <w:r>
        <w:rPr>
          <w:highlight w:val="yellow"/>
        </w:rPr>
        <w:t>VEIIL</w:t>
      </w:r>
      <w:r/>
      <w:r>
        <w:rPr>
          <w:highlight w:val="yellow"/>
        </w:rPr>
        <w:t>--CLT</w:t>
      </w:r>
    </w:p>
    <w:p>
      <w:r>
        <w:t>&gt;Q8VGN8</w:t>
        <w:br/>
      </w:r>
    </w:p>
    <w:p>
      <w:r>
        <w:t>--------------SLKGCLAQIFFSHF</w:t>
      </w:r>
      <w:r>
        <w:rPr>
          <w:highlight w:val="yellow"/>
        </w:rPr>
        <w:t>LGVAE</w:t>
      </w:r>
      <w:r/>
      <w:r>
        <w:rPr>
          <w:highlight w:val="yellow"/>
        </w:rPr>
        <w:t>AQIFF</w:t>
      </w:r>
      <w:r/>
      <w:r>
        <w:rPr>
          <w:highlight w:val="yellow"/>
        </w:rPr>
        <w:t>LAQIF</w:t>
      </w:r>
      <w:r>
        <w:t>FSHFLGV</w:t>
      </w:r>
      <w:r>
        <w:rPr>
          <w:highlight w:val="yellow"/>
        </w:rPr>
        <w:t>AEILL</w:t>
      </w:r>
      <w:r/>
      <w:r>
        <w:rPr>
          <w:highlight w:val="yellow"/>
        </w:rPr>
        <w:t>KGCLA</w:t>
      </w:r>
    </w:p>
    <w:p>
      <w:r>
        <w:t>&gt;Q8VG73</w:t>
        <w:br/>
      </w:r>
    </w:p>
    <w:p>
      <w:r>
        <w:t>--------------SVSACIGQLFVEHL</w:t>
      </w:r>
      <w:r>
        <w:rPr>
          <w:highlight w:val="yellow"/>
        </w:rPr>
        <w:t>FGGAE</w:t>
      </w:r>
      <w:r/>
      <w:r>
        <w:rPr>
          <w:highlight w:val="yellow"/>
        </w:rPr>
        <w:t>GQLFV</w:t>
      </w:r>
      <w:r/>
      <w:r>
        <w:rPr>
          <w:highlight w:val="yellow"/>
        </w:rPr>
        <w:t>IGQLF</w:t>
      </w:r>
      <w:r>
        <w:t>VEHLFGG</w:t>
      </w:r>
      <w:r>
        <w:rPr>
          <w:highlight w:val="yellow"/>
        </w:rPr>
        <w:t>AEVFL</w:t>
      </w:r>
      <w:r/>
      <w:r>
        <w:rPr>
          <w:highlight w:val="yellow"/>
        </w:rPr>
        <w:t>SACIG</w:t>
      </w:r>
    </w:p>
    <w:p>
      <w:r>
        <w:t>&gt;Q8VGM3</w:t>
        <w:br/>
      </w:r>
    </w:p>
    <w:p>
      <w:r>
        <w:t>--------------SFTACLVQLFVEHL</w:t>
      </w:r>
      <w:r>
        <w:rPr>
          <w:highlight w:val="yellow"/>
        </w:rPr>
        <w:t>FGGSE</w:t>
      </w:r>
      <w:r/>
      <w:r>
        <w:rPr>
          <w:highlight w:val="yellow"/>
        </w:rPr>
        <w:t>VQLFV</w:t>
      </w:r>
      <w:r/>
      <w:r>
        <w:rPr>
          <w:highlight w:val="yellow"/>
        </w:rPr>
        <w:t>LVQLF</w:t>
      </w:r>
      <w:r>
        <w:t>VEHLFGG</w:t>
      </w:r>
      <w:r>
        <w:rPr>
          <w:highlight w:val="yellow"/>
        </w:rPr>
        <w:t>SEVFI</w:t>
      </w:r>
      <w:r/>
      <w:r>
        <w:rPr>
          <w:highlight w:val="yellow"/>
        </w:rPr>
        <w:t>TACLV</w:t>
      </w:r>
    </w:p>
    <w:p>
      <w:r>
        <w:t>&gt;Q8VGM6</w:t>
        <w:br/>
      </w:r>
    </w:p>
    <w:p>
      <w:r>
        <w:t>--------------SFRACMLQLFVEHL</w:t>
      </w:r>
      <w:r>
        <w:rPr>
          <w:highlight w:val="yellow"/>
        </w:rPr>
        <w:t>FGGVE</w:t>
      </w:r>
      <w:r/>
      <w:r>
        <w:rPr>
          <w:highlight w:val="yellow"/>
        </w:rPr>
        <w:t>LQLFV</w:t>
      </w:r>
      <w:r/>
      <w:r>
        <w:rPr>
          <w:highlight w:val="yellow"/>
        </w:rPr>
        <w:t>MLQLF</w:t>
      </w:r>
      <w:r>
        <w:t>VEHLFGG</w:t>
      </w:r>
      <w:r>
        <w:rPr>
          <w:highlight w:val="yellow"/>
        </w:rPr>
        <w:t>VEVFL</w:t>
      </w:r>
      <w:r/>
      <w:r>
        <w:rPr>
          <w:highlight w:val="yellow"/>
        </w:rPr>
        <w:t>RACML</w:t>
      </w:r>
    </w:p>
    <w:p>
      <w:r>
        <w:t>&gt;Q8VGM7</w:t>
        <w:br/>
      </w:r>
    </w:p>
    <w:p>
      <w:r>
        <w:t>--------------SFRACMLQLFVEHL</w:t>
      </w:r>
      <w:r>
        <w:rPr>
          <w:highlight w:val="yellow"/>
        </w:rPr>
        <w:t>FGGVE</w:t>
      </w:r>
      <w:r/>
      <w:r>
        <w:rPr>
          <w:highlight w:val="yellow"/>
        </w:rPr>
        <w:t>LQLFV</w:t>
      </w:r>
      <w:r/>
      <w:r>
        <w:rPr>
          <w:highlight w:val="yellow"/>
        </w:rPr>
        <w:t>MLQLF</w:t>
      </w:r>
      <w:r>
        <w:t>VEHLFGG</w:t>
      </w:r>
      <w:r>
        <w:rPr>
          <w:highlight w:val="yellow"/>
        </w:rPr>
        <w:t>VEVFL</w:t>
      </w:r>
      <w:r/>
      <w:r>
        <w:rPr>
          <w:highlight w:val="yellow"/>
        </w:rPr>
        <w:t>RACML</w:t>
      </w:r>
    </w:p>
    <w:p>
      <w:r>
        <w:t>&gt;Q8VGG1</w:t>
        <w:br/>
      </w:r>
    </w:p>
    <w:p>
      <w:r>
        <w:t>------------------CMTQLFTVHF</w:t>
      </w:r>
      <w:r>
        <w:rPr>
          <w:highlight w:val="yellow"/>
        </w:rPr>
        <w:t>FTGAE</w:t>
      </w:r>
      <w:r/>
      <w:r>
        <w:rPr>
          <w:highlight w:val="yellow"/>
        </w:rPr>
        <w:t>TQLFT</w:t>
      </w:r>
      <w:r/>
      <w:r>
        <w:rPr>
          <w:highlight w:val="yellow"/>
        </w:rPr>
        <w:t>MTQLF</w:t>
      </w:r>
      <w:r>
        <w:t>TVHFFTG</w:t>
      </w:r>
      <w:r>
        <w:rPr>
          <w:highlight w:val="yellow"/>
        </w:rPr>
        <w:t>AEVIV</w:t>
      </w:r>
      <w:r/>
      <w:r>
        <w:rPr>
          <w:highlight w:val="yellow"/>
        </w:rPr>
        <w:t>--CMT</w:t>
      </w:r>
    </w:p>
    <w:p>
      <w:r>
        <w:t>&gt;Q8VGM5</w:t>
        <w:br/>
      </w:r>
    </w:p>
    <w:p>
      <w:r>
        <w:t>------------------CMTQLFAVHF</w:t>
      </w:r>
      <w:r>
        <w:rPr>
          <w:highlight w:val="yellow"/>
        </w:rPr>
        <w:t>FTGME</w:t>
      </w:r>
      <w:r/>
      <w:r>
        <w:rPr>
          <w:highlight w:val="yellow"/>
        </w:rPr>
        <w:t>TQLFA</w:t>
      </w:r>
      <w:r/>
      <w:r>
        <w:rPr>
          <w:highlight w:val="yellow"/>
        </w:rPr>
        <w:t>MTQLF</w:t>
      </w:r>
      <w:r>
        <w:t>AVHFFTG</w:t>
      </w:r>
      <w:r>
        <w:rPr>
          <w:highlight w:val="yellow"/>
        </w:rPr>
        <w:t>MEVIV</w:t>
      </w:r>
      <w:r/>
      <w:r>
        <w:rPr>
          <w:highlight w:val="yellow"/>
        </w:rPr>
        <w:t>--CMT</w:t>
      </w:r>
    </w:p>
    <w:p>
      <w:r>
        <w:t>&gt;Q9R0K4</w:t>
        <w:br/>
      </w:r>
    </w:p>
    <w:p>
      <w:r>
        <w:t>--------------SFDACVVQMFFLHL</w:t>
      </w:r>
      <w:r>
        <w:rPr>
          <w:highlight w:val="yellow"/>
        </w:rPr>
        <w:t>FACTE</w:t>
      </w:r>
      <w:r/>
      <w:r>
        <w:rPr>
          <w:highlight w:val="yellow"/>
        </w:rPr>
        <w:t>VQMFF</w:t>
      </w:r>
      <w:r/>
      <w:r>
        <w:rPr>
          <w:highlight w:val="yellow"/>
        </w:rPr>
        <w:t>VVQMF</w:t>
      </w:r>
      <w:r>
        <w:t>FLHLFAC</w:t>
      </w:r>
      <w:r>
        <w:rPr>
          <w:highlight w:val="yellow"/>
        </w:rPr>
        <w:t>TEIFL</w:t>
      </w:r>
      <w:r/>
      <w:r>
        <w:rPr>
          <w:highlight w:val="yellow"/>
        </w:rPr>
        <w:t>DACVV</w:t>
      </w:r>
    </w:p>
    <w:p>
      <w:r>
        <w:t>&gt;Q8VGE9</w:t>
        <w:br/>
      </w:r>
    </w:p>
    <w:p>
      <w:r>
        <w:t>------------------CMSQVFFAHC</w:t>
      </w:r>
      <w:r>
        <w:rPr>
          <w:highlight w:val="yellow"/>
        </w:rPr>
        <w:t>IAAGE</w:t>
      </w:r>
      <w:r/>
      <w:r>
        <w:rPr>
          <w:highlight w:val="yellow"/>
        </w:rPr>
        <w:t>SQVFF</w:t>
      </w:r>
      <w:r/>
      <w:r>
        <w:rPr>
          <w:highlight w:val="yellow"/>
        </w:rPr>
        <w:t>MSQVF</w:t>
      </w:r>
      <w:r>
        <w:t>FAHCIAA</w:t>
      </w:r>
      <w:r>
        <w:rPr>
          <w:highlight w:val="yellow"/>
        </w:rPr>
        <w:t>GEMVL</w:t>
      </w:r>
      <w:r/>
      <w:r>
        <w:rPr>
          <w:highlight w:val="yellow"/>
        </w:rPr>
        <w:t>--CMS</w:t>
      </w:r>
    </w:p>
    <w:p>
      <w:r>
        <w:t>&gt;Q8VFC8</w:t>
        <w:br/>
      </w:r>
    </w:p>
    <w:p>
      <w:r>
        <w:t>--------------SYKACITQLFFLHF</w:t>
      </w:r>
      <w:r>
        <w:rPr>
          <w:highlight w:val="yellow"/>
        </w:rPr>
        <w:t>LGAGE</w:t>
      </w:r>
      <w:r/>
      <w:r>
        <w:rPr>
          <w:highlight w:val="yellow"/>
        </w:rPr>
        <w:t>TQLFF</w:t>
      </w:r>
      <w:r/>
      <w:r>
        <w:rPr>
          <w:highlight w:val="yellow"/>
        </w:rPr>
        <w:t>ITQLF</w:t>
      </w:r>
      <w:r>
        <w:t>FLHFLGA</w:t>
      </w:r>
      <w:r>
        <w:rPr>
          <w:highlight w:val="yellow"/>
        </w:rPr>
        <w:t>GEMFL</w:t>
      </w:r>
      <w:r/>
      <w:r>
        <w:rPr>
          <w:highlight w:val="yellow"/>
        </w:rPr>
        <w:t>KACIT</w:t>
      </w:r>
    </w:p>
    <w:p>
      <w:r>
        <w:t>&gt;Q8VFT5</w:t>
        <w:br/>
      </w:r>
    </w:p>
    <w:p>
      <w:r>
        <w:t>--------------SYKACITQLFFLHF</w:t>
      </w:r>
      <w:r>
        <w:rPr>
          <w:highlight w:val="yellow"/>
        </w:rPr>
        <w:t>LGGGE</w:t>
      </w:r>
      <w:r/>
      <w:r>
        <w:rPr>
          <w:highlight w:val="yellow"/>
        </w:rPr>
        <w:t>TQLFF</w:t>
      </w:r>
      <w:r/>
      <w:r>
        <w:rPr>
          <w:highlight w:val="yellow"/>
        </w:rPr>
        <w:t>ITQLF</w:t>
      </w:r>
      <w:r>
        <w:t>FLHFLGG</w:t>
      </w:r>
      <w:r>
        <w:rPr>
          <w:highlight w:val="yellow"/>
        </w:rPr>
        <w:t>GEGLL</w:t>
      </w:r>
      <w:r/>
      <w:r>
        <w:rPr>
          <w:highlight w:val="yellow"/>
        </w:rPr>
        <w:t>KACIT</w:t>
      </w:r>
    </w:p>
    <w:p>
      <w:r>
        <w:t>&gt;Q8VFT4</w:t>
        <w:br/>
      </w:r>
    </w:p>
    <w:p>
      <w:r>
        <w:t>--------------SFGGCIAQLFFLHF</w:t>
      </w:r>
      <w:r>
        <w:rPr>
          <w:highlight w:val="yellow"/>
        </w:rPr>
        <w:t>VGASE</w:t>
      </w:r>
      <w:r/>
      <w:r>
        <w:rPr>
          <w:highlight w:val="yellow"/>
        </w:rPr>
        <w:t>AQLFF</w:t>
      </w:r>
      <w:r/>
      <w:r>
        <w:rPr>
          <w:highlight w:val="yellow"/>
        </w:rPr>
        <w:t>IAQLF</w:t>
      </w:r>
      <w:r>
        <w:t>FLHFVGA</w:t>
      </w:r>
      <w:r>
        <w:rPr>
          <w:highlight w:val="yellow"/>
        </w:rPr>
        <w:t>SEMFL</w:t>
      </w:r>
      <w:r/>
      <w:r>
        <w:rPr>
          <w:highlight w:val="yellow"/>
        </w:rPr>
        <w:t>GGCIA</w:t>
      </w:r>
    </w:p>
    <w:p>
      <w:r>
        <w:t>&gt;Q8VGP1</w:t>
        <w:br/>
      </w:r>
    </w:p>
    <w:p>
      <w:r>
        <w:t>--------------SFKFCMTQLFTEHF</w:t>
      </w:r>
      <w:r>
        <w:rPr>
          <w:highlight w:val="yellow"/>
        </w:rPr>
        <w:t>FGGSE</w:t>
      </w:r>
      <w:r/>
      <w:r>
        <w:rPr>
          <w:highlight w:val="yellow"/>
        </w:rPr>
        <w:t>TQLFT</w:t>
      </w:r>
      <w:r/>
      <w:r>
        <w:rPr>
          <w:highlight w:val="yellow"/>
        </w:rPr>
        <w:t>MTQLF</w:t>
      </w:r>
      <w:r>
        <w:t>TEHFFGG</w:t>
      </w:r>
      <w:r>
        <w:rPr>
          <w:highlight w:val="yellow"/>
        </w:rPr>
        <w:t>SEVFL</w:t>
      </w:r>
      <w:r/>
      <w:r>
        <w:rPr>
          <w:highlight w:val="yellow"/>
        </w:rPr>
        <w:t>KFCMT</w:t>
      </w:r>
    </w:p>
    <w:p>
      <w:r>
        <w:t>&gt;Q8VFU9</w:t>
        <w:br/>
      </w:r>
    </w:p>
    <w:p>
      <w:r>
        <w:t>------------------CFTQIFFFHL</w:t>
      </w:r>
      <w:r>
        <w:rPr>
          <w:highlight w:val="yellow"/>
        </w:rPr>
        <w:t>LGGAD</w:t>
      </w:r>
      <w:r/>
      <w:r>
        <w:rPr>
          <w:highlight w:val="yellow"/>
        </w:rPr>
        <w:t>TQIFF</w:t>
      </w:r>
      <w:r/>
      <w:r>
        <w:rPr>
          <w:highlight w:val="yellow"/>
        </w:rPr>
        <w:t>FTQIF</w:t>
      </w:r>
      <w:r>
        <w:t>FFHLLGG</w:t>
      </w:r>
      <w:r>
        <w:rPr>
          <w:highlight w:val="yellow"/>
        </w:rPr>
        <w:t>ADIFS</w:t>
      </w:r>
      <w:r/>
      <w:r>
        <w:rPr>
          <w:highlight w:val="yellow"/>
        </w:rPr>
        <w:t>--CFT</w:t>
      </w:r>
    </w:p>
    <w:p>
      <w:r>
        <w:t>&gt;Q8VFV0</w:t>
        <w:br/>
      </w:r>
    </w:p>
    <w:p>
      <w:r>
        <w:t>------------------CMTQMFFFHL</w:t>
      </w:r>
      <w:r>
        <w:rPr>
          <w:highlight w:val="yellow"/>
        </w:rPr>
        <w:t>LGGAD</w:t>
      </w:r>
      <w:r/>
      <w:r>
        <w:rPr>
          <w:highlight w:val="yellow"/>
        </w:rPr>
        <w:t>TQMFF</w:t>
      </w:r>
      <w:r/>
      <w:r>
        <w:rPr>
          <w:highlight w:val="yellow"/>
        </w:rPr>
        <w:t>MTQMF</w:t>
      </w:r>
      <w:r>
        <w:t>FFHLLGG</w:t>
      </w:r>
      <w:r>
        <w:rPr>
          <w:highlight w:val="yellow"/>
        </w:rPr>
        <w:t>ADIFS</w:t>
      </w:r>
      <w:r/>
      <w:r>
        <w:rPr>
          <w:highlight w:val="yellow"/>
        </w:rPr>
        <w:t>--CMT</w:t>
      </w:r>
    </w:p>
    <w:p>
      <w:r>
        <w:t>&gt;Q8VG74</w:t>
        <w:br/>
      </w:r>
    </w:p>
    <w:p>
      <w:r>
        <w:t>------------------CLTQMFFFHL</w:t>
      </w:r>
      <w:r>
        <w:rPr>
          <w:highlight w:val="yellow"/>
        </w:rPr>
        <w:t>IGGVD</w:t>
      </w:r>
      <w:r/>
      <w:r>
        <w:rPr>
          <w:highlight w:val="yellow"/>
        </w:rPr>
        <w:t>TQMFF</w:t>
      </w:r>
      <w:r/>
      <w:r>
        <w:rPr>
          <w:highlight w:val="yellow"/>
        </w:rPr>
        <w:t>LTQMF</w:t>
      </w:r>
      <w:r>
        <w:t>FFHLIGG</w:t>
      </w:r>
      <w:r>
        <w:rPr>
          <w:highlight w:val="yellow"/>
        </w:rPr>
        <w:t>VDVFS</w:t>
      </w:r>
      <w:r/>
      <w:r>
        <w:rPr>
          <w:highlight w:val="yellow"/>
        </w:rPr>
        <w:t>--CLT</w:t>
      </w:r>
    </w:p>
    <w:p>
      <w:r>
        <w:t>&gt;Q8VF94</w:t>
        <w:br/>
      </w:r>
    </w:p>
    <w:p>
      <w:r>
        <w:t>--------------SFTECIIQIFTFHF</w:t>
      </w:r>
      <w:r>
        <w:rPr>
          <w:highlight w:val="yellow"/>
        </w:rPr>
        <w:t>FGCLE</w:t>
      </w:r>
      <w:r/>
      <w:r>
        <w:rPr>
          <w:highlight w:val="yellow"/>
        </w:rPr>
        <w:t>IQIFT</w:t>
      </w:r>
      <w:r/>
      <w:r>
        <w:rPr>
          <w:highlight w:val="yellow"/>
        </w:rPr>
        <w:t>IIQIF</w:t>
      </w:r>
      <w:r>
        <w:t>TFHFFGC</w:t>
      </w:r>
      <w:r>
        <w:rPr>
          <w:highlight w:val="yellow"/>
        </w:rPr>
        <w:t>LEIFI</w:t>
      </w:r>
      <w:r/>
      <w:r>
        <w:rPr>
          <w:highlight w:val="yellow"/>
        </w:rPr>
        <w:t>TECII</w:t>
      </w:r>
    </w:p>
    <w:p>
      <w:r>
        <w:t>&gt;Q8VG21</w:t>
        <w:br/>
      </w:r>
    </w:p>
    <w:p>
      <w:r>
        <w:t>--------------SFNECIIQVFTFHL</w:t>
      </w:r>
      <w:r>
        <w:rPr>
          <w:highlight w:val="yellow"/>
        </w:rPr>
        <w:t>FGSLE</w:t>
      </w:r>
      <w:r/>
      <w:r>
        <w:rPr>
          <w:highlight w:val="yellow"/>
        </w:rPr>
        <w:t>IQVFT</w:t>
      </w:r>
      <w:r/>
      <w:r>
        <w:rPr>
          <w:highlight w:val="yellow"/>
        </w:rPr>
        <w:t>IIQVF</w:t>
      </w:r>
      <w:r>
        <w:t>TFHLFGS</w:t>
      </w:r>
      <w:r>
        <w:rPr>
          <w:highlight w:val="yellow"/>
        </w:rPr>
        <w:t>LEIFI</w:t>
      </w:r>
      <w:r/>
      <w:r>
        <w:rPr>
          <w:highlight w:val="yellow"/>
        </w:rPr>
        <w:t>NECII</w:t>
      </w:r>
    </w:p>
    <w:p>
      <w:r>
        <w:t>&gt;Q8VGF5</w:t>
        <w:br/>
      </w:r>
    </w:p>
    <w:p>
      <w:r>
        <w:t>------------------CMTQVFALHL</w:t>
      </w:r>
      <w:r>
        <w:rPr>
          <w:highlight w:val="yellow"/>
        </w:rPr>
        <w:t>FGCMD</w:t>
      </w:r>
      <w:r/>
      <w:r>
        <w:rPr>
          <w:highlight w:val="yellow"/>
        </w:rPr>
        <w:t>TQVFA</w:t>
      </w:r>
      <w:r/>
      <w:r>
        <w:rPr>
          <w:highlight w:val="yellow"/>
        </w:rPr>
        <w:t>MTQVF</w:t>
      </w:r>
      <w:r>
        <w:t>ALHLFGC</w:t>
      </w:r>
      <w:r>
        <w:rPr>
          <w:highlight w:val="yellow"/>
        </w:rPr>
        <w:t>MDVFI</w:t>
      </w:r>
      <w:r/>
      <w:r>
        <w:rPr>
          <w:highlight w:val="yellow"/>
        </w:rPr>
        <w:t>--CMT</w:t>
      </w:r>
    </w:p>
    <w:p>
      <w:r>
        <w:t>&gt;Q8VFY3</w:t>
        <w:br/>
      </w:r>
    </w:p>
    <w:p>
      <w:r>
        <w:t>--------------SWGACVAQMFIFLL</w:t>
      </w:r>
      <w:r>
        <w:rPr>
          <w:highlight w:val="yellow"/>
        </w:rPr>
        <w:t>LGIAE</w:t>
      </w:r>
      <w:r/>
      <w:r>
        <w:rPr>
          <w:highlight w:val="yellow"/>
        </w:rPr>
        <w:t>AQMFI</w:t>
      </w:r>
      <w:r/>
      <w:r>
        <w:rPr>
          <w:highlight w:val="yellow"/>
        </w:rPr>
        <w:t>VAQMF</w:t>
      </w:r>
      <w:r>
        <w:t>IFLLLGI</w:t>
      </w:r>
      <w:r>
        <w:rPr>
          <w:highlight w:val="yellow"/>
        </w:rPr>
        <w:t>AECVL</w:t>
      </w:r>
      <w:r/>
      <w:r>
        <w:rPr>
          <w:highlight w:val="yellow"/>
        </w:rPr>
        <w:t>GACVA</w:t>
      </w:r>
    </w:p>
    <w:p>
      <w:r>
        <w:t>&gt;Q8VGB1</w:t>
        <w:br/>
      </w:r>
    </w:p>
    <w:p>
      <w:r>
        <w:t>------------------CVAQMYIFLV</w:t>
      </w:r>
      <w:r>
        <w:rPr>
          <w:highlight w:val="yellow"/>
        </w:rPr>
        <w:t>LGITE</w:t>
      </w:r>
      <w:r/>
      <w:r>
        <w:rPr>
          <w:highlight w:val="yellow"/>
        </w:rPr>
        <w:t>AQMYI</w:t>
      </w:r>
      <w:r/>
      <w:r>
        <w:rPr>
          <w:highlight w:val="yellow"/>
        </w:rPr>
        <w:t>VAQMY</w:t>
      </w:r>
      <w:r>
        <w:t>IFLVLGI</w:t>
      </w:r>
      <w:r>
        <w:rPr>
          <w:highlight w:val="yellow"/>
        </w:rPr>
        <w:t>TEGWL</w:t>
      </w:r>
      <w:r/>
      <w:r>
        <w:rPr>
          <w:highlight w:val="yellow"/>
        </w:rPr>
        <w:t>--CVA</w:t>
      </w:r>
    </w:p>
    <w:p>
      <w:r>
        <w:t>&gt;Q8VEY6</w:t>
        <w:br/>
      </w:r>
    </w:p>
    <w:p>
      <w:r>
        <w:t>--------------SFVGCWLQMFVFSA</w:t>
      </w:r>
      <w:r>
        <w:rPr>
          <w:highlight w:val="yellow"/>
        </w:rPr>
        <w:t>LGITE</w:t>
      </w:r>
      <w:r/>
      <w:r>
        <w:rPr>
          <w:highlight w:val="yellow"/>
        </w:rPr>
        <w:t>LQMFV</w:t>
      </w:r>
      <w:r/>
      <w:r>
        <w:rPr>
          <w:highlight w:val="yellow"/>
        </w:rPr>
        <w:t>WLQMF</w:t>
      </w:r>
      <w:r>
        <w:t>VFSALGI</w:t>
      </w:r>
      <w:r>
        <w:rPr>
          <w:highlight w:val="yellow"/>
        </w:rPr>
        <w:t>TECTF</w:t>
      </w:r>
      <w:r/>
      <w:r>
        <w:rPr>
          <w:highlight w:val="yellow"/>
        </w:rPr>
        <w:t>VGCWL</w:t>
      </w:r>
    </w:p>
    <w:p>
      <w:r>
        <w:t>&gt;Q8VF22</w:t>
        <w:br/>
      </w:r>
    </w:p>
    <w:p>
      <w:r>
        <w:t>--------------PYVACALQMFVFAG</w:t>
      </w:r>
      <w:r>
        <w:rPr>
          <w:highlight w:val="yellow"/>
        </w:rPr>
        <w:t>LADAE</w:t>
      </w:r>
      <w:r/>
      <w:r>
        <w:rPr>
          <w:highlight w:val="yellow"/>
        </w:rPr>
        <w:t>LQMFV</w:t>
      </w:r>
      <w:r/>
      <w:r>
        <w:rPr>
          <w:highlight w:val="yellow"/>
        </w:rPr>
        <w:t>ALQMF</w:t>
      </w:r>
      <w:r>
        <w:t>VFAGLAD</w:t>
      </w:r>
      <w:r>
        <w:rPr>
          <w:highlight w:val="yellow"/>
        </w:rPr>
        <w:t>AECCL</w:t>
      </w:r>
      <w:r/>
      <w:r>
        <w:rPr>
          <w:highlight w:val="yellow"/>
        </w:rPr>
        <w:t>VACAL</w:t>
      </w:r>
    </w:p>
    <w:p>
      <w:r>
        <w:t>&gt;Q8VFQ8</w:t>
        <w:br/>
      </w:r>
    </w:p>
    <w:p>
      <w:r>
        <w:t>--------------PFFGCAVQFLIFCV</w:t>
      </w:r>
      <w:r>
        <w:rPr>
          <w:highlight w:val="yellow"/>
        </w:rPr>
        <w:t>FADSE</w:t>
      </w:r>
      <w:r/>
      <w:r>
        <w:rPr>
          <w:highlight w:val="yellow"/>
        </w:rPr>
        <w:t>VQFLI</w:t>
      </w:r>
      <w:r/>
      <w:r>
        <w:rPr>
          <w:highlight w:val="yellow"/>
        </w:rPr>
        <w:t>AVQFL</w:t>
      </w:r>
      <w:r>
        <w:t>IFCVFAD</w:t>
      </w:r>
      <w:r>
        <w:rPr>
          <w:highlight w:val="yellow"/>
        </w:rPr>
        <w:t>SECLL</w:t>
      </w:r>
      <w:r/>
      <w:r>
        <w:rPr>
          <w:highlight w:val="yellow"/>
        </w:rPr>
        <w:t>FGCAV</w:t>
      </w:r>
    </w:p>
    <w:p>
      <w:r>
        <w:t>&gt;Q8VFQ9</w:t>
        <w:br/>
      </w:r>
    </w:p>
    <w:p>
      <w:r>
        <w:t>--------------PFLGCAMQFFTFCI</w:t>
      </w:r>
      <w:r>
        <w:rPr>
          <w:highlight w:val="yellow"/>
        </w:rPr>
        <w:t>FIDAE</w:t>
      </w:r>
      <w:r/>
      <w:r>
        <w:rPr>
          <w:highlight w:val="yellow"/>
        </w:rPr>
        <w:t>MQFFT</w:t>
      </w:r>
      <w:r/>
      <w:r>
        <w:rPr>
          <w:highlight w:val="yellow"/>
        </w:rPr>
        <w:t>AMQFF</w:t>
      </w:r>
      <w:r>
        <w:t>TFCIFID</w:t>
      </w:r>
      <w:r>
        <w:rPr>
          <w:highlight w:val="yellow"/>
        </w:rPr>
        <w:t>AECVL</w:t>
      </w:r>
      <w:r/>
      <w:r>
        <w:rPr>
          <w:highlight w:val="yellow"/>
        </w:rPr>
        <w:t>LGCAM</w:t>
      </w:r>
    </w:p>
    <w:p>
      <w:r>
        <w:t>&gt;Q8VG97</w:t>
        <w:br/>
      </w:r>
    </w:p>
    <w:p>
      <w:r>
        <w:t>--------------PIVGCALQFFTFCI</w:t>
      </w:r>
      <w:r>
        <w:rPr>
          <w:highlight w:val="yellow"/>
        </w:rPr>
        <w:t>FADSE</w:t>
      </w:r>
      <w:r/>
      <w:r>
        <w:rPr>
          <w:highlight w:val="yellow"/>
        </w:rPr>
        <w:t>LQFFT</w:t>
      </w:r>
      <w:r/>
      <w:r>
        <w:rPr>
          <w:highlight w:val="yellow"/>
        </w:rPr>
        <w:t>ALQFF</w:t>
      </w:r>
      <w:r>
        <w:t>TFCIFAD</w:t>
      </w:r>
      <w:r>
        <w:rPr>
          <w:highlight w:val="yellow"/>
        </w:rPr>
        <w:t>SECLL</w:t>
      </w:r>
      <w:r/>
      <w:r>
        <w:rPr>
          <w:highlight w:val="yellow"/>
        </w:rPr>
        <w:t>VGCAL</w:t>
      </w:r>
    </w:p>
    <w:p>
      <w:r>
        <w:t>&gt;Q8VEW1</w:t>
        <w:br/>
      </w:r>
    </w:p>
    <w:p>
      <w:r>
        <w:t>--------------SFGGCFAQMYFILL</w:t>
      </w:r>
      <w:r>
        <w:rPr>
          <w:highlight w:val="yellow"/>
        </w:rPr>
        <w:t>FGGTE</w:t>
      </w:r>
      <w:r/>
      <w:r>
        <w:rPr>
          <w:highlight w:val="yellow"/>
        </w:rPr>
        <w:t>AQMYF</w:t>
      </w:r>
      <w:r/>
      <w:r>
        <w:rPr>
          <w:highlight w:val="yellow"/>
        </w:rPr>
        <w:t>FAQMY</w:t>
      </w:r>
      <w:r>
        <w:t>FILLFGG</w:t>
      </w:r>
      <w:r>
        <w:rPr>
          <w:highlight w:val="yellow"/>
        </w:rPr>
        <w:t>TECFL</w:t>
      </w:r>
      <w:r/>
      <w:r>
        <w:rPr>
          <w:highlight w:val="yellow"/>
        </w:rPr>
        <w:t>GGCFA</w:t>
      </w:r>
    </w:p>
    <w:p>
      <w:r>
        <w:t>&gt;Q8VFG3</w:t>
        <w:br/>
      </w:r>
    </w:p>
    <w:p>
      <w:r>
        <w:t>--------------TYGGCVLQFFFALD</w:t>
      </w:r>
      <w:r>
        <w:rPr>
          <w:highlight w:val="yellow"/>
        </w:rPr>
        <w:t>LGATE</w:t>
      </w:r>
      <w:r/>
      <w:r>
        <w:rPr>
          <w:highlight w:val="yellow"/>
        </w:rPr>
        <w:t>LQFFF</w:t>
      </w:r>
      <w:r/>
      <w:r>
        <w:rPr>
          <w:highlight w:val="yellow"/>
        </w:rPr>
        <w:t>VLQFF</w:t>
      </w:r>
      <w:r>
        <w:t>FALDLGA</w:t>
      </w:r>
      <w:r>
        <w:rPr>
          <w:highlight w:val="yellow"/>
        </w:rPr>
        <w:t>TECLL</w:t>
      </w:r>
      <w:r/>
      <w:r>
        <w:rPr>
          <w:highlight w:val="yellow"/>
        </w:rPr>
        <w:t>GGCVL</w:t>
      </w:r>
    </w:p>
    <w:p>
      <w:r>
        <w:t>&gt;Q7TRV7</w:t>
        <w:br/>
      </w:r>
    </w:p>
    <w:p>
      <w:r>
        <w:t>--------------PFLSCAAQLFFSLG</w:t>
      </w:r>
      <w:r>
        <w:rPr>
          <w:highlight w:val="yellow"/>
        </w:rPr>
        <w:t>LGGIE</w:t>
      </w:r>
      <w:r/>
      <w:r>
        <w:rPr>
          <w:highlight w:val="yellow"/>
        </w:rPr>
        <w:t>AQLFF</w:t>
      </w:r>
      <w:r/>
      <w:r>
        <w:rPr>
          <w:highlight w:val="yellow"/>
        </w:rPr>
        <w:t>AAQLF</w:t>
      </w:r>
      <w:r>
        <w:t>FSLGLGG</w:t>
      </w:r>
      <w:r>
        <w:rPr>
          <w:highlight w:val="yellow"/>
        </w:rPr>
        <w:t>IEFVL</w:t>
      </w:r>
      <w:r/>
      <w:r>
        <w:rPr>
          <w:highlight w:val="yellow"/>
        </w:rPr>
        <w:t>LSCAA</w:t>
      </w:r>
    </w:p>
    <w:p>
      <w:r>
        <w:t>&gt;Q8VGT9</w:t>
        <w:br/>
      </w:r>
    </w:p>
    <w:p>
      <w:r>
        <w:t>--------------SLLSCAVQLCFVIM</w:t>
      </w:r>
      <w:r>
        <w:rPr>
          <w:highlight w:val="yellow"/>
        </w:rPr>
        <w:t>LGGME</w:t>
      </w:r>
      <w:r/>
      <w:r>
        <w:rPr>
          <w:highlight w:val="yellow"/>
        </w:rPr>
        <w:t>VQLCF</w:t>
      </w:r>
      <w:r/>
      <w:r>
        <w:rPr>
          <w:highlight w:val="yellow"/>
        </w:rPr>
        <w:t>AVQLC</w:t>
      </w:r>
      <w:r>
        <w:t>FVIMLGG</w:t>
      </w:r>
      <w:r>
        <w:rPr>
          <w:highlight w:val="yellow"/>
        </w:rPr>
        <w:t>MEFLL</w:t>
      </w:r>
      <w:r/>
      <w:r>
        <w:rPr>
          <w:highlight w:val="yellow"/>
        </w:rPr>
        <w:t>LSCAV</w:t>
      </w:r>
    </w:p>
    <w:p>
      <w:r>
        <w:t>&gt;Q7TS19</w:t>
        <w:br/>
      </w:r>
    </w:p>
    <w:p>
      <w:r>
        <w:t>--------SARKSISFLGCALQMVISLG</w:t>
      </w:r>
      <w:r>
        <w:rPr>
          <w:highlight w:val="yellow"/>
        </w:rPr>
        <w:t>LGSTE</w:t>
      </w:r>
      <w:r/>
      <w:r>
        <w:rPr>
          <w:highlight w:val="yellow"/>
        </w:rPr>
        <w:t>LQMVI</w:t>
      </w:r>
      <w:r/>
      <w:r>
        <w:rPr>
          <w:highlight w:val="yellow"/>
        </w:rPr>
        <w:t>ALQMV</w:t>
      </w:r>
      <w:r>
        <w:t>ISLGLGS</w:t>
      </w:r>
      <w:r>
        <w:rPr>
          <w:highlight w:val="yellow"/>
        </w:rPr>
        <w:t>TECVL</w:t>
      </w:r>
      <w:r/>
      <w:r>
        <w:rPr>
          <w:highlight w:val="yellow"/>
        </w:rPr>
        <w:t>LGCAL</w:t>
      </w:r>
    </w:p>
    <w:p>
      <w:r>
        <w:t>&gt;Q8VG49</w:t>
        <w:br/>
      </w:r>
    </w:p>
    <w:p>
      <w:r>
        <w:t>--------------SFRRCAAQLLLFLI</w:t>
      </w:r>
      <w:r>
        <w:rPr>
          <w:highlight w:val="yellow"/>
        </w:rPr>
        <w:t>FGCTQ</w:t>
      </w:r>
      <w:r/>
      <w:r>
        <w:rPr>
          <w:highlight w:val="yellow"/>
        </w:rPr>
        <w:t>AQLLL</w:t>
      </w:r>
      <w:r/>
      <w:r>
        <w:rPr>
          <w:highlight w:val="yellow"/>
        </w:rPr>
        <w:t>AAQLL</w:t>
      </w:r>
      <w:r>
        <w:t>LFLIFGC</w:t>
      </w:r>
      <w:r>
        <w:rPr>
          <w:highlight w:val="yellow"/>
        </w:rPr>
        <w:t>TQCAL</w:t>
      </w:r>
      <w:r/>
      <w:r>
        <w:rPr>
          <w:highlight w:val="yellow"/>
        </w:rPr>
        <w:t>RRCAA</w:t>
      </w:r>
    </w:p>
    <w:p>
      <w:r>
        <w:t>&gt;Q920Z2</w:t>
        <w:br/>
      </w:r>
    </w:p>
    <w:p>
      <w:r>
        <w:t>--------SKRKTISFIGCSIQIVVFLL</w:t>
      </w:r>
      <w:r>
        <w:rPr>
          <w:highlight w:val="yellow"/>
        </w:rPr>
        <w:t>AGCTE</w:t>
      </w:r>
      <w:r/>
      <w:r>
        <w:rPr>
          <w:highlight w:val="yellow"/>
        </w:rPr>
        <w:t>IQIVV</w:t>
      </w:r>
      <w:r/>
      <w:r>
        <w:rPr>
          <w:highlight w:val="yellow"/>
        </w:rPr>
        <w:t>SIQIV</w:t>
      </w:r>
      <w:r>
        <w:t>VFLLAGC</w:t>
      </w:r>
      <w:r>
        <w:rPr>
          <w:highlight w:val="yellow"/>
        </w:rPr>
        <w:t>TECAL</w:t>
      </w:r>
      <w:r/>
      <w:r>
        <w:rPr>
          <w:highlight w:val="yellow"/>
        </w:rPr>
        <w:t>IGCSI</w:t>
      </w:r>
    </w:p>
    <w:p>
      <w:r>
        <w:t>&gt;Q9EPG6</w:t>
        <w:br/>
      </w:r>
    </w:p>
    <w:p>
      <w:r>
        <w:t>--------VKRKTISFWGCVTQVIVSLQ</w:t>
      </w:r>
      <w:r>
        <w:rPr>
          <w:highlight w:val="yellow"/>
        </w:rPr>
        <w:t>IGCTE</w:t>
      </w:r>
      <w:r/>
      <w:r>
        <w:rPr>
          <w:highlight w:val="yellow"/>
        </w:rPr>
        <w:t>TQVIV</w:t>
      </w:r>
      <w:r/>
      <w:r>
        <w:rPr>
          <w:highlight w:val="yellow"/>
        </w:rPr>
        <w:t>VTQVI</w:t>
      </w:r>
      <w:r>
        <w:t>VSLQIGC</w:t>
      </w:r>
      <w:r>
        <w:rPr>
          <w:highlight w:val="yellow"/>
        </w:rPr>
        <w:t>TECAL</w:t>
      </w:r>
      <w:r/>
      <w:r>
        <w:rPr>
          <w:highlight w:val="yellow"/>
        </w:rPr>
        <w:t>WGCVT</w:t>
      </w:r>
    </w:p>
    <w:p>
      <w:r>
        <w:t>&gt;Q9EP55</w:t>
        <w:br/>
      </w:r>
    </w:p>
    <w:p>
      <w:r>
        <w:t>---------------FAGCSVQMFSFLI</w:t>
      </w:r>
      <w:r>
        <w:rPr>
          <w:highlight w:val="yellow"/>
        </w:rPr>
        <w:t>MGCTE</w:t>
      </w:r>
      <w:r/>
      <w:r>
        <w:rPr>
          <w:highlight w:val="yellow"/>
        </w:rPr>
        <w:t>VQMFS</w:t>
      </w:r>
      <w:r/>
      <w:r>
        <w:rPr>
          <w:highlight w:val="yellow"/>
        </w:rPr>
        <w:t>SVQMF</w:t>
      </w:r>
      <w:r>
        <w:t>SFLIMGC</w:t>
      </w:r>
      <w:r>
        <w:rPr>
          <w:highlight w:val="yellow"/>
        </w:rPr>
        <w:t>TESSL</w:t>
      </w:r>
      <w:r/>
      <w:r>
        <w:rPr>
          <w:highlight w:val="yellow"/>
        </w:rPr>
        <w:t>AGCSV</w:t>
      </w:r>
    </w:p>
    <w:p>
      <w:r>
        <w:t>&gt;Q8VFV3</w:t>
        <w:br/>
      </w:r>
    </w:p>
    <w:p>
      <w:r>
        <w:t>F-------REQKSITFIGCAIQLFFFVG</w:t>
      </w:r>
      <w:r>
        <w:rPr>
          <w:highlight w:val="yellow"/>
        </w:rPr>
        <w:t>MGGTE</w:t>
      </w:r>
      <w:r/>
      <w:r>
        <w:rPr>
          <w:highlight w:val="yellow"/>
        </w:rPr>
        <w:t>IQLFF</w:t>
      </w:r>
      <w:r/>
      <w:r>
        <w:rPr>
          <w:highlight w:val="yellow"/>
        </w:rPr>
        <w:t>AIQLF</w:t>
      </w:r>
      <w:r>
        <w:t>FFVGMGG</w:t>
      </w:r>
      <w:r>
        <w:rPr>
          <w:highlight w:val="yellow"/>
        </w:rPr>
        <w:t>TECCL</w:t>
      </w:r>
      <w:r/>
      <w:r>
        <w:rPr>
          <w:highlight w:val="yellow"/>
        </w:rPr>
        <w:t>IGCAI</w:t>
      </w:r>
    </w:p>
    <w:p>
      <w:r>
        <w:t>&gt;Q8VFV4</w:t>
        <w:br/>
      </w:r>
    </w:p>
    <w:p>
      <w:r>
        <w:t>---------------FVGCTMQYFIFSS</w:t>
      </w:r>
      <w:r>
        <w:rPr>
          <w:highlight w:val="yellow"/>
        </w:rPr>
        <w:t>LGLSE</w:t>
      </w:r>
      <w:r/>
      <w:r>
        <w:rPr>
          <w:highlight w:val="yellow"/>
        </w:rPr>
        <w:t>MQYFI</w:t>
      </w:r>
      <w:r/>
      <w:r>
        <w:rPr>
          <w:highlight w:val="yellow"/>
        </w:rPr>
        <w:t>TMQYF</w:t>
      </w:r>
      <w:r>
        <w:t>IFSSLGL</w:t>
      </w:r>
      <w:r>
        <w:rPr>
          <w:highlight w:val="yellow"/>
        </w:rPr>
        <w:t>SECCL</w:t>
      </w:r>
      <w:r/>
      <w:r>
        <w:rPr>
          <w:highlight w:val="yellow"/>
        </w:rPr>
        <w:t>VGCTM</w:t>
      </w:r>
    </w:p>
    <w:p>
      <w:r>
        <w:t>&gt;Q7TRY5</w:t>
        <w:br/>
      </w:r>
    </w:p>
    <w:p>
      <w:r>
        <w:t>-----------------CCMTQLFFFMA</w:t>
      </w:r>
      <w:r>
        <w:rPr>
          <w:highlight w:val="yellow"/>
        </w:rPr>
        <w:t>VGSME</w:t>
      </w:r>
      <w:r/>
      <w:r>
        <w:rPr>
          <w:highlight w:val="yellow"/>
        </w:rPr>
        <w:t>TQLFF</w:t>
      </w:r>
      <w:r/>
      <w:r>
        <w:rPr>
          <w:highlight w:val="yellow"/>
        </w:rPr>
        <w:t>MTQLF</w:t>
      </w:r>
      <w:r>
        <w:t>FFMAVGS</w:t>
      </w:r>
      <w:r>
        <w:rPr>
          <w:highlight w:val="yellow"/>
        </w:rPr>
        <w:t>MEGHL</w:t>
      </w:r>
      <w:r/>
      <w:r>
        <w:rPr>
          <w:highlight w:val="yellow"/>
        </w:rPr>
        <w:t>-CCMT</w:t>
      </w:r>
    </w:p>
    <w:p>
      <w:r>
        <w:t>&gt;Q8VF16</w:t>
        <w:br/>
      </w:r>
    </w:p>
    <w:p>
      <w:r>
        <w:t>-----------------CCMTQLFSFMT</w:t>
      </w:r>
      <w:r>
        <w:rPr>
          <w:highlight w:val="yellow"/>
        </w:rPr>
        <w:t>VGSME</w:t>
      </w:r>
      <w:r/>
      <w:r>
        <w:rPr>
          <w:highlight w:val="yellow"/>
        </w:rPr>
        <w:t>TQLFS</w:t>
      </w:r>
      <w:r/>
      <w:r>
        <w:rPr>
          <w:highlight w:val="yellow"/>
        </w:rPr>
        <w:t>MTQLF</w:t>
      </w:r>
      <w:r>
        <w:t>SFMTVGS</w:t>
      </w:r>
      <w:r>
        <w:rPr>
          <w:highlight w:val="yellow"/>
        </w:rPr>
        <w:t>MEVHL</w:t>
      </w:r>
      <w:r/>
      <w:r>
        <w:rPr>
          <w:highlight w:val="yellow"/>
        </w:rPr>
        <w:t>-CCMT</w:t>
      </w:r>
    </w:p>
    <w:p>
      <w:r>
        <w:t>&gt;Q8VFP3</w:t>
        <w:br/>
      </w:r>
    </w:p>
    <w:p>
      <w:r>
        <w:t>-----------------RCMTQLFFFMA</w:t>
      </w:r>
      <w:r>
        <w:rPr>
          <w:highlight w:val="yellow"/>
        </w:rPr>
        <w:t>VGSME</w:t>
      </w:r>
      <w:r/>
      <w:r>
        <w:rPr>
          <w:highlight w:val="yellow"/>
        </w:rPr>
        <w:t>TQLFF</w:t>
      </w:r>
      <w:r/>
      <w:r>
        <w:rPr>
          <w:highlight w:val="yellow"/>
        </w:rPr>
        <w:t>MTQLF</w:t>
      </w:r>
      <w:r>
        <w:t>FFMAVGS</w:t>
      </w:r>
      <w:r>
        <w:rPr>
          <w:highlight w:val="yellow"/>
        </w:rPr>
        <w:t>MEVYL</w:t>
      </w:r>
      <w:r/>
      <w:r>
        <w:rPr>
          <w:highlight w:val="yellow"/>
        </w:rPr>
        <w:t>-RCMT</w:t>
      </w:r>
    </w:p>
    <w:p>
      <w:r>
        <w:t>&gt;Q8VF30</w:t>
        <w:br/>
      </w:r>
    </w:p>
    <w:p>
      <w:r>
        <w:t>-----------------ACCVQLYLYLS</w:t>
      </w:r>
      <w:r>
        <w:rPr>
          <w:highlight w:val="yellow"/>
        </w:rPr>
        <w:t>LGSSE</w:t>
      </w:r>
      <w:r/>
      <w:r>
        <w:rPr>
          <w:highlight w:val="yellow"/>
        </w:rPr>
        <w:t>VQLYL</w:t>
      </w:r>
      <w:r/>
      <w:r>
        <w:rPr>
          <w:highlight w:val="yellow"/>
        </w:rPr>
        <w:t>CVQLY</w:t>
      </w:r>
      <w:r>
        <w:t>LYLSLGS</w:t>
      </w:r>
      <w:r>
        <w:rPr>
          <w:highlight w:val="yellow"/>
        </w:rPr>
        <w:t>SELIL</w:t>
      </w:r>
      <w:r/>
      <w:r>
        <w:rPr>
          <w:highlight w:val="yellow"/>
        </w:rPr>
        <w:t>-ACCV</w:t>
      </w:r>
    </w:p>
    <w:p>
      <w:r>
        <w:t>&gt;Q8VF31</w:t>
        <w:br/>
      </w:r>
    </w:p>
    <w:p>
      <w:r>
        <w:t>--------PGMQSISLAGCVAQLFLQLA</w:t>
      </w:r>
      <w:r>
        <w:rPr>
          <w:highlight w:val="yellow"/>
        </w:rPr>
        <w:t>LGTTE</w:t>
      </w:r>
      <w:r/>
      <w:r>
        <w:rPr>
          <w:highlight w:val="yellow"/>
        </w:rPr>
        <w:t>AQLFL</w:t>
      </w:r>
      <w:r/>
      <w:r>
        <w:rPr>
          <w:highlight w:val="yellow"/>
        </w:rPr>
        <w:t>VAQLF</w:t>
      </w:r>
      <w:r>
        <w:t>LQLALGT</w:t>
      </w:r>
      <w:r>
        <w:rPr>
          <w:highlight w:val="yellow"/>
        </w:rPr>
        <w:t>TEFSL</w:t>
      </w:r>
      <w:r/>
      <w:r>
        <w:rPr>
          <w:highlight w:val="yellow"/>
        </w:rPr>
        <w:t>AGCVA</w:t>
      </w:r>
    </w:p>
    <w:p>
      <w:r>
        <w:t>&gt;Q924H8</w:t>
        <w:br/>
      </w:r>
    </w:p>
    <w:p>
      <w:r>
        <w:t>-----------------GCIAQLFLYLA</w:t>
      </w:r>
      <w:r>
        <w:rPr>
          <w:highlight w:val="yellow"/>
        </w:rPr>
        <w:t>LGTTE</w:t>
      </w:r>
      <w:r/>
      <w:r>
        <w:rPr>
          <w:highlight w:val="yellow"/>
        </w:rPr>
        <w:t>AQLFL</w:t>
      </w:r>
      <w:r/>
      <w:r>
        <w:rPr>
          <w:highlight w:val="yellow"/>
        </w:rPr>
        <w:t>IAQLF</w:t>
      </w:r>
      <w:r>
        <w:t>LYLALGT</w:t>
      </w:r>
      <w:r>
        <w:rPr>
          <w:highlight w:val="yellow"/>
        </w:rPr>
        <w:t>TEFAV</w:t>
      </w:r>
      <w:r/>
      <w:r>
        <w:rPr>
          <w:highlight w:val="yellow"/>
        </w:rPr>
        <w:t>-GCIA</w:t>
      </w:r>
    </w:p>
    <w:p>
      <w:r>
        <w:t>&gt;Q8VF37</w:t>
        <w:br/>
      </w:r>
    </w:p>
    <w:p>
      <w:r>
        <w:t>-----------------ACTAQYFLYMG</w:t>
      </w:r>
      <w:r>
        <w:rPr>
          <w:highlight w:val="yellow"/>
        </w:rPr>
        <w:t>FVGAE</w:t>
      </w:r>
      <w:r/>
      <w:r>
        <w:rPr>
          <w:highlight w:val="yellow"/>
        </w:rPr>
        <w:t>AQYFL</w:t>
      </w:r>
      <w:r/>
      <w:r>
        <w:rPr>
          <w:highlight w:val="yellow"/>
        </w:rPr>
        <w:t>TAQYF</w:t>
      </w:r>
      <w:r>
        <w:t>LYMGFVG</w:t>
      </w:r>
      <w:r>
        <w:rPr>
          <w:highlight w:val="yellow"/>
        </w:rPr>
        <w:t>AEFFL</w:t>
      </w:r>
      <w:r/>
      <w:r>
        <w:rPr>
          <w:highlight w:val="yellow"/>
        </w:rPr>
        <w:t>-ACTA</w:t>
      </w:r>
    </w:p>
    <w:p>
      <w:r>
        <w:t>&gt;Q8VF73</w:t>
        <w:br/>
      </w:r>
    </w:p>
    <w:p>
      <w:r>
        <w:t>--------------TFKGCVIQLFIYAV</w:t>
      </w:r>
      <w:r>
        <w:rPr>
          <w:highlight w:val="yellow"/>
        </w:rPr>
        <w:t>FATSD</w:t>
      </w:r>
      <w:r/>
      <w:r>
        <w:rPr>
          <w:highlight w:val="yellow"/>
        </w:rPr>
        <w:t>IQLFI</w:t>
      </w:r>
      <w:r/>
      <w:r>
        <w:rPr>
          <w:highlight w:val="yellow"/>
        </w:rPr>
        <w:t>VIQLF</w:t>
      </w:r>
      <w:r>
        <w:t>IYAVFAT</w:t>
      </w:r>
      <w:r>
        <w:rPr>
          <w:highlight w:val="yellow"/>
        </w:rPr>
        <w:t>SDCYL</w:t>
      </w:r>
      <w:r/>
      <w:r>
        <w:rPr>
          <w:highlight w:val="yellow"/>
        </w:rPr>
        <w:t>KGCVI</w:t>
      </w:r>
    </w:p>
    <w:p>
      <w:r>
        <w:t>&gt;Q8VH09</w:t>
        <w:br/>
      </w:r>
    </w:p>
    <w:p>
      <w:r>
        <w:t>--------------AFPECMVQLFLFSF</w:t>
      </w:r>
      <w:r>
        <w:rPr>
          <w:highlight w:val="yellow"/>
        </w:rPr>
        <w:t>FGIDD</w:t>
      </w:r>
      <w:r/>
      <w:r>
        <w:rPr>
          <w:highlight w:val="yellow"/>
        </w:rPr>
        <w:t>VQLFL</w:t>
      </w:r>
      <w:r/>
      <w:r>
        <w:rPr>
          <w:highlight w:val="yellow"/>
        </w:rPr>
        <w:t>MVQLF</w:t>
      </w:r>
      <w:r>
        <w:t>LFSFFGI</w:t>
      </w:r>
      <w:r>
        <w:rPr>
          <w:highlight w:val="yellow"/>
        </w:rPr>
        <w:t>DDSYM</w:t>
      </w:r>
      <w:r/>
      <w:r>
        <w:rPr>
          <w:highlight w:val="yellow"/>
        </w:rPr>
        <w:t>PECMV</w:t>
      </w:r>
    </w:p>
    <w:p>
      <w:r>
        <w:t>&gt;Q7TRF8</w:t>
        <w:br/>
      </w:r>
    </w:p>
    <w:p>
      <w:r>
        <w:t>-----------------DCLTQLFFVLA</w:t>
      </w:r>
      <w:r>
        <w:rPr>
          <w:highlight w:val="yellow"/>
        </w:rPr>
        <w:t>FAYFE</w:t>
      </w:r>
      <w:r/>
      <w:r>
        <w:rPr>
          <w:highlight w:val="yellow"/>
        </w:rPr>
        <w:t>TQLFF</w:t>
      </w:r>
      <w:r/>
      <w:r>
        <w:rPr>
          <w:highlight w:val="yellow"/>
        </w:rPr>
        <w:t>LTQLF</w:t>
      </w:r>
      <w:r>
        <w:t>FVLAFAY</w:t>
      </w:r>
      <w:r>
        <w:rPr>
          <w:highlight w:val="yellow"/>
        </w:rPr>
        <w:t>FENFL</w:t>
      </w:r>
      <w:r/>
      <w:r>
        <w:rPr>
          <w:highlight w:val="yellow"/>
        </w:rPr>
        <w:t>-DCLT</w:t>
      </w:r>
    </w:p>
    <w:p>
      <w:r>
        <w:t>&gt;Q7TRK1</w:t>
        <w:br/>
      </w:r>
    </w:p>
    <w:p>
      <w:r>
        <w:t>L-------SEKKIISYGGCVTQLFAFIF</w:t>
      </w:r>
      <w:r>
        <w:rPr>
          <w:highlight w:val="yellow"/>
        </w:rPr>
        <w:t>FVGSE</w:t>
      </w:r>
      <w:r/>
      <w:r>
        <w:rPr>
          <w:highlight w:val="yellow"/>
        </w:rPr>
        <w:t>TQLFA</w:t>
      </w:r>
      <w:r/>
      <w:r>
        <w:rPr>
          <w:highlight w:val="yellow"/>
        </w:rPr>
        <w:t>VTQLF</w:t>
      </w:r>
      <w:r>
        <w:t>AFIFFVG</w:t>
      </w:r>
      <w:r>
        <w:rPr>
          <w:highlight w:val="yellow"/>
        </w:rPr>
        <w:t>SECLL</w:t>
      </w:r>
      <w:r/>
      <w:r>
        <w:rPr>
          <w:highlight w:val="yellow"/>
        </w:rPr>
        <w:t>GGCVT</w:t>
      </w:r>
    </w:p>
    <w:p>
      <w:r>
        <w:t>&gt;Q9EQB5</w:t>
        <w:br/>
      </w:r>
    </w:p>
    <w:p>
      <w:r>
        <w:t>L-------TEKNIISYLGCMAQLYFFII</w:t>
      </w:r>
      <w:r>
        <w:rPr>
          <w:highlight w:val="yellow"/>
        </w:rPr>
        <w:t>FGAAE</w:t>
      </w:r>
      <w:r/>
      <w:r>
        <w:rPr>
          <w:highlight w:val="yellow"/>
        </w:rPr>
        <w:t>AQLYF</w:t>
      </w:r>
      <w:r/>
      <w:r>
        <w:rPr>
          <w:highlight w:val="yellow"/>
        </w:rPr>
        <w:t>MAQLY</w:t>
      </w:r>
      <w:r>
        <w:t>FFIIFGA</w:t>
      </w:r>
      <w:r>
        <w:rPr>
          <w:highlight w:val="yellow"/>
        </w:rPr>
        <w:t>AECYT</w:t>
      </w:r>
      <w:r/>
      <w:r>
        <w:rPr>
          <w:highlight w:val="yellow"/>
        </w:rPr>
        <w:t>LGCMA</w:t>
      </w:r>
    </w:p>
    <w:p>
      <w:r>
        <w:t>&gt;Q8VGA6</w:t>
        <w:br/>
      </w:r>
    </w:p>
    <w:p>
      <w:r>
        <w:t>-----------------LCATQLAFFLV</w:t>
      </w:r>
      <w:r>
        <w:rPr>
          <w:highlight w:val="yellow"/>
        </w:rPr>
        <w:t>FIGSE</w:t>
      </w:r>
      <w:r/>
      <w:r>
        <w:rPr>
          <w:highlight w:val="yellow"/>
        </w:rPr>
        <w:t>TQLAF</w:t>
      </w:r>
      <w:r/>
      <w:r>
        <w:rPr>
          <w:highlight w:val="yellow"/>
        </w:rPr>
        <w:t>ATQLA</w:t>
      </w:r>
      <w:r>
        <w:t>FFLVFIG</w:t>
      </w:r>
      <w:r>
        <w:rPr>
          <w:highlight w:val="yellow"/>
        </w:rPr>
        <w:t>SELFI</w:t>
      </w:r>
      <w:r/>
      <w:r>
        <w:rPr>
          <w:highlight w:val="yellow"/>
        </w:rPr>
        <w:t>-LCAT</w:t>
      </w:r>
    </w:p>
    <w:p>
      <w:r>
        <w:t>&gt;Q8VGS2</w:t>
        <w:br/>
      </w:r>
    </w:p>
    <w:p>
      <w:r>
        <w:t>V-------VEQNVISYYACAVQMAFYIA</w:t>
      </w:r>
      <w:r>
        <w:rPr>
          <w:highlight w:val="yellow"/>
        </w:rPr>
        <w:t>FIISE</w:t>
      </w:r>
      <w:r/>
      <w:r>
        <w:rPr>
          <w:highlight w:val="yellow"/>
        </w:rPr>
        <w:t>VQMAF</w:t>
      </w:r>
      <w:r/>
      <w:r>
        <w:rPr>
          <w:highlight w:val="yellow"/>
        </w:rPr>
        <w:t>AVQMA</w:t>
      </w:r>
      <w:r>
        <w:t>FYIAFII</w:t>
      </w:r>
      <w:r>
        <w:rPr>
          <w:highlight w:val="yellow"/>
        </w:rPr>
        <w:t>SELFI</w:t>
      </w:r>
      <w:r/>
      <w:r>
        <w:rPr>
          <w:highlight w:val="yellow"/>
        </w:rPr>
        <w:t>YACAV</w:t>
      </w:r>
    </w:p>
    <w:p>
      <w:r>
        <w:t>&gt;Q8VGC7</w:t>
        <w:br/>
      </w:r>
    </w:p>
    <w:p>
      <w:r>
        <w:t>----------EKNISFYACATQMSFFVL</w:t>
      </w:r>
      <w:r>
        <w:rPr>
          <w:highlight w:val="yellow"/>
        </w:rPr>
        <w:t>FIISE</w:t>
      </w:r>
      <w:r/>
      <w:r>
        <w:rPr>
          <w:highlight w:val="yellow"/>
        </w:rPr>
        <w:t>TQMSF</w:t>
      </w:r>
      <w:r/>
      <w:r>
        <w:rPr>
          <w:highlight w:val="yellow"/>
        </w:rPr>
        <w:t>ATQMS</w:t>
      </w:r>
      <w:r>
        <w:t>FFVLFII</w:t>
      </w:r>
      <w:r>
        <w:rPr>
          <w:highlight w:val="yellow"/>
        </w:rPr>
        <w:t>SELFI</w:t>
      </w:r>
      <w:r/>
      <w:r>
        <w:rPr>
          <w:highlight w:val="yellow"/>
        </w:rPr>
        <w:t>YACAT</w:t>
      </w:r>
    </w:p>
    <w:p>
      <w:r>
        <w:t>&gt;Q8VF35</w:t>
        <w:br/>
      </w:r>
    </w:p>
    <w:p>
      <w:r>
        <w:t>--------------SFFGCMAQMGLFIV</w:t>
      </w:r>
      <w:r>
        <w:rPr>
          <w:highlight w:val="yellow"/>
        </w:rPr>
        <w:t>FASAE</w:t>
      </w:r>
      <w:r/>
      <w:r>
        <w:rPr>
          <w:highlight w:val="yellow"/>
        </w:rPr>
        <w:t>AQMGL</w:t>
      </w:r>
      <w:r/>
      <w:r>
        <w:rPr>
          <w:highlight w:val="yellow"/>
        </w:rPr>
        <w:t>MAQMG</w:t>
      </w:r>
      <w:r>
        <w:t>LFIVFAS</w:t>
      </w:r>
      <w:r>
        <w:rPr>
          <w:highlight w:val="yellow"/>
        </w:rPr>
        <w:t>AECNI</w:t>
      </w:r>
      <w:r/>
      <w:r>
        <w:rPr>
          <w:highlight w:val="yellow"/>
        </w:rPr>
        <w:t>FGCMA</w:t>
      </w:r>
    </w:p>
    <w:p>
      <w:r>
        <w:t>&gt;Q8VFL0</w:t>
        <w:br/>
      </w:r>
    </w:p>
    <w:p>
      <w:r>
        <w:t>--------------SFNACAAQLGCFLT</w:t>
      </w:r>
      <w:r>
        <w:rPr>
          <w:highlight w:val="yellow"/>
        </w:rPr>
        <w:t>FMVSE</w:t>
      </w:r>
      <w:r/>
      <w:r>
        <w:rPr>
          <w:highlight w:val="yellow"/>
        </w:rPr>
        <w:t>AQLGC</w:t>
      </w:r>
      <w:r/>
      <w:r>
        <w:rPr>
          <w:highlight w:val="yellow"/>
        </w:rPr>
        <w:t>AAQLG</w:t>
      </w:r>
      <w:r>
        <w:t>CFLTFMV</w:t>
      </w:r>
      <w:r>
        <w:rPr>
          <w:highlight w:val="yellow"/>
        </w:rPr>
        <w:t>SECLL</w:t>
      </w:r>
      <w:r/>
      <w:r>
        <w:rPr>
          <w:highlight w:val="yellow"/>
        </w:rPr>
        <w:t>NACAA</w:t>
      </w:r>
    </w:p>
    <w:p>
      <w:r>
        <w:t>&gt;Q8VGR9</w:t>
        <w:br/>
      </w:r>
    </w:p>
    <w:p>
      <w:r>
        <w:t>----------------NACAAQLGCFLA</w:t>
      </w:r>
      <w:r>
        <w:rPr>
          <w:highlight w:val="yellow"/>
        </w:rPr>
        <w:t>FMTAE</w:t>
      </w:r>
      <w:r/>
      <w:r>
        <w:rPr>
          <w:highlight w:val="yellow"/>
        </w:rPr>
        <w:t>AQLGC</w:t>
      </w:r>
      <w:r/>
      <w:r>
        <w:rPr>
          <w:highlight w:val="yellow"/>
        </w:rPr>
        <w:t>AAQLG</w:t>
      </w:r>
      <w:r>
        <w:t>CFLAFMT</w:t>
      </w:r>
      <w:r>
        <w:rPr>
          <w:highlight w:val="yellow"/>
        </w:rPr>
        <w:t>AECLL</w:t>
      </w:r>
      <w:r/>
      <w:r>
        <w:rPr>
          <w:highlight w:val="yellow"/>
        </w:rPr>
        <w:t>NACAA</w:t>
      </w:r>
    </w:p>
    <w:p>
      <w:r>
        <w:t>&gt;Q8VGL1</w:t>
        <w:br/>
      </w:r>
    </w:p>
    <w:p>
      <w:r>
        <w:t>--------------SFSGCLTQLFLFLS</w:t>
      </w:r>
      <w:r>
        <w:rPr>
          <w:highlight w:val="yellow"/>
        </w:rPr>
        <w:t>LGSSE</w:t>
      </w:r>
      <w:r/>
      <w:r>
        <w:rPr>
          <w:highlight w:val="yellow"/>
        </w:rPr>
        <w:t>TQLFL</w:t>
      </w:r>
      <w:r/>
      <w:r>
        <w:rPr>
          <w:highlight w:val="yellow"/>
        </w:rPr>
        <w:t>LTQLF</w:t>
      </w:r>
      <w:r>
        <w:t>LFLSLGS</w:t>
      </w:r>
      <w:r>
        <w:rPr>
          <w:highlight w:val="yellow"/>
        </w:rPr>
        <w:t>SECFL</w:t>
      </w:r>
      <w:r/>
      <w:r>
        <w:rPr>
          <w:highlight w:val="yellow"/>
        </w:rPr>
        <w:t>SGCLT</w:t>
      </w:r>
    </w:p>
    <w:p>
      <w:r>
        <w:t>&gt;Q7TRF3</w:t>
        <w:br/>
      </w:r>
    </w:p>
    <w:p>
      <w:r>
        <w:t>--------------SYIECLTQVFFFNI</w:t>
      </w:r>
      <w:r>
        <w:rPr>
          <w:highlight w:val="yellow"/>
        </w:rPr>
        <w:t>FAGMD</w:t>
      </w:r>
      <w:r/>
      <w:r>
        <w:rPr>
          <w:highlight w:val="yellow"/>
        </w:rPr>
        <w:t>TQVFF</w:t>
      </w:r>
      <w:r/>
      <w:r>
        <w:rPr>
          <w:highlight w:val="yellow"/>
        </w:rPr>
        <w:t>LTQVF</w:t>
      </w:r>
      <w:r>
        <w:t>FFNIFAG</w:t>
      </w:r>
      <w:r>
        <w:rPr>
          <w:highlight w:val="yellow"/>
        </w:rPr>
        <w:t>MDNFL</w:t>
      </w:r>
      <w:r/>
      <w:r>
        <w:rPr>
          <w:highlight w:val="yellow"/>
        </w:rPr>
        <w:t>IECLT</w:t>
      </w:r>
    </w:p>
    <w:p>
      <w:r>
        <w:t>&gt;Q8VGI1</w:t>
        <w:br/>
      </w:r>
    </w:p>
    <w:p>
      <w:r>
        <w:t>--------------PYAGCLAQIYFFLF</w:t>
      </w:r>
      <w:r>
        <w:rPr>
          <w:highlight w:val="yellow"/>
        </w:rPr>
        <w:t>FGDLG</w:t>
      </w:r>
      <w:r/>
      <w:r>
        <w:rPr>
          <w:highlight w:val="yellow"/>
        </w:rPr>
        <w:t>AQIYF</w:t>
      </w:r>
      <w:r/>
      <w:r>
        <w:rPr>
          <w:highlight w:val="yellow"/>
        </w:rPr>
        <w:t>LAQIY</w:t>
      </w:r>
      <w:r>
        <w:t>FFLFFGD</w:t>
      </w:r>
      <w:r>
        <w:rPr>
          <w:highlight w:val="yellow"/>
        </w:rPr>
        <w:t>LGNFL</w:t>
      </w:r>
      <w:r/>
      <w:r>
        <w:rPr>
          <w:highlight w:val="yellow"/>
        </w:rPr>
        <w:t>AGCLA</w:t>
      </w:r>
    </w:p>
    <w:p>
      <w:r>
        <w:t>&gt;Q9JHB2</w:t>
        <w:br/>
      </w:r>
    </w:p>
    <w:p>
      <w:r>
        <w:t>--------------TYEGCISQVFFFIL</w:t>
      </w:r>
      <w:r>
        <w:rPr>
          <w:highlight w:val="yellow"/>
        </w:rPr>
        <w:t>FGVLD</w:t>
      </w:r>
      <w:r/>
      <w:r>
        <w:rPr>
          <w:highlight w:val="yellow"/>
        </w:rPr>
        <w:t>SQVFF</w:t>
      </w:r>
      <w:r/>
      <w:r>
        <w:rPr>
          <w:highlight w:val="yellow"/>
        </w:rPr>
        <w:t>ISQVF</w:t>
      </w:r>
      <w:r>
        <w:t>FFILFGV</w:t>
      </w:r>
      <w:r>
        <w:rPr>
          <w:highlight w:val="yellow"/>
        </w:rPr>
        <w:t>LDNFL</w:t>
      </w:r>
      <w:r/>
      <w:r>
        <w:rPr>
          <w:highlight w:val="yellow"/>
        </w:rPr>
        <w:t>EGCIS</w:t>
      </w:r>
    </w:p>
    <w:p>
      <w:r>
        <w:t>&gt;Q8VFM9</w:t>
        <w:br/>
      </w:r>
    </w:p>
    <w:p>
      <w:r>
        <w:t>--------------SYPCCLTQMYFFHF</w:t>
      </w:r>
      <w:r>
        <w:rPr>
          <w:highlight w:val="yellow"/>
        </w:rPr>
        <w:t>FGIMD</w:t>
      </w:r>
      <w:r/>
      <w:r>
        <w:rPr>
          <w:highlight w:val="yellow"/>
        </w:rPr>
        <w:t>TQMYF</w:t>
      </w:r>
      <w:r/>
      <w:r>
        <w:rPr>
          <w:highlight w:val="yellow"/>
        </w:rPr>
        <w:t>LTQMY</w:t>
      </w:r>
      <w:r>
        <w:t>FFHFFGI</w:t>
      </w:r>
      <w:r>
        <w:rPr>
          <w:highlight w:val="yellow"/>
        </w:rPr>
        <w:t>MDSVL</w:t>
      </w:r>
      <w:r/>
      <w:r>
        <w:rPr>
          <w:highlight w:val="yellow"/>
        </w:rPr>
        <w:t>PCCLT</w:t>
      </w:r>
    </w:p>
    <w:p>
      <w:r>
        <w:t>&gt;Q8VFF6</w:t>
        <w:br/>
      </w:r>
    </w:p>
    <w:p>
      <w:r>
        <w:t>--------------TYTACLSQVYLILN</w:t>
      </w:r>
      <w:r>
        <w:rPr>
          <w:highlight w:val="yellow"/>
        </w:rPr>
        <w:t>FAGIE</w:t>
      </w:r>
      <w:r/>
      <w:r>
        <w:rPr>
          <w:highlight w:val="yellow"/>
        </w:rPr>
        <w:t>SQVYL</w:t>
      </w:r>
      <w:r/>
      <w:r>
        <w:rPr>
          <w:highlight w:val="yellow"/>
        </w:rPr>
        <w:t>LSQVY</w:t>
      </w:r>
      <w:r>
        <w:t>LILNFAG</w:t>
      </w:r>
      <w:r>
        <w:rPr>
          <w:highlight w:val="yellow"/>
        </w:rPr>
        <w:t>IENCL</w:t>
      </w:r>
      <w:r/>
      <w:r>
        <w:rPr>
          <w:highlight w:val="yellow"/>
        </w:rPr>
        <w:t>TACLS</w:t>
      </w:r>
    </w:p>
    <w:p>
      <w:r>
        <w:t>&gt;Q8VGX1</w:t>
        <w:br/>
      </w:r>
    </w:p>
    <w:p>
      <w:r>
        <w:t>--------TGNQNITYGGCLTQVCFVLV</w:t>
      </w:r>
      <w:r>
        <w:rPr>
          <w:highlight w:val="yellow"/>
        </w:rPr>
        <w:t>SVGME</w:t>
      </w:r>
      <w:r/>
      <w:r>
        <w:rPr>
          <w:highlight w:val="yellow"/>
        </w:rPr>
        <w:t>TQVCF</w:t>
      </w:r>
      <w:r/>
      <w:r>
        <w:rPr>
          <w:highlight w:val="yellow"/>
        </w:rPr>
        <w:t>LTQVC</w:t>
      </w:r>
      <w:r>
        <w:t>FVLVSVG</w:t>
      </w:r>
      <w:r>
        <w:rPr>
          <w:highlight w:val="yellow"/>
        </w:rPr>
        <w:t>MENCL</w:t>
      </w:r>
      <w:r/>
      <w:r>
        <w:rPr>
          <w:highlight w:val="yellow"/>
        </w:rPr>
        <w:t>GGCLT</w:t>
      </w:r>
    </w:p>
    <w:p>
      <w:r>
        <w:t>&gt;Q8VFH6</w:t>
        <w:br/>
      </w:r>
    </w:p>
    <w:p>
      <w:r>
        <w:t>---------GDRSITYNVCVIQVFFTDV</w:t>
      </w:r>
      <w:r>
        <w:rPr>
          <w:highlight w:val="yellow"/>
        </w:rPr>
        <w:t>FGVIE</w:t>
      </w:r>
      <w:r/>
      <w:r>
        <w:rPr>
          <w:highlight w:val="yellow"/>
        </w:rPr>
        <w:t>IQVFF</w:t>
      </w:r>
      <w:r/>
      <w:r>
        <w:rPr>
          <w:highlight w:val="yellow"/>
        </w:rPr>
        <w:t>VIQVF</w:t>
      </w:r>
      <w:r>
        <w:t>FTDVFGV</w:t>
      </w:r>
      <w:r>
        <w:rPr>
          <w:highlight w:val="yellow"/>
        </w:rPr>
        <w:t>IEFFL</w:t>
      </w:r>
      <w:r/>
      <w:r>
        <w:rPr>
          <w:highlight w:val="yellow"/>
        </w:rPr>
        <w:t>NVCVI</w:t>
      </w:r>
    </w:p>
    <w:p>
      <w:r>
        <w:t>&gt;Q8VFP5</w:t>
        <w:br/>
      </w:r>
    </w:p>
    <w:p>
      <w:r>
        <w:t>-----------HSIPYAGCLSQIYFFLW</w:t>
      </w:r>
      <w:r>
        <w:rPr>
          <w:highlight w:val="yellow"/>
        </w:rPr>
        <w:t>FIGLD</w:t>
      </w:r>
      <w:r/>
      <w:r>
        <w:rPr>
          <w:highlight w:val="yellow"/>
        </w:rPr>
        <w:t>SQIYF</w:t>
      </w:r>
      <w:r/>
      <w:r>
        <w:rPr>
          <w:highlight w:val="yellow"/>
        </w:rPr>
        <w:t>LSQIY</w:t>
      </w:r>
      <w:r>
        <w:t>FFLWFIG</w:t>
      </w:r>
      <w:r>
        <w:rPr>
          <w:highlight w:val="yellow"/>
        </w:rPr>
        <w:t>LDVFL</w:t>
      </w:r>
      <w:r/>
      <w:r>
        <w:rPr>
          <w:highlight w:val="yellow"/>
        </w:rPr>
        <w:t>AGCLS</w:t>
      </w:r>
    </w:p>
    <w:p>
      <w:r>
        <w:t>&gt;Q8VGK5</w:t>
        <w:br/>
      </w:r>
    </w:p>
    <w:p>
      <w:r>
        <w:t>-----------QSISHAGCVSQIYFFLL</w:t>
      </w:r>
      <w:r>
        <w:rPr>
          <w:highlight w:val="yellow"/>
        </w:rPr>
        <w:t>FGCID</w:t>
      </w:r>
      <w:r/>
      <w:r>
        <w:rPr>
          <w:highlight w:val="yellow"/>
        </w:rPr>
        <w:t>SQIYF</w:t>
      </w:r>
      <w:r/>
      <w:r>
        <w:rPr>
          <w:highlight w:val="yellow"/>
        </w:rPr>
        <w:t>VSQIY</w:t>
      </w:r>
      <w:r>
        <w:t>FFLLFGC</w:t>
      </w:r>
      <w:r>
        <w:rPr>
          <w:highlight w:val="yellow"/>
        </w:rPr>
        <w:t>IDNFL</w:t>
      </w:r>
      <w:r/>
      <w:r>
        <w:rPr>
          <w:highlight w:val="yellow"/>
        </w:rPr>
        <w:t>AGCVS</w:t>
      </w:r>
    </w:p>
    <w:p>
      <w:r>
        <w:t>&gt;Q8VGU8</w:t>
        <w:br/>
      </w:r>
    </w:p>
    <w:p>
      <w:r>
        <w:t>Q-------TQNKVITYAGCITQIYFFLL</w:t>
      </w:r>
      <w:r>
        <w:rPr>
          <w:highlight w:val="yellow"/>
        </w:rPr>
        <w:t>FVELD</w:t>
      </w:r>
      <w:r/>
      <w:r>
        <w:rPr>
          <w:highlight w:val="yellow"/>
        </w:rPr>
        <w:t>TQIYF</w:t>
      </w:r>
      <w:r/>
      <w:r>
        <w:rPr>
          <w:highlight w:val="yellow"/>
        </w:rPr>
        <w:t>ITQIY</w:t>
      </w:r>
      <w:r>
        <w:t>FFLLFVE</w:t>
      </w:r>
      <w:r>
        <w:rPr>
          <w:highlight w:val="yellow"/>
        </w:rPr>
        <w:t>LDNFL</w:t>
      </w:r>
      <w:r/>
      <w:r>
        <w:rPr>
          <w:highlight w:val="yellow"/>
        </w:rPr>
        <w:t>AGCIT</w:t>
      </w:r>
    </w:p>
    <w:p>
      <w:r>
        <w:t>&gt;Q8VFI7</w:t>
        <w:br/>
      </w:r>
    </w:p>
    <w:p>
      <w:r>
        <w:t>K-------MHSRVISYAGCLTQMSLFLF</w:t>
      </w:r>
      <w:r>
        <w:rPr>
          <w:highlight w:val="yellow"/>
        </w:rPr>
        <w:t>FVCMD</w:t>
      </w:r>
      <w:r/>
      <w:r>
        <w:rPr>
          <w:highlight w:val="yellow"/>
        </w:rPr>
        <w:t>TQMSL</w:t>
      </w:r>
      <w:r/>
      <w:r>
        <w:rPr>
          <w:highlight w:val="yellow"/>
        </w:rPr>
        <w:t>LTQMS</w:t>
      </w:r>
      <w:r>
        <w:t>LFLFFVC</w:t>
      </w:r>
      <w:r>
        <w:rPr>
          <w:highlight w:val="yellow"/>
        </w:rPr>
        <w:t>MDD-M</w:t>
      </w:r>
      <w:r/>
      <w:r>
        <w:rPr>
          <w:highlight w:val="yellow"/>
        </w:rPr>
        <w:t>AGCLT</w:t>
      </w:r>
    </w:p>
    <w:p>
      <w:r>
        <w:t>&gt;Q8VFI8</w:t>
        <w:br/>
      </w:r>
    </w:p>
    <w:p>
      <w:r>
        <w:t>Q-------IHSPVISYVGCLTQMSLFII</w:t>
      </w:r>
      <w:r>
        <w:rPr>
          <w:highlight w:val="yellow"/>
        </w:rPr>
        <w:t>FACMD</w:t>
      </w:r>
      <w:r/>
      <w:r>
        <w:rPr>
          <w:highlight w:val="yellow"/>
        </w:rPr>
        <w:t>TQMSL</w:t>
      </w:r>
      <w:r/>
      <w:r>
        <w:rPr>
          <w:highlight w:val="yellow"/>
        </w:rPr>
        <w:t>LTQMS</w:t>
      </w:r>
      <w:r>
        <w:t>LFIIFAC</w:t>
      </w:r>
      <w:r>
        <w:rPr>
          <w:highlight w:val="yellow"/>
        </w:rPr>
        <w:t>MDSML</w:t>
      </w:r>
      <w:r/>
      <w:r>
        <w:rPr>
          <w:highlight w:val="yellow"/>
        </w:rPr>
        <w:t>VGCLT</w:t>
      </w:r>
    </w:p>
    <w:p>
      <w:r>
        <w:t>&gt;Q8VF43</w:t>
        <w:br/>
      </w:r>
    </w:p>
    <w:p>
      <w:r>
        <w:t>-----------------SCFTQLAFRAF</w:t>
      </w:r>
      <w:r>
        <w:rPr>
          <w:highlight w:val="yellow"/>
        </w:rPr>
        <w:t>LALAE</w:t>
      </w:r>
      <w:r/>
      <w:r>
        <w:rPr>
          <w:highlight w:val="yellow"/>
        </w:rPr>
        <w:t>TQLAF</w:t>
      </w:r>
      <w:r/>
      <w:r>
        <w:rPr>
          <w:highlight w:val="yellow"/>
        </w:rPr>
        <w:t>FTQLA</w:t>
      </w:r>
      <w:r>
        <w:t>FRAFLAL</w:t>
      </w:r>
      <w:r>
        <w:rPr>
          <w:highlight w:val="yellow"/>
        </w:rPr>
        <w:t>AECFL</w:t>
      </w:r>
      <w:r/>
      <w:r>
        <w:rPr>
          <w:highlight w:val="yellow"/>
        </w:rPr>
        <w:t>-SCFT</w:t>
      </w:r>
    </w:p>
    <w:p>
      <w:r>
        <w:t>&gt;Q8VFJ3</w:t>
        <w:br/>
      </w:r>
    </w:p>
    <w:p>
      <w:r>
        <w:t>--------------TFAGCLSQGCFVAV</w:t>
      </w:r>
      <w:r>
        <w:rPr>
          <w:highlight w:val="yellow"/>
        </w:rPr>
        <w:t>CTIFE</w:t>
      </w:r>
      <w:r/>
      <w:r>
        <w:rPr>
          <w:highlight w:val="yellow"/>
        </w:rPr>
        <w:t>SQGCF</w:t>
      </w:r>
      <w:r/>
      <w:r>
        <w:rPr>
          <w:highlight w:val="yellow"/>
        </w:rPr>
        <w:t>LSQGC</w:t>
      </w:r>
      <w:r>
        <w:t>FVAVCTI</w:t>
      </w:r>
      <w:r>
        <w:rPr>
          <w:highlight w:val="yellow"/>
        </w:rPr>
        <w:t>FECFL</w:t>
      </w:r>
      <w:r/>
      <w:r>
        <w:rPr>
          <w:highlight w:val="yellow"/>
        </w:rPr>
        <w:t>AGCLS</w:t>
      </w:r>
    </w:p>
    <w:p>
      <w:r>
        <w:t>&gt;Q8VFJ5</w:t>
        <w:br/>
      </w:r>
    </w:p>
    <w:p>
      <w:r>
        <w:t>--------------TFAGCLSQACFVVV</w:t>
      </w:r>
      <w:r>
        <w:rPr>
          <w:highlight w:val="yellow"/>
        </w:rPr>
        <w:t>CTIFE</w:t>
      </w:r>
      <w:r/>
      <w:r>
        <w:rPr>
          <w:highlight w:val="yellow"/>
        </w:rPr>
        <w:t>SQACF</w:t>
      </w:r>
      <w:r/>
      <w:r>
        <w:rPr>
          <w:highlight w:val="yellow"/>
        </w:rPr>
        <w:t>LSQAC</w:t>
      </w:r>
      <w:r>
        <w:t>FVVVCTI</w:t>
      </w:r>
      <w:r>
        <w:rPr>
          <w:highlight w:val="yellow"/>
        </w:rPr>
        <w:t>FECFL</w:t>
      </w:r>
      <w:r/>
      <w:r>
        <w:rPr>
          <w:highlight w:val="yellow"/>
        </w:rPr>
        <w:t>AGCLS</w:t>
      </w:r>
    </w:p>
    <w:p>
      <w:r>
        <w:t>&gt;Q8VFJ4</w:t>
        <w:br/>
      </w:r>
    </w:p>
    <w:p>
      <w:r>
        <w:t>--------------TLAGCLSQGCFVAV</w:t>
      </w:r>
      <w:r>
        <w:rPr>
          <w:highlight w:val="yellow"/>
        </w:rPr>
        <w:t>CFIFE</w:t>
      </w:r>
      <w:r/>
      <w:r>
        <w:rPr>
          <w:highlight w:val="yellow"/>
        </w:rPr>
        <w:t>SQGCF</w:t>
      </w:r>
      <w:r/>
      <w:r>
        <w:rPr>
          <w:highlight w:val="yellow"/>
        </w:rPr>
        <w:t>LSQGC</w:t>
      </w:r>
      <w:r>
        <w:t>FVAVCFI</w:t>
      </w:r>
      <w:r>
        <w:rPr>
          <w:highlight w:val="yellow"/>
        </w:rPr>
        <w:t>FECFL</w:t>
      </w:r>
      <w:r/>
      <w:r>
        <w:rPr>
          <w:highlight w:val="yellow"/>
        </w:rPr>
        <w:t>AGCLS</w:t>
      </w:r>
    </w:p>
    <w:p>
      <w:r>
        <w:t>&gt;Q8VFK4</w:t>
        <w:br/>
      </w:r>
    </w:p>
    <w:p>
      <w:r>
        <w:t>--------REIKSISFYGCAAQVCFFTT</w:t>
      </w:r>
      <w:r>
        <w:rPr>
          <w:highlight w:val="yellow"/>
        </w:rPr>
        <w:t>FSVCE</w:t>
      </w:r>
      <w:r/>
      <w:r>
        <w:rPr>
          <w:highlight w:val="yellow"/>
        </w:rPr>
        <w:t>AQVCF</w:t>
      </w:r>
      <w:r/>
      <w:r>
        <w:rPr>
          <w:highlight w:val="yellow"/>
        </w:rPr>
        <w:t>AAQVC</w:t>
      </w:r>
      <w:r>
        <w:t>FFTTFSV</w:t>
      </w:r>
      <w:r>
        <w:rPr>
          <w:highlight w:val="yellow"/>
        </w:rPr>
        <w:t>CEVFL</w:t>
      </w:r>
      <w:r/>
      <w:r>
        <w:rPr>
          <w:highlight w:val="yellow"/>
        </w:rPr>
        <w:t>YGCAA</w:t>
      </w:r>
    </w:p>
    <w:p>
      <w:r>
        <w:t>&gt;Q8VFN8</w:t>
        <w:br/>
      </w:r>
    </w:p>
    <w:p>
      <w:r>
        <w:t>--------------SVLACAFQVFLMTS</w:t>
      </w:r>
      <w:r>
        <w:rPr>
          <w:highlight w:val="yellow"/>
        </w:rPr>
        <w:t>FSSGE</w:t>
      </w:r>
      <w:r/>
      <w:r>
        <w:rPr>
          <w:highlight w:val="yellow"/>
        </w:rPr>
        <w:t>FQVFL</w:t>
      </w:r>
      <w:r/>
      <w:r>
        <w:rPr>
          <w:highlight w:val="yellow"/>
        </w:rPr>
        <w:t>AFQVF</w:t>
      </w:r>
      <w:r>
        <w:t>LMTSFSS</w:t>
      </w:r>
      <w:r>
        <w:rPr>
          <w:highlight w:val="yellow"/>
        </w:rPr>
        <w:t>GEVFV</w:t>
      </w:r>
      <w:r/>
      <w:r>
        <w:rPr>
          <w:highlight w:val="yellow"/>
        </w:rPr>
        <w:t>LACAF</w:t>
      </w:r>
    </w:p>
    <w:p>
      <w:r>
        <w:t>&gt;Q7TS04</w:t>
        <w:br/>
      </w:r>
    </w:p>
    <w:p>
      <w:r>
        <w:t>--------------SVGGCAAQIFFVYI</w:t>
      </w:r>
      <w:r>
        <w:rPr>
          <w:highlight w:val="yellow"/>
        </w:rPr>
        <w:t>CACVE</w:t>
      </w:r>
      <w:r/>
      <w:r>
        <w:rPr>
          <w:highlight w:val="yellow"/>
        </w:rPr>
        <w:t>AQIFF</w:t>
      </w:r>
      <w:r/>
      <w:r>
        <w:rPr>
          <w:highlight w:val="yellow"/>
        </w:rPr>
        <w:t>AAQIF</w:t>
      </w:r>
      <w:r>
        <w:t>FVYICAC</w:t>
      </w:r>
      <w:r>
        <w:rPr>
          <w:highlight w:val="yellow"/>
        </w:rPr>
        <w:t>VEILF</w:t>
      </w:r>
      <w:r/>
      <w:r>
        <w:rPr>
          <w:highlight w:val="yellow"/>
        </w:rPr>
        <w:t>GGCAA</w:t>
      </w:r>
    </w:p>
    <w:p>
      <w:r>
        <w:t>&gt;Q7TS07</w:t>
        <w:br/>
      </w:r>
    </w:p>
    <w:p>
      <w:r>
        <w:t>--------------SVTGCAAQIFLFFF</w:t>
      </w:r>
      <w:r>
        <w:rPr>
          <w:highlight w:val="yellow"/>
        </w:rPr>
        <w:t>CACVE</w:t>
      </w:r>
      <w:r/>
      <w:r>
        <w:rPr>
          <w:highlight w:val="yellow"/>
        </w:rPr>
        <w:t>AQIFL</w:t>
      </w:r>
      <w:r/>
      <w:r>
        <w:rPr>
          <w:highlight w:val="yellow"/>
        </w:rPr>
        <w:t>AAQIF</w:t>
      </w:r>
      <w:r>
        <w:t>LFFFCAC</w:t>
      </w:r>
      <w:r>
        <w:rPr>
          <w:highlight w:val="yellow"/>
        </w:rPr>
        <w:t>VEVQF</w:t>
      </w:r>
      <w:r/>
      <w:r>
        <w:rPr>
          <w:highlight w:val="yellow"/>
        </w:rPr>
        <w:t>TGCAA</w:t>
      </w:r>
    </w:p>
    <w:p>
      <w:r>
        <w:t>&gt;Q7TS08</w:t>
        <w:br/>
      </w:r>
    </w:p>
    <w:p>
      <w:r>
        <w:t>--------------SLAGCAGQIFLVFF</w:t>
      </w:r>
      <w:r>
        <w:rPr>
          <w:highlight w:val="yellow"/>
        </w:rPr>
        <w:t>SACVE</w:t>
      </w:r>
      <w:r/>
      <w:r>
        <w:rPr>
          <w:highlight w:val="yellow"/>
        </w:rPr>
        <w:t>GQIFL</w:t>
      </w:r>
      <w:r/>
      <w:r>
        <w:rPr>
          <w:highlight w:val="yellow"/>
        </w:rPr>
        <w:t>AGQIF</w:t>
      </w:r>
      <w:r>
        <w:t>LVFFSAC</w:t>
      </w:r>
      <w:r>
        <w:rPr>
          <w:highlight w:val="yellow"/>
        </w:rPr>
        <w:t>VEIQF</w:t>
      </w:r>
      <w:r/>
      <w:r>
        <w:rPr>
          <w:highlight w:val="yellow"/>
        </w:rPr>
        <w:t>AGCAG</w:t>
      </w:r>
    </w:p>
    <w:p>
      <w:r>
        <w:t>&gt;Q7TS10</w:t>
        <w:br/>
      </w:r>
    </w:p>
    <w:p>
      <w:r>
        <w:t>--------------SVAGCVAQVFLVLF</w:t>
      </w:r>
      <w:r>
        <w:rPr>
          <w:highlight w:val="yellow"/>
        </w:rPr>
        <w:t>CAAVE</w:t>
      </w:r>
      <w:r/>
      <w:r>
        <w:rPr>
          <w:highlight w:val="yellow"/>
        </w:rPr>
        <w:t>AQVFL</w:t>
      </w:r>
      <w:r/>
      <w:r>
        <w:rPr>
          <w:highlight w:val="yellow"/>
        </w:rPr>
        <w:t>VAQVF</w:t>
      </w:r>
      <w:r>
        <w:t>LVLFCAA</w:t>
      </w:r>
      <w:r>
        <w:rPr>
          <w:highlight w:val="yellow"/>
        </w:rPr>
        <w:t>VEIQF</w:t>
      </w:r>
      <w:r/>
      <w:r>
        <w:rPr>
          <w:highlight w:val="yellow"/>
        </w:rPr>
        <w:t>AGCVA</w:t>
      </w:r>
    </w:p>
    <w:p>
      <w:r>
        <w:t>&gt;Q7TS17</w:t>
        <w:br/>
      </w:r>
    </w:p>
    <w:p>
      <w:r>
        <w:t>--------------PVKGCLAQAFFVFA</w:t>
      </w:r>
      <w:r>
        <w:rPr>
          <w:highlight w:val="yellow"/>
        </w:rPr>
        <w:t>IGGTE</w:t>
      </w:r>
      <w:r/>
      <w:r>
        <w:rPr>
          <w:highlight w:val="yellow"/>
        </w:rPr>
        <w:t>AQAFF</w:t>
      </w:r>
      <w:r/>
      <w:r>
        <w:rPr>
          <w:highlight w:val="yellow"/>
        </w:rPr>
        <w:t>LAQAF</w:t>
      </w:r>
      <w:r>
        <w:t>FVFAIGG</w:t>
      </w:r>
      <w:r>
        <w:rPr>
          <w:highlight w:val="yellow"/>
        </w:rPr>
        <w:t>TEALL</w:t>
      </w:r>
      <w:r/>
      <w:r>
        <w:rPr>
          <w:highlight w:val="yellow"/>
        </w:rPr>
        <w:t>KGCLA</w:t>
      </w:r>
    </w:p>
    <w:p>
      <w:r>
        <w:t>&gt;Q8VFN6</w:t>
        <w:br/>
      </w:r>
    </w:p>
    <w:p>
      <w:r>
        <w:t>--------------CTACCLLQAFFHFF</w:t>
      </w:r>
      <w:r>
        <w:rPr>
          <w:highlight w:val="yellow"/>
        </w:rPr>
        <w:t>LGTTE</w:t>
      </w:r>
      <w:r/>
      <w:r>
        <w:rPr>
          <w:highlight w:val="yellow"/>
        </w:rPr>
        <w:t>LQAFF</w:t>
      </w:r>
      <w:r/>
      <w:r>
        <w:rPr>
          <w:highlight w:val="yellow"/>
        </w:rPr>
        <w:t>LLQAF</w:t>
      </w:r>
      <w:r>
        <w:t>FHFFLGT</w:t>
      </w:r>
      <w:r>
        <w:rPr>
          <w:highlight w:val="yellow"/>
        </w:rPr>
        <w:t>TEFLI</w:t>
      </w:r>
      <w:r/>
      <w:r>
        <w:rPr>
          <w:highlight w:val="yellow"/>
        </w:rPr>
        <w:t>ACCLL</w:t>
      </w:r>
    </w:p>
    <w:p>
      <w:r>
        <w:t>&gt;Q9Z1V0</w:t>
        <w:br/>
      </w:r>
    </w:p>
    <w:p>
      <w:r>
        <w:t>--------------SLLGCFLQAFLYFF</w:t>
      </w:r>
      <w:r>
        <w:rPr>
          <w:highlight w:val="yellow"/>
        </w:rPr>
        <w:t>LGTTE</w:t>
      </w:r>
      <w:r/>
      <w:r>
        <w:rPr>
          <w:highlight w:val="yellow"/>
        </w:rPr>
        <w:t>LQAFL</w:t>
      </w:r>
      <w:r/>
      <w:r>
        <w:rPr>
          <w:highlight w:val="yellow"/>
        </w:rPr>
        <w:t>FLQAF</w:t>
      </w:r>
      <w:r>
        <w:t>LYFFLGT</w:t>
      </w:r>
      <w:r>
        <w:rPr>
          <w:highlight w:val="yellow"/>
        </w:rPr>
        <w:t>TEFFL</w:t>
      </w:r>
      <w:r/>
      <w:r>
        <w:rPr>
          <w:highlight w:val="yellow"/>
        </w:rPr>
        <w:t>LGCFL</w:t>
      </w:r>
    </w:p>
    <w:p>
      <w:r>
        <w:t>&gt;Q8VF81</w:t>
        <w:br/>
      </w:r>
    </w:p>
    <w:p>
      <w:r>
        <w:t>--------------PFHSCVFQLYISLA</w:t>
      </w:r>
      <w:r>
        <w:rPr>
          <w:highlight w:val="yellow"/>
        </w:rPr>
        <w:t>LGGSE</w:t>
      </w:r>
      <w:r/>
      <w:r>
        <w:rPr>
          <w:highlight w:val="yellow"/>
        </w:rPr>
        <w:t>FQLYI</w:t>
      </w:r>
      <w:r/>
      <w:r>
        <w:rPr>
          <w:highlight w:val="yellow"/>
        </w:rPr>
        <w:t>VFQLY</w:t>
      </w:r>
      <w:r>
        <w:t>ISLALGG</w:t>
      </w:r>
      <w:r>
        <w:rPr>
          <w:highlight w:val="yellow"/>
        </w:rPr>
        <w:t>SEFFL</w:t>
      </w:r>
      <w:r/>
      <w:r>
        <w:rPr>
          <w:highlight w:val="yellow"/>
        </w:rPr>
        <w:t>HSCVF</w:t>
      </w:r>
    </w:p>
    <w:p>
      <w:r>
        <w:t>&gt;Q8VFN4</w:t>
        <w:br/>
      </w:r>
    </w:p>
    <w:p>
      <w:r>
        <w:t>--------------SYPECMTQFCIFAT</w:t>
      </w:r>
      <w:r>
        <w:rPr>
          <w:highlight w:val="yellow"/>
        </w:rPr>
        <w:t>FTIAE</w:t>
      </w:r>
      <w:r/>
      <w:r>
        <w:rPr>
          <w:highlight w:val="yellow"/>
        </w:rPr>
        <w:t>TQFCI</w:t>
      </w:r>
      <w:r/>
      <w:r>
        <w:rPr>
          <w:highlight w:val="yellow"/>
        </w:rPr>
        <w:t>MTQFC</w:t>
      </w:r>
      <w:r>
        <w:t>IFATFTI</w:t>
      </w:r>
      <w:r>
        <w:rPr>
          <w:highlight w:val="yellow"/>
        </w:rPr>
        <w:t>AECHM</w:t>
      </w:r>
      <w:r/>
      <w:r>
        <w:rPr>
          <w:highlight w:val="yellow"/>
        </w:rPr>
        <w:t>PECMT</w:t>
      </w:r>
    </w:p>
    <w:p>
      <w:r>
        <w:t>&gt;Q8VFG1</w:t>
        <w:br/>
      </w:r>
    </w:p>
    <w:p>
      <w:r>
        <w:t>--------MEDRTISFIGCMIQFFFICT</w:t>
      </w:r>
      <w:r>
        <w:rPr>
          <w:highlight w:val="yellow"/>
        </w:rPr>
        <w:t>FVITE</w:t>
      </w:r>
      <w:r/>
      <w:r>
        <w:rPr>
          <w:highlight w:val="yellow"/>
        </w:rPr>
        <w:t>IQFFF</w:t>
      </w:r>
      <w:r/>
      <w:r>
        <w:rPr>
          <w:highlight w:val="yellow"/>
        </w:rPr>
        <w:t>MIQFF</w:t>
      </w:r>
      <w:r>
        <w:t>FICTFVI</w:t>
      </w:r>
      <w:r>
        <w:rPr>
          <w:highlight w:val="yellow"/>
        </w:rPr>
        <w:t>TEMFM</w:t>
      </w:r>
      <w:r/>
      <w:r>
        <w:rPr>
          <w:highlight w:val="yellow"/>
        </w:rPr>
        <w:t>IGCMI</w:t>
      </w:r>
    </w:p>
    <w:p>
      <w:r>
        <w:t>&gt;Q8VG40</w:t>
        <w:br/>
      </w:r>
    </w:p>
    <w:p>
      <w:r>
        <w:t>--------------SLKGCIIQFYFGCA</w:t>
      </w:r>
      <w:r>
        <w:rPr>
          <w:highlight w:val="yellow"/>
        </w:rPr>
        <w:t>CVVTQ</w:t>
      </w:r>
      <w:r/>
      <w:r>
        <w:rPr>
          <w:highlight w:val="yellow"/>
        </w:rPr>
        <w:t>IQFYF</w:t>
      </w:r>
      <w:r/>
      <w:r>
        <w:rPr>
          <w:highlight w:val="yellow"/>
        </w:rPr>
        <w:t>IIQFY</w:t>
      </w:r>
      <w:r>
        <w:t>FGCACVV</w:t>
      </w:r>
      <w:r>
        <w:rPr>
          <w:highlight w:val="yellow"/>
        </w:rPr>
        <w:t>TQNFM</w:t>
      </w:r>
      <w:r/>
      <w:r>
        <w:rPr>
          <w:highlight w:val="yellow"/>
        </w:rPr>
        <w:t>KGCII</w:t>
      </w:r>
    </w:p>
    <w:p>
      <w:r>
        <w:t>&gt;Q8VFL5</w:t>
        <w:br/>
      </w:r>
    </w:p>
    <w:p>
      <w:r>
        <w:t>----------------AACLVQCYFFIA</w:t>
      </w:r>
      <w:r>
        <w:rPr>
          <w:highlight w:val="yellow"/>
        </w:rPr>
        <w:t>MVITE</w:t>
      </w:r>
      <w:r/>
      <w:r>
        <w:rPr>
          <w:highlight w:val="yellow"/>
        </w:rPr>
        <w:t>VQCYF</w:t>
      </w:r>
      <w:r/>
      <w:r>
        <w:rPr>
          <w:highlight w:val="yellow"/>
        </w:rPr>
        <w:t>LVQCY</w:t>
      </w:r>
      <w:r>
        <w:t>FFIAMVI</w:t>
      </w:r>
      <w:r>
        <w:rPr>
          <w:highlight w:val="yellow"/>
        </w:rPr>
        <w:t>TEYYM</w:t>
      </w:r>
      <w:r/>
      <w:r>
        <w:rPr>
          <w:highlight w:val="yellow"/>
        </w:rPr>
        <w:t>AACLV</w:t>
      </w:r>
    </w:p>
    <w:p>
      <w:r>
        <w:t>&gt;Q7TRN8</w:t>
        <w:br/>
      </w:r>
    </w:p>
    <w:p>
      <w:r>
        <w:t>--------------GFSSCFLQMFVMNS</w:t>
      </w:r>
      <w:r>
        <w:rPr>
          <w:highlight w:val="yellow"/>
        </w:rPr>
        <w:t>FLTME</w:t>
      </w:r>
      <w:r/>
      <w:r>
        <w:rPr>
          <w:highlight w:val="yellow"/>
        </w:rPr>
        <w:t>LQMFV</w:t>
      </w:r>
      <w:r/>
      <w:r>
        <w:rPr>
          <w:highlight w:val="yellow"/>
        </w:rPr>
        <w:t>FLQMF</w:t>
      </w:r>
      <w:r>
        <w:t>VMNSFLT</w:t>
      </w:r>
      <w:r>
        <w:rPr>
          <w:highlight w:val="yellow"/>
        </w:rPr>
        <w:t>MESCT</w:t>
      </w:r>
      <w:r/>
      <w:r>
        <w:rPr>
          <w:highlight w:val="yellow"/>
        </w:rPr>
        <w:t>SSCFL</w:t>
      </w:r>
    </w:p>
    <w:p>
      <w:r>
        <w:t>&gt;Q8VGV1</w:t>
        <w:br/>
      </w:r>
    </w:p>
    <w:p>
      <w:r>
        <w:t>--------------GFSSCFLQMFVMNS</w:t>
      </w:r>
      <w:r>
        <w:rPr>
          <w:highlight w:val="yellow"/>
        </w:rPr>
        <w:t>FLTME</w:t>
      </w:r>
      <w:r/>
      <w:r>
        <w:rPr>
          <w:highlight w:val="yellow"/>
        </w:rPr>
        <w:t>LQMFV</w:t>
      </w:r>
      <w:r/>
      <w:r>
        <w:rPr>
          <w:highlight w:val="yellow"/>
        </w:rPr>
        <w:t>FLQMF</w:t>
      </w:r>
      <w:r>
        <w:t>VMNSFLT</w:t>
      </w:r>
      <w:r>
        <w:rPr>
          <w:highlight w:val="yellow"/>
        </w:rPr>
        <w:t>MESCT</w:t>
      </w:r>
      <w:r/>
      <w:r>
        <w:rPr>
          <w:highlight w:val="yellow"/>
        </w:rPr>
        <w:t>SSCFL</w:t>
      </w:r>
    </w:p>
    <w:p>
      <w:r>
        <w:t>&gt;Q8VGV0</w:t>
        <w:br/>
      </w:r>
    </w:p>
    <w:p>
      <w:r>
        <w:t>---------------FPACFLQMYIMNS</w:t>
      </w:r>
      <w:r>
        <w:rPr>
          <w:highlight w:val="yellow"/>
        </w:rPr>
        <w:t>FLAME</w:t>
      </w:r>
      <w:r/>
      <w:r>
        <w:rPr>
          <w:highlight w:val="yellow"/>
        </w:rPr>
        <w:t>LQMYI</w:t>
      </w:r>
      <w:r/>
      <w:r>
        <w:rPr>
          <w:highlight w:val="yellow"/>
        </w:rPr>
        <w:t>FLQMY</w:t>
      </w:r>
      <w:r>
        <w:t>IMNSFLA</w:t>
      </w:r>
      <w:r>
        <w:rPr>
          <w:highlight w:val="yellow"/>
        </w:rPr>
        <w:t>MESCT</w:t>
      </w:r>
      <w:r/>
      <w:r>
        <w:rPr>
          <w:highlight w:val="yellow"/>
        </w:rPr>
        <w:t>PACFL</w:t>
      </w:r>
    </w:p>
    <w:p>
      <w:r>
        <w:t>&gt;Q7TRP7</w:t>
        <w:br/>
      </w:r>
    </w:p>
    <w:p>
      <w:r>
        <w:t>---------------LPECFAQIYAIHC</w:t>
      </w:r>
      <w:r>
        <w:rPr>
          <w:highlight w:val="yellow"/>
        </w:rPr>
        <w:t>FVGME</w:t>
      </w:r>
      <w:r/>
      <w:r>
        <w:rPr>
          <w:highlight w:val="yellow"/>
        </w:rPr>
        <w:t>AQIYA</w:t>
      </w:r>
      <w:r/>
      <w:r>
        <w:rPr>
          <w:highlight w:val="yellow"/>
        </w:rPr>
        <w:t>FAQIY</w:t>
      </w:r>
      <w:r>
        <w:t>AIHCFVG</w:t>
      </w:r>
      <w:r>
        <w:rPr>
          <w:highlight w:val="yellow"/>
        </w:rPr>
        <w:t>MESGI</w:t>
      </w:r>
      <w:r/>
      <w:r>
        <w:rPr>
          <w:highlight w:val="yellow"/>
        </w:rPr>
        <w:t>PECFA</w:t>
      </w:r>
    </w:p>
    <w:p>
      <w:r>
        <w:t>&gt;Q7TRU7</w:t>
        <w:br/>
      </w:r>
    </w:p>
    <w:p>
      <w:r>
        <w:t>---------------LPECFAQIYAIHC</w:t>
      </w:r>
      <w:r>
        <w:rPr>
          <w:highlight w:val="yellow"/>
        </w:rPr>
        <w:t>FVSME</w:t>
      </w:r>
      <w:r/>
      <w:r>
        <w:rPr>
          <w:highlight w:val="yellow"/>
        </w:rPr>
        <w:t>AQIYA</w:t>
      </w:r>
      <w:r/>
      <w:r>
        <w:rPr>
          <w:highlight w:val="yellow"/>
        </w:rPr>
        <w:t>FAQIY</w:t>
      </w:r>
      <w:r>
        <w:t>AIHCFVS</w:t>
      </w:r>
      <w:r>
        <w:rPr>
          <w:highlight w:val="yellow"/>
        </w:rPr>
        <w:t>MESGI</w:t>
      </w:r>
      <w:r/>
      <w:r>
        <w:rPr>
          <w:highlight w:val="yellow"/>
        </w:rPr>
        <w:t>PECFA</w:t>
      </w:r>
    </w:p>
    <w:p>
      <w:r>
        <w:t>&gt;Q7TRP3</w:t>
        <w:br/>
      </w:r>
    </w:p>
    <w:p>
      <w:r>
        <w:t>------------------CVTQMFFIHI</w:t>
      </w:r>
      <w:r>
        <w:rPr>
          <w:highlight w:val="yellow"/>
        </w:rPr>
        <w:t>FTAME</w:t>
      </w:r>
      <w:r/>
      <w:r>
        <w:rPr>
          <w:highlight w:val="yellow"/>
        </w:rPr>
        <w:t>TQMFF</w:t>
      </w:r>
      <w:r/>
      <w:r>
        <w:rPr>
          <w:highlight w:val="yellow"/>
        </w:rPr>
        <w:t>VTQMF</w:t>
      </w:r>
      <w:r>
        <w:t>FIHIFTA</w:t>
      </w:r>
      <w:r>
        <w:rPr>
          <w:highlight w:val="yellow"/>
        </w:rPr>
        <w:t>METVV</w:t>
      </w:r>
      <w:r/>
      <w:r>
        <w:rPr>
          <w:highlight w:val="yellow"/>
        </w:rPr>
        <w:t>--CVT</w:t>
      </w:r>
    </w:p>
    <w:p>
      <w:r>
        <w:t>&gt;Q8VGX9</w:t>
        <w:br/>
      </w:r>
    </w:p>
    <w:p>
      <w:r>
        <w:t>------------------CLTQMFFIHA</w:t>
      </w:r>
      <w:r>
        <w:rPr>
          <w:highlight w:val="yellow"/>
        </w:rPr>
        <w:t>FCMME</w:t>
      </w:r>
      <w:r/>
      <w:r>
        <w:rPr>
          <w:highlight w:val="yellow"/>
        </w:rPr>
        <w:t>TQMFF</w:t>
      </w:r>
      <w:r/>
      <w:r>
        <w:rPr>
          <w:highlight w:val="yellow"/>
        </w:rPr>
        <w:t>LTQMF</w:t>
      </w:r>
      <w:r>
        <w:t>FIHAFCM</w:t>
      </w:r>
      <w:r>
        <w:rPr>
          <w:highlight w:val="yellow"/>
        </w:rPr>
        <w:t>MESTV</w:t>
      </w:r>
      <w:r/>
      <w:r>
        <w:rPr>
          <w:highlight w:val="yellow"/>
        </w:rPr>
        <w:t>--CLT</w:t>
      </w:r>
    </w:p>
    <w:p>
      <w:r>
        <w:t>&gt;Q7TRQ1</w:t>
        <w:br/>
      </w:r>
    </w:p>
    <w:p>
      <w:r>
        <w:t>------------------CLAQMFFIHL</w:t>
      </w:r>
      <w:r>
        <w:rPr>
          <w:highlight w:val="yellow"/>
        </w:rPr>
        <w:t>FSWTE</w:t>
      </w:r>
      <w:r/>
      <w:r>
        <w:rPr>
          <w:highlight w:val="yellow"/>
        </w:rPr>
        <w:t>AQMFF</w:t>
      </w:r>
      <w:r/>
      <w:r>
        <w:rPr>
          <w:highlight w:val="yellow"/>
        </w:rPr>
        <w:t>LAQMF</w:t>
      </w:r>
      <w:r>
        <w:t>FIHLFSW</w:t>
      </w:r>
      <w:r>
        <w:rPr>
          <w:highlight w:val="yellow"/>
        </w:rPr>
        <w:t>TESGI</w:t>
      </w:r>
      <w:r/>
      <w:r>
        <w:rPr>
          <w:highlight w:val="yellow"/>
        </w:rPr>
        <w:t>--CLA</w:t>
      </w:r>
    </w:p>
    <w:p>
      <w:r>
        <w:t>&gt;Q924X8</w:t>
        <w:br/>
      </w:r>
    </w:p>
    <w:p>
      <w:r>
        <w:t>------------------CLAQMFFIHF</w:t>
      </w:r>
      <w:r>
        <w:rPr>
          <w:highlight w:val="yellow"/>
        </w:rPr>
        <w:t>FSWTE</w:t>
      </w:r>
      <w:r/>
      <w:r>
        <w:rPr>
          <w:highlight w:val="yellow"/>
        </w:rPr>
        <w:t>AQMFF</w:t>
      </w:r>
      <w:r/>
      <w:r>
        <w:rPr>
          <w:highlight w:val="yellow"/>
        </w:rPr>
        <w:t>LAQMF</w:t>
      </w:r>
      <w:r>
        <w:t>FIHFFSW</w:t>
      </w:r>
      <w:r>
        <w:rPr>
          <w:highlight w:val="yellow"/>
        </w:rPr>
        <w:t>TESGI</w:t>
      </w:r>
      <w:r/>
      <w:r>
        <w:rPr>
          <w:highlight w:val="yellow"/>
        </w:rPr>
        <w:t>--CLA</w:t>
      </w:r>
    </w:p>
    <w:p>
      <w:r>
        <w:t>&gt;Q8VH21</w:t>
        <w:br/>
      </w:r>
    </w:p>
    <w:p>
      <w:r>
        <w:t>------------------CMSQMFFIHL</w:t>
      </w:r>
      <w:r>
        <w:rPr>
          <w:highlight w:val="yellow"/>
        </w:rPr>
        <w:t>FSFME</w:t>
      </w:r>
      <w:r/>
      <w:r>
        <w:rPr>
          <w:highlight w:val="yellow"/>
        </w:rPr>
        <w:t>SQMFF</w:t>
      </w:r>
      <w:r/>
      <w:r>
        <w:rPr>
          <w:highlight w:val="yellow"/>
        </w:rPr>
        <w:t>MSQMF</w:t>
      </w:r>
      <w:r>
        <w:t>FIHLFSF</w:t>
      </w:r>
      <w:r>
        <w:rPr>
          <w:highlight w:val="yellow"/>
        </w:rPr>
        <w:t>MESGI</w:t>
      </w:r>
      <w:r/>
      <w:r>
        <w:rPr>
          <w:highlight w:val="yellow"/>
        </w:rPr>
        <w:t>--CMS</w:t>
      </w:r>
    </w:p>
    <w:p>
      <w:r>
        <w:t>&gt;Q8VG28</w:t>
        <w:br/>
      </w:r>
    </w:p>
    <w:p>
      <w:r>
        <w:t>-----------------DCVAQMFFIHL</w:t>
      </w:r>
      <w:r>
        <w:rPr>
          <w:highlight w:val="yellow"/>
        </w:rPr>
        <w:t>FTGIE</w:t>
      </w:r>
      <w:r/>
      <w:r>
        <w:rPr>
          <w:highlight w:val="yellow"/>
        </w:rPr>
        <w:t>AQMFF</w:t>
      </w:r>
      <w:r/>
      <w:r>
        <w:rPr>
          <w:highlight w:val="yellow"/>
        </w:rPr>
        <w:t>VAQMF</w:t>
      </w:r>
      <w:r>
        <w:t>FIHLFTG</w:t>
      </w:r>
      <w:r>
        <w:rPr>
          <w:highlight w:val="yellow"/>
        </w:rPr>
        <w:t>IETFM</w:t>
      </w:r>
      <w:r/>
      <w:r>
        <w:rPr>
          <w:highlight w:val="yellow"/>
        </w:rPr>
        <w:t>-DCVA</w:t>
      </w:r>
    </w:p>
    <w:p>
      <w:r>
        <w:t>&gt;Q7TRR2</w:t>
        <w:br/>
      </w:r>
    </w:p>
    <w:p>
      <w:r>
        <w:t>---------------FDACLAQLFFIHT</w:t>
      </w:r>
      <w:r>
        <w:rPr>
          <w:highlight w:val="yellow"/>
        </w:rPr>
        <w:t>LQGME</w:t>
      </w:r>
      <w:r/>
      <w:r>
        <w:rPr>
          <w:highlight w:val="yellow"/>
        </w:rPr>
        <w:t>AQLFF</w:t>
      </w:r>
      <w:r/>
      <w:r>
        <w:rPr>
          <w:highlight w:val="yellow"/>
        </w:rPr>
        <w:t>LAQLF</w:t>
      </w:r>
      <w:r>
        <w:t>FIHTLQG</w:t>
      </w:r>
      <w:r>
        <w:rPr>
          <w:highlight w:val="yellow"/>
        </w:rPr>
        <w:t>MESGI</w:t>
      </w:r>
      <w:r/>
      <w:r>
        <w:rPr>
          <w:highlight w:val="yellow"/>
        </w:rPr>
        <w:t>DACLA</w:t>
      </w:r>
    </w:p>
    <w:p>
      <w:r>
        <w:t>&gt;Q8VGY8</w:t>
        <w:br/>
      </w:r>
    </w:p>
    <w:p>
      <w:r>
        <w:t>---------------FDGCLAQMFFIHT</w:t>
      </w:r>
      <w:r>
        <w:rPr>
          <w:highlight w:val="yellow"/>
        </w:rPr>
        <w:t>FSGME</w:t>
      </w:r>
      <w:r/>
      <w:r>
        <w:rPr>
          <w:highlight w:val="yellow"/>
        </w:rPr>
        <w:t>AQMFF</w:t>
      </w:r>
      <w:r/>
      <w:r>
        <w:rPr>
          <w:highlight w:val="yellow"/>
        </w:rPr>
        <w:t>LAQMF</w:t>
      </w:r>
      <w:r>
        <w:t>FIHTFSG</w:t>
      </w:r>
      <w:r>
        <w:rPr>
          <w:highlight w:val="yellow"/>
        </w:rPr>
        <w:t>MESGV</w:t>
      </w:r>
      <w:r/>
      <w:r>
        <w:rPr>
          <w:highlight w:val="yellow"/>
        </w:rPr>
        <w:t>DGCLA</w:t>
      </w:r>
    </w:p>
    <w:p>
      <w:r>
        <w:t>&gt;Q8VBV9</w:t>
        <w:br/>
      </w:r>
    </w:p>
    <w:p>
      <w:r>
        <w:t>----------------DACLAQMFFIHT</w:t>
      </w:r>
      <w:r>
        <w:rPr>
          <w:highlight w:val="yellow"/>
        </w:rPr>
        <w:t>LSAIE</w:t>
      </w:r>
      <w:r/>
      <w:r>
        <w:rPr>
          <w:highlight w:val="yellow"/>
        </w:rPr>
        <w:t>AQMFF</w:t>
      </w:r>
      <w:r/>
      <w:r>
        <w:rPr>
          <w:highlight w:val="yellow"/>
        </w:rPr>
        <w:t>LAQMF</w:t>
      </w:r>
      <w:r>
        <w:t>FIHTLSA</w:t>
      </w:r>
      <w:r>
        <w:rPr>
          <w:highlight w:val="yellow"/>
        </w:rPr>
        <w:t>IESTI</w:t>
      </w:r>
      <w:r/>
      <w:r>
        <w:rPr>
          <w:highlight w:val="yellow"/>
        </w:rPr>
        <w:t>DACLA</w:t>
      </w:r>
    </w:p>
    <w:p>
      <w:r>
        <w:t>&gt;Q8VGZ7</w:t>
        <w:br/>
      </w:r>
    </w:p>
    <w:p>
      <w:r>
        <w:t>--------------QFDACLVQMFAIHS</w:t>
      </w:r>
      <w:r>
        <w:rPr>
          <w:highlight w:val="yellow"/>
        </w:rPr>
        <w:t>LSGME</w:t>
      </w:r>
      <w:r/>
      <w:r>
        <w:rPr>
          <w:highlight w:val="yellow"/>
        </w:rPr>
        <w:t>VQMFA</w:t>
      </w:r>
      <w:r/>
      <w:r>
        <w:rPr>
          <w:highlight w:val="yellow"/>
        </w:rPr>
        <w:t>LVQMF</w:t>
      </w:r>
      <w:r>
        <w:t>AIHSLSG</w:t>
      </w:r>
      <w:r>
        <w:rPr>
          <w:highlight w:val="yellow"/>
        </w:rPr>
        <w:t>MESTV</w:t>
      </w:r>
      <w:r/>
      <w:r>
        <w:rPr>
          <w:highlight w:val="yellow"/>
        </w:rPr>
        <w:t>DACLV</w:t>
      </w:r>
    </w:p>
    <w:p>
      <w:r>
        <w:t>&gt;Q8VGX7</w:t>
        <w:br/>
      </w:r>
    </w:p>
    <w:p>
      <w:r>
        <w:t>---------------FNACLIQMFFLHF</w:t>
      </w:r>
      <w:r>
        <w:rPr>
          <w:highlight w:val="yellow"/>
        </w:rPr>
        <w:t>FSVVE</w:t>
      </w:r>
      <w:r/>
      <w:r>
        <w:rPr>
          <w:highlight w:val="yellow"/>
        </w:rPr>
        <w:t>IQMFF</w:t>
      </w:r>
      <w:r/>
      <w:r>
        <w:rPr>
          <w:highlight w:val="yellow"/>
        </w:rPr>
        <w:t>LIQMF</w:t>
      </w:r>
      <w:r>
        <w:t>FLHFFSV</w:t>
      </w:r>
      <w:r>
        <w:rPr>
          <w:highlight w:val="yellow"/>
        </w:rPr>
        <w:t>VESSV</w:t>
      </w:r>
      <w:r/>
      <w:r>
        <w:rPr>
          <w:highlight w:val="yellow"/>
        </w:rPr>
        <w:t>NACLI</w:t>
      </w:r>
    </w:p>
    <w:p>
      <w:r>
        <w:t>&gt;Q8VH14</w:t>
        <w:br/>
      </w:r>
    </w:p>
    <w:p>
      <w:r>
        <w:t>---------------FNACLVQMFFLHS</w:t>
      </w:r>
      <w:r>
        <w:rPr>
          <w:highlight w:val="yellow"/>
        </w:rPr>
        <w:t>FSVVE</w:t>
      </w:r>
      <w:r/>
      <w:r>
        <w:rPr>
          <w:highlight w:val="yellow"/>
        </w:rPr>
        <w:t>VQMFF</w:t>
      </w:r>
      <w:r/>
      <w:r>
        <w:rPr>
          <w:highlight w:val="yellow"/>
        </w:rPr>
        <w:t>LVQMF</w:t>
      </w:r>
      <w:r>
        <w:t>FLHSFSV</w:t>
      </w:r>
      <w:r>
        <w:rPr>
          <w:highlight w:val="yellow"/>
        </w:rPr>
        <w:t>VESSV</w:t>
      </w:r>
      <w:r/>
      <w:r>
        <w:rPr>
          <w:highlight w:val="yellow"/>
        </w:rPr>
        <w:t>NACLV</w:t>
      </w:r>
    </w:p>
    <w:p>
      <w:r>
        <w:t>&gt;Q8VGX6</w:t>
        <w:br/>
      </w:r>
    </w:p>
    <w:p>
      <w:r>
        <w:t>----------ARSIAFDACLVQMFLIHS</w:t>
      </w:r>
      <w:r>
        <w:rPr>
          <w:highlight w:val="yellow"/>
        </w:rPr>
        <w:t>FSMME</w:t>
      </w:r>
      <w:r/>
      <w:r>
        <w:rPr>
          <w:highlight w:val="yellow"/>
        </w:rPr>
        <w:t>VQMFL</w:t>
      </w:r>
      <w:r/>
      <w:r>
        <w:rPr>
          <w:highlight w:val="yellow"/>
        </w:rPr>
        <w:t>LVQMF</w:t>
      </w:r>
      <w:r>
        <w:t>LIHSFSM</w:t>
      </w:r>
      <w:r>
        <w:rPr>
          <w:highlight w:val="yellow"/>
        </w:rPr>
        <w:t>MESGI</w:t>
      </w:r>
      <w:r/>
      <w:r>
        <w:rPr>
          <w:highlight w:val="yellow"/>
        </w:rPr>
        <w:t>DACLV</w:t>
      </w:r>
    </w:p>
    <w:p>
      <w:r>
        <w:t>&gt;Q8VGY7</w:t>
        <w:br/>
      </w:r>
    </w:p>
    <w:p>
      <w:r>
        <w:t>---------------FDACLTQMYFIHT</w:t>
      </w:r>
      <w:r>
        <w:rPr>
          <w:highlight w:val="yellow"/>
        </w:rPr>
        <w:t>LCIME</w:t>
      </w:r>
      <w:r/>
      <w:r>
        <w:rPr>
          <w:highlight w:val="yellow"/>
        </w:rPr>
        <w:t>TQMYF</w:t>
      </w:r>
      <w:r/>
      <w:r>
        <w:rPr>
          <w:highlight w:val="yellow"/>
        </w:rPr>
        <w:t>LTQMY</w:t>
      </w:r>
      <w:r>
        <w:t>FIHTLCI</w:t>
      </w:r>
      <w:r>
        <w:rPr>
          <w:highlight w:val="yellow"/>
        </w:rPr>
        <w:t>MESAI</w:t>
      </w:r>
      <w:r/>
      <w:r>
        <w:rPr>
          <w:highlight w:val="yellow"/>
        </w:rPr>
        <w:t>DACLT</w:t>
      </w:r>
    </w:p>
    <w:p>
      <w:r>
        <w:t>&gt;Q7TRP4</w:t>
        <w:br/>
      </w:r>
    </w:p>
    <w:p>
      <w:r>
        <w:t>---------------FKACLAQMFFVHT</w:t>
      </w:r>
      <w:r>
        <w:rPr>
          <w:highlight w:val="yellow"/>
        </w:rPr>
        <w:t>FTATE</w:t>
      </w:r>
      <w:r/>
      <w:r>
        <w:rPr>
          <w:highlight w:val="yellow"/>
        </w:rPr>
        <w:t>AQMFF</w:t>
      </w:r>
      <w:r/>
      <w:r>
        <w:rPr>
          <w:highlight w:val="yellow"/>
        </w:rPr>
        <w:t>LAQMF</w:t>
      </w:r>
      <w:r>
        <w:t>FVHTFTA</w:t>
      </w:r>
      <w:r>
        <w:rPr>
          <w:highlight w:val="yellow"/>
        </w:rPr>
        <w:t>TESGM</w:t>
      </w:r>
      <w:r/>
      <w:r>
        <w:rPr>
          <w:highlight w:val="yellow"/>
        </w:rPr>
        <w:t>KACLA</w:t>
      </w:r>
    </w:p>
    <w:p>
      <w:r>
        <w:t>&gt;Q8VG79</w:t>
        <w:br/>
      </w:r>
    </w:p>
    <w:p>
      <w:r>
        <w:t>---------------FNACLVQMFFIHM</w:t>
      </w:r>
      <w:r>
        <w:rPr>
          <w:highlight w:val="yellow"/>
        </w:rPr>
        <w:t>LTGME</w:t>
      </w:r>
      <w:r/>
      <w:r>
        <w:rPr>
          <w:highlight w:val="yellow"/>
        </w:rPr>
        <w:t>VQMFF</w:t>
      </w:r>
      <w:r/>
      <w:r>
        <w:rPr>
          <w:highlight w:val="yellow"/>
        </w:rPr>
        <w:t>LVQMF</w:t>
      </w:r>
      <w:r>
        <w:t>FIHMLTG</w:t>
      </w:r>
      <w:r>
        <w:rPr>
          <w:highlight w:val="yellow"/>
        </w:rPr>
        <w:t>MESGV</w:t>
      </w:r>
      <w:r/>
      <w:r>
        <w:rPr>
          <w:highlight w:val="yellow"/>
        </w:rPr>
        <w:t>NACLV</w:t>
      </w:r>
    </w:p>
    <w:p>
      <w:r>
        <w:t>&gt;Q8VH00</w:t>
        <w:br/>
      </w:r>
    </w:p>
    <w:p>
      <w:r>
        <w:t>---------------FNSCLVQMFFVHM</w:t>
      </w:r>
      <w:r>
        <w:rPr>
          <w:highlight w:val="yellow"/>
        </w:rPr>
        <w:t>LTGME</w:t>
      </w:r>
      <w:r/>
      <w:r>
        <w:rPr>
          <w:highlight w:val="yellow"/>
        </w:rPr>
        <w:t>VQMFF</w:t>
      </w:r>
      <w:r/>
      <w:r>
        <w:rPr>
          <w:highlight w:val="yellow"/>
        </w:rPr>
        <w:t>LVQMF</w:t>
      </w:r>
      <w:r>
        <w:t>FVHMLTG</w:t>
      </w:r>
      <w:r>
        <w:rPr>
          <w:highlight w:val="yellow"/>
        </w:rPr>
        <w:t>MESGV</w:t>
      </w:r>
      <w:r/>
      <w:r>
        <w:rPr>
          <w:highlight w:val="yellow"/>
        </w:rPr>
        <w:t>NSCLV</w:t>
      </w:r>
    </w:p>
    <w:p>
      <w:r>
        <w:t>&gt;Q8VGW3</w:t>
        <w:br/>
      </w:r>
    </w:p>
    <w:p>
      <w:r>
        <w:t>---------------FNSCLAQMFFVHM</w:t>
      </w:r>
      <w:r>
        <w:rPr>
          <w:highlight w:val="yellow"/>
        </w:rPr>
        <w:t>LTGME</w:t>
      </w:r>
      <w:r/>
      <w:r>
        <w:rPr>
          <w:highlight w:val="yellow"/>
        </w:rPr>
        <w:t>AQMFF</w:t>
      </w:r>
      <w:r/>
      <w:r>
        <w:rPr>
          <w:highlight w:val="yellow"/>
        </w:rPr>
        <w:t>LAQMF</w:t>
      </w:r>
      <w:r>
        <w:t>FVHMLTG</w:t>
      </w:r>
      <w:r>
        <w:rPr>
          <w:highlight w:val="yellow"/>
        </w:rPr>
        <w:t>MESGV</w:t>
      </w:r>
      <w:r/>
      <w:r>
        <w:rPr>
          <w:highlight w:val="yellow"/>
        </w:rPr>
        <w:t>NSCLA</w:t>
      </w:r>
    </w:p>
    <w:p>
      <w:r>
        <w:t>&gt;Q8VGU9</w:t>
        <w:br/>
      </w:r>
    </w:p>
    <w:p>
      <w:r>
        <w:t>---------------FTACLVQMFFVHG</w:t>
      </w:r>
      <w:r>
        <w:rPr>
          <w:highlight w:val="yellow"/>
        </w:rPr>
        <w:t>FTGVE</w:t>
      </w:r>
      <w:r/>
      <w:r>
        <w:rPr>
          <w:highlight w:val="yellow"/>
        </w:rPr>
        <w:t>VQMFF</w:t>
      </w:r>
      <w:r/>
      <w:r>
        <w:rPr>
          <w:highlight w:val="yellow"/>
        </w:rPr>
        <w:t>LVQMF</w:t>
      </w:r>
      <w:r>
        <w:t>FVHGFTG</w:t>
      </w:r>
      <w:r>
        <w:rPr>
          <w:highlight w:val="yellow"/>
        </w:rPr>
        <w:t>VESGV</w:t>
      </w:r>
      <w:r/>
      <w:r>
        <w:rPr>
          <w:highlight w:val="yellow"/>
        </w:rPr>
        <w:t>TACLV</w:t>
      </w:r>
    </w:p>
    <w:p>
      <w:r>
        <w:t>&gt;Q8VGV6</w:t>
        <w:br/>
      </w:r>
    </w:p>
    <w:p>
      <w:r>
        <w:t>-----------------DCLVQMFFIHT</w:t>
      </w:r>
      <w:r>
        <w:rPr>
          <w:highlight w:val="yellow"/>
        </w:rPr>
        <w:t>FTAME</w:t>
      </w:r>
      <w:r/>
      <w:r>
        <w:rPr>
          <w:highlight w:val="yellow"/>
        </w:rPr>
        <w:t>VQMFF</w:t>
      </w:r>
      <w:r/>
      <w:r>
        <w:rPr>
          <w:highlight w:val="yellow"/>
        </w:rPr>
        <w:t>LVQMF</w:t>
      </w:r>
      <w:r>
        <w:t>FIHTFTA</w:t>
      </w:r>
      <w:r>
        <w:rPr>
          <w:highlight w:val="yellow"/>
        </w:rPr>
        <w:t>MESGV</w:t>
      </w:r>
      <w:r/>
      <w:r>
        <w:rPr>
          <w:highlight w:val="yellow"/>
        </w:rPr>
        <w:t>-DCLV</w:t>
      </w:r>
    </w:p>
    <w:p>
      <w:r>
        <w:t>&gt;Q8VGV9</w:t>
        <w:br/>
      </w:r>
    </w:p>
    <w:p>
      <w:r>
        <w:t>--------------EYHACLIQVFFIHA</w:t>
      </w:r>
      <w:r>
        <w:rPr>
          <w:highlight w:val="yellow"/>
        </w:rPr>
        <w:t>FSSVE</w:t>
      </w:r>
      <w:r/>
      <w:r>
        <w:rPr>
          <w:highlight w:val="yellow"/>
        </w:rPr>
        <w:t>IQVFF</w:t>
      </w:r>
      <w:r/>
      <w:r>
        <w:rPr>
          <w:highlight w:val="yellow"/>
        </w:rPr>
        <w:t>LIQVF</w:t>
      </w:r>
      <w:r>
        <w:t>FIHAFSS</w:t>
      </w:r>
      <w:r>
        <w:rPr>
          <w:highlight w:val="yellow"/>
        </w:rPr>
        <w:t>VESGV</w:t>
      </w:r>
      <w:r/>
      <w:r>
        <w:rPr>
          <w:highlight w:val="yellow"/>
        </w:rPr>
        <w:t>HACLI</w:t>
      </w:r>
    </w:p>
    <w:p>
      <w:r>
        <w:t>&gt;Q8VGW0</w:t>
        <w:br/>
      </w:r>
    </w:p>
    <w:p>
      <w:r>
        <w:t>--------------EYHACLIQVFFIHA</w:t>
      </w:r>
      <w:r>
        <w:rPr>
          <w:highlight w:val="yellow"/>
        </w:rPr>
        <w:t>FSSVE</w:t>
      </w:r>
      <w:r/>
      <w:r>
        <w:rPr>
          <w:highlight w:val="yellow"/>
        </w:rPr>
        <w:t>IQVFF</w:t>
      </w:r>
      <w:r/>
      <w:r>
        <w:rPr>
          <w:highlight w:val="yellow"/>
        </w:rPr>
        <w:t>LIQVF</w:t>
      </w:r>
      <w:r>
        <w:t>FIHAFSS</w:t>
      </w:r>
      <w:r>
        <w:rPr>
          <w:highlight w:val="yellow"/>
        </w:rPr>
        <w:t>VESGV</w:t>
      </w:r>
      <w:r/>
      <w:r>
        <w:rPr>
          <w:highlight w:val="yellow"/>
        </w:rPr>
        <w:t>HACLI</w:t>
      </w:r>
    </w:p>
    <w:p>
      <w:r>
        <w:t>&gt;Q8VGZ2</w:t>
        <w:br/>
      </w:r>
    </w:p>
    <w:p>
      <w:r>
        <w:t>--------------EYNACLIQVFFIHA</w:t>
      </w:r>
      <w:r>
        <w:rPr>
          <w:highlight w:val="yellow"/>
        </w:rPr>
        <w:t>FSSVE</w:t>
      </w:r>
      <w:r/>
      <w:r>
        <w:rPr>
          <w:highlight w:val="yellow"/>
        </w:rPr>
        <w:t>IQVFF</w:t>
      </w:r>
      <w:r/>
      <w:r>
        <w:rPr>
          <w:highlight w:val="yellow"/>
        </w:rPr>
        <w:t>LIQVF</w:t>
      </w:r>
      <w:r>
        <w:t>FIHAFSS</w:t>
      </w:r>
      <w:r>
        <w:rPr>
          <w:highlight w:val="yellow"/>
        </w:rPr>
        <w:t>VESGV</w:t>
      </w:r>
      <w:r/>
      <w:r>
        <w:rPr>
          <w:highlight w:val="yellow"/>
        </w:rPr>
        <w:t>NACLI</w:t>
      </w:r>
    </w:p>
    <w:p>
      <w:r>
        <w:t>&gt;Q8VGZ6</w:t>
        <w:br/>
      </w:r>
    </w:p>
    <w:p>
      <w:r>
        <w:t>--------------SFDACIGQMFFIHG</w:t>
      </w:r>
      <w:r>
        <w:rPr>
          <w:highlight w:val="yellow"/>
        </w:rPr>
        <w:t>FTFME</w:t>
      </w:r>
      <w:r/>
      <w:r>
        <w:rPr>
          <w:highlight w:val="yellow"/>
        </w:rPr>
        <w:t>GQMFF</w:t>
      </w:r>
      <w:r/>
      <w:r>
        <w:rPr>
          <w:highlight w:val="yellow"/>
        </w:rPr>
        <w:t>IGQMF</w:t>
      </w:r>
      <w:r>
        <w:t>FIHGFTF</w:t>
      </w:r>
      <w:r>
        <w:rPr>
          <w:highlight w:val="yellow"/>
        </w:rPr>
        <w:t>MESSV</w:t>
      </w:r>
      <w:r/>
      <w:r>
        <w:rPr>
          <w:highlight w:val="yellow"/>
        </w:rPr>
        <w:t>DACIG</w:t>
      </w:r>
    </w:p>
    <w:p>
      <w:r>
        <w:t>&gt;Q8VH20</w:t>
        <w:br/>
      </w:r>
    </w:p>
    <w:p>
      <w:r>
        <w:t>--------------SFEACFAQVFFLHG</w:t>
      </w:r>
      <w:r>
        <w:rPr>
          <w:highlight w:val="yellow"/>
        </w:rPr>
        <w:t>FSFME</w:t>
      </w:r>
      <w:r/>
      <w:r>
        <w:rPr>
          <w:highlight w:val="yellow"/>
        </w:rPr>
        <w:t>AQVFF</w:t>
      </w:r>
      <w:r/>
      <w:r>
        <w:rPr>
          <w:highlight w:val="yellow"/>
        </w:rPr>
        <w:t>FAQVF</w:t>
      </w:r>
      <w:r>
        <w:t>FLHGFSF</w:t>
      </w:r>
      <w:r>
        <w:rPr>
          <w:highlight w:val="yellow"/>
        </w:rPr>
        <w:t>MESSV</w:t>
      </w:r>
      <w:r/>
      <w:r>
        <w:rPr>
          <w:highlight w:val="yellow"/>
        </w:rPr>
        <w:t>EACFA</w:t>
      </w:r>
    </w:p>
    <w:p>
      <w:r>
        <w:t>&gt;Q8VH12</w:t>
        <w:br/>
      </w:r>
    </w:p>
    <w:p>
      <w:r>
        <w:t>------------------CIAQEFFIHG</w:t>
      </w:r>
      <w:r>
        <w:rPr>
          <w:highlight w:val="yellow"/>
        </w:rPr>
        <w:t>FTDME</w:t>
      </w:r>
      <w:r/>
      <w:r>
        <w:rPr>
          <w:highlight w:val="yellow"/>
        </w:rPr>
        <w:t>AQEFF</w:t>
      </w:r>
      <w:r/>
      <w:r>
        <w:rPr>
          <w:highlight w:val="yellow"/>
        </w:rPr>
        <w:t>IAQEF</w:t>
      </w:r>
      <w:r>
        <w:t>FIHGFTD</w:t>
      </w:r>
      <w:r>
        <w:rPr>
          <w:highlight w:val="yellow"/>
        </w:rPr>
        <w:t>MESSV</w:t>
      </w:r>
      <w:r/>
      <w:r>
        <w:rPr>
          <w:highlight w:val="yellow"/>
        </w:rPr>
        <w:t>--CIA</w:t>
      </w:r>
    </w:p>
    <w:p>
      <w:r>
        <w:t>&gt;Q8VH16</w:t>
        <w:br/>
      </w:r>
    </w:p>
    <w:p>
      <w:r>
        <w:t>------------------CFAQEFFIHG</w:t>
      </w:r>
      <w:r>
        <w:rPr>
          <w:highlight w:val="yellow"/>
        </w:rPr>
        <w:t>FTDME</w:t>
      </w:r>
      <w:r/>
      <w:r>
        <w:rPr>
          <w:highlight w:val="yellow"/>
        </w:rPr>
        <w:t>AQEFF</w:t>
      </w:r>
      <w:r/>
      <w:r>
        <w:rPr>
          <w:highlight w:val="yellow"/>
        </w:rPr>
        <w:t>FAQEF</w:t>
      </w:r>
      <w:r>
        <w:t>FIHGFTD</w:t>
      </w:r>
      <w:r>
        <w:rPr>
          <w:highlight w:val="yellow"/>
        </w:rPr>
        <w:t>MESSV</w:t>
      </w:r>
      <w:r/>
      <w:r>
        <w:rPr>
          <w:highlight w:val="yellow"/>
        </w:rPr>
        <w:t>--CFA</w:t>
      </w:r>
    </w:p>
    <w:p>
      <w:r>
        <w:t>&gt;Q8VH13</w:t>
        <w:br/>
      </w:r>
    </w:p>
    <w:p>
      <w:r>
        <w:t>------------------CFAQEFFIHE</w:t>
      </w:r>
      <w:r>
        <w:rPr>
          <w:highlight w:val="yellow"/>
        </w:rPr>
        <w:t>FSAME</w:t>
      </w:r>
      <w:r/>
      <w:r>
        <w:rPr>
          <w:highlight w:val="yellow"/>
        </w:rPr>
        <w:t>AQEFF</w:t>
      </w:r>
      <w:r/>
      <w:r>
        <w:rPr>
          <w:highlight w:val="yellow"/>
        </w:rPr>
        <w:t>FAQEF</w:t>
      </w:r>
      <w:r>
        <w:t>FIHEFSA</w:t>
      </w:r>
      <w:r>
        <w:rPr>
          <w:highlight w:val="yellow"/>
        </w:rPr>
        <w:t>MESSV</w:t>
      </w:r>
      <w:r/>
      <w:r>
        <w:rPr>
          <w:highlight w:val="yellow"/>
        </w:rPr>
        <w:t>--CFA</w:t>
      </w:r>
    </w:p>
    <w:p>
      <w:r>
        <w:t>&gt;Q8VGY4</w:t>
        <w:br/>
      </w:r>
    </w:p>
    <w:p>
      <w:r>
        <w:t>--------------AFDSCLAQLFFIHT</w:t>
      </w:r>
      <w:r>
        <w:rPr>
          <w:highlight w:val="yellow"/>
        </w:rPr>
        <w:t>SSSMG</w:t>
      </w:r>
      <w:r/>
      <w:r>
        <w:rPr>
          <w:highlight w:val="yellow"/>
        </w:rPr>
        <w:t>AQLFF</w:t>
      </w:r>
      <w:r/>
      <w:r>
        <w:rPr>
          <w:highlight w:val="yellow"/>
        </w:rPr>
        <w:t>LAQLF</w:t>
      </w:r>
      <w:r>
        <w:t>FIHTSSS</w:t>
      </w:r>
      <w:r>
        <w:rPr>
          <w:highlight w:val="yellow"/>
        </w:rPr>
        <w:t>MGSGI</w:t>
      </w:r>
      <w:r/>
      <w:r>
        <w:rPr>
          <w:highlight w:val="yellow"/>
        </w:rPr>
        <w:t>DSCLA</w:t>
      </w:r>
    </w:p>
    <w:p>
      <w:r>
        <w:t>&gt;Q8VH11</w:t>
        <w:br/>
      </w:r>
    </w:p>
    <w:p>
      <w:r>
        <w:t>-----------------ACFTQLFFIHC</w:t>
      </w:r>
      <w:r>
        <w:rPr>
          <w:highlight w:val="yellow"/>
        </w:rPr>
        <w:t>LSFLE</w:t>
      </w:r>
      <w:r/>
      <w:r>
        <w:rPr>
          <w:highlight w:val="yellow"/>
        </w:rPr>
        <w:t>TQLFF</w:t>
      </w:r>
      <w:r/>
      <w:r>
        <w:rPr>
          <w:highlight w:val="yellow"/>
        </w:rPr>
        <w:t>FTQLF</w:t>
      </w:r>
      <w:r>
        <w:t>FIHCLSF</w:t>
      </w:r>
      <w:r>
        <w:rPr>
          <w:highlight w:val="yellow"/>
        </w:rPr>
        <w:t>LESSV</w:t>
      </w:r>
      <w:r/>
      <w:r>
        <w:rPr>
          <w:highlight w:val="yellow"/>
        </w:rPr>
        <w:t>-ACFT</w:t>
      </w:r>
    </w:p>
    <w:p>
      <w:r>
        <w:t>&gt;Q8VH17</w:t>
        <w:br/>
      </w:r>
    </w:p>
    <w:p>
      <w:r>
        <w:t>--------FDAREIGIPACFTQLFFIHT</w:t>
      </w:r>
      <w:r>
        <w:rPr>
          <w:highlight w:val="yellow"/>
        </w:rPr>
        <w:t>LSLVE</w:t>
      </w:r>
      <w:r/>
      <w:r>
        <w:rPr>
          <w:highlight w:val="yellow"/>
        </w:rPr>
        <w:t>TQLFF</w:t>
      </w:r>
      <w:r/>
      <w:r>
        <w:rPr>
          <w:highlight w:val="yellow"/>
        </w:rPr>
        <w:t>FTQLF</w:t>
      </w:r>
      <w:r>
        <w:t>FIHTLSL</w:t>
      </w:r>
      <w:r>
        <w:rPr>
          <w:highlight w:val="yellow"/>
        </w:rPr>
        <w:t>VESSV</w:t>
      </w:r>
      <w:r/>
      <w:r>
        <w:rPr>
          <w:highlight w:val="yellow"/>
        </w:rPr>
        <w:t>PACFT</w:t>
      </w:r>
    </w:p>
    <w:p>
      <w:r>
        <w:t>&gt;Q8VF27</w:t>
        <w:br/>
      </w:r>
    </w:p>
    <w:p>
      <w:r>
        <w:t>---------------YEGCLVQLFFIHS</w:t>
      </w:r>
      <w:r>
        <w:rPr>
          <w:highlight w:val="yellow"/>
        </w:rPr>
        <w:t>ISAMQ</w:t>
      </w:r>
      <w:r/>
      <w:r>
        <w:rPr>
          <w:highlight w:val="yellow"/>
        </w:rPr>
        <w:t>VQLFF</w:t>
      </w:r>
      <w:r/>
      <w:r>
        <w:rPr>
          <w:highlight w:val="yellow"/>
        </w:rPr>
        <w:t>LVQLF</w:t>
      </w:r>
      <w:r>
        <w:t>FIHSISA</w:t>
      </w:r>
      <w:r>
        <w:rPr>
          <w:highlight w:val="yellow"/>
        </w:rPr>
        <w:t>MQSSV</w:t>
      </w:r>
      <w:r/>
      <w:r>
        <w:rPr>
          <w:highlight w:val="yellow"/>
        </w:rPr>
        <w:t>EGCLV</w:t>
      </w:r>
    </w:p>
    <w:p>
      <w:r>
        <w:t>&gt;Q8VF03</w:t>
        <w:br/>
      </w:r>
    </w:p>
    <w:p>
      <w:r>
        <w:t>--------------QYTACLIQMFFVHA</w:t>
      </w:r>
      <w:r>
        <w:rPr>
          <w:highlight w:val="yellow"/>
        </w:rPr>
        <w:t>LTAME</w:t>
      </w:r>
      <w:r/>
      <w:r>
        <w:rPr>
          <w:highlight w:val="yellow"/>
        </w:rPr>
        <w:t>IQMFF</w:t>
      </w:r>
      <w:r/>
      <w:r>
        <w:rPr>
          <w:highlight w:val="yellow"/>
        </w:rPr>
        <w:t>LIQMF</w:t>
      </w:r>
      <w:r>
        <w:t>FVHALTA</w:t>
      </w:r>
      <w:r>
        <w:rPr>
          <w:highlight w:val="yellow"/>
        </w:rPr>
        <w:t>MESGV</w:t>
      </w:r>
      <w:r/>
      <w:r>
        <w:rPr>
          <w:highlight w:val="yellow"/>
        </w:rPr>
        <w:t>TACLI</w:t>
      </w:r>
    </w:p>
    <w:p>
      <w:r>
        <w:t>&gt;Q8VG19</w:t>
        <w:br/>
      </w:r>
    </w:p>
    <w:p>
      <w:r>
        <w:t>--------------TFPGCLTQMFFLHY</w:t>
      </w:r>
      <w:r>
        <w:rPr>
          <w:highlight w:val="yellow"/>
        </w:rPr>
        <w:t>SFVLD</w:t>
      </w:r>
      <w:r/>
      <w:r>
        <w:rPr>
          <w:highlight w:val="yellow"/>
        </w:rPr>
        <w:t>TQMFF</w:t>
      </w:r>
      <w:r/>
      <w:r>
        <w:rPr>
          <w:highlight w:val="yellow"/>
        </w:rPr>
        <w:t>LTQMF</w:t>
      </w:r>
      <w:r>
        <w:t>FLHYSFV</w:t>
      </w:r>
      <w:r>
        <w:rPr>
          <w:highlight w:val="yellow"/>
        </w:rPr>
        <w:t>LDSAI</w:t>
      </w:r>
      <w:r/>
      <w:r>
        <w:rPr>
          <w:highlight w:val="yellow"/>
        </w:rPr>
        <w:t>PGCLT</w:t>
      </w:r>
    </w:p>
    <w:p>
      <w:r>
        <w:t>&gt;Q8VG78</w:t>
        <w:br/>
      </w:r>
    </w:p>
    <w:p>
      <w:r>
        <w:t>------------------CLTQMFFLHF</w:t>
      </w:r>
      <w:r>
        <w:rPr>
          <w:highlight w:val="yellow"/>
        </w:rPr>
        <w:t>SFVVD</w:t>
      </w:r>
      <w:r/>
      <w:r>
        <w:rPr>
          <w:highlight w:val="yellow"/>
        </w:rPr>
        <w:t>TQMFF</w:t>
      </w:r>
      <w:r/>
      <w:r>
        <w:rPr>
          <w:highlight w:val="yellow"/>
        </w:rPr>
        <w:t>LTQMF</w:t>
      </w:r>
      <w:r>
        <w:t>FLHFSFV</w:t>
      </w:r>
      <w:r>
        <w:rPr>
          <w:highlight w:val="yellow"/>
        </w:rPr>
        <w:t>VDSAI</w:t>
      </w:r>
      <w:r/>
      <w:r>
        <w:rPr>
          <w:highlight w:val="yellow"/>
        </w:rPr>
        <w:t>--CLT</w:t>
      </w:r>
    </w:p>
    <w:p>
      <w:r>
        <w:t>&gt;Q8VGW1</w:t>
        <w:br/>
      </w:r>
    </w:p>
    <w:p>
      <w:r>
        <w:t>------------------CLTQLFFLHY</w:t>
      </w:r>
      <w:r>
        <w:rPr>
          <w:highlight w:val="yellow"/>
        </w:rPr>
        <w:t>SFVLD</w:t>
      </w:r>
      <w:r/>
      <w:r>
        <w:rPr>
          <w:highlight w:val="yellow"/>
        </w:rPr>
        <w:t>TQLFF</w:t>
      </w:r>
      <w:r/>
      <w:r>
        <w:rPr>
          <w:highlight w:val="yellow"/>
        </w:rPr>
        <w:t>LTQLF</w:t>
      </w:r>
      <w:r>
        <w:t>FLHYSFV</w:t>
      </w:r>
      <w:r>
        <w:rPr>
          <w:highlight w:val="yellow"/>
        </w:rPr>
        <w:t>LDSAI</w:t>
      </w:r>
      <w:r/>
      <w:r>
        <w:rPr>
          <w:highlight w:val="yellow"/>
        </w:rPr>
        <w:t>--CLT</w:t>
      </w:r>
    </w:p>
    <w:p>
      <w:r>
        <w:t>&gt;Q8VGA1</w:t>
        <w:br/>
      </w:r>
    </w:p>
    <w:p>
      <w:r>
        <w:t>---------------FASCVSQMFFLHF</w:t>
      </w:r>
      <w:r>
        <w:rPr>
          <w:highlight w:val="yellow"/>
        </w:rPr>
        <w:t>IFVAE</w:t>
      </w:r>
      <w:r/>
      <w:r>
        <w:rPr>
          <w:highlight w:val="yellow"/>
        </w:rPr>
        <w:t>SQMFF</w:t>
      </w:r>
      <w:r/>
      <w:r>
        <w:rPr>
          <w:highlight w:val="yellow"/>
        </w:rPr>
        <w:t>VSQMF</w:t>
      </w:r>
      <w:r>
        <w:t>FLHFIFV</w:t>
      </w:r>
      <w:r>
        <w:rPr>
          <w:highlight w:val="yellow"/>
        </w:rPr>
        <w:t>AESAI</w:t>
      </w:r>
      <w:r/>
      <w:r>
        <w:rPr>
          <w:highlight w:val="yellow"/>
        </w:rPr>
        <w:t>ASCVS</w:t>
      </w:r>
    </w:p>
    <w:p>
      <w:r>
        <w:t>&gt;Q8VGW5</w:t>
        <w:br/>
      </w:r>
    </w:p>
    <w:p>
      <w:r>
        <w:t>-----------------ACVTQVFFVHT</w:t>
      </w:r>
      <w:r>
        <w:rPr>
          <w:highlight w:val="yellow"/>
        </w:rPr>
        <w:t>MFVGE</w:t>
      </w:r>
      <w:r/>
      <w:r>
        <w:rPr>
          <w:highlight w:val="yellow"/>
        </w:rPr>
        <w:t>TQVFF</w:t>
      </w:r>
      <w:r/>
      <w:r>
        <w:rPr>
          <w:highlight w:val="yellow"/>
        </w:rPr>
        <w:t>VTQVF</w:t>
      </w:r>
      <w:r>
        <w:t>FVHTMFV</w:t>
      </w:r>
      <w:r>
        <w:rPr>
          <w:highlight w:val="yellow"/>
        </w:rPr>
        <w:t>GESAI</w:t>
      </w:r>
      <w:r/>
      <w:r>
        <w:rPr>
          <w:highlight w:val="yellow"/>
        </w:rPr>
        <w:t>-ACVT</w:t>
      </w:r>
    </w:p>
    <w:p>
      <w:r>
        <w:t>&gt;Q8VGZ9</w:t>
        <w:br/>
      </w:r>
    </w:p>
    <w:p>
      <w:r>
        <w:t>--------FSLQELCFACCVAQVFFIHF</w:t>
      </w:r>
      <w:r>
        <w:rPr>
          <w:highlight w:val="yellow"/>
        </w:rPr>
        <w:t>FTVME</w:t>
      </w:r>
      <w:r/>
      <w:r>
        <w:rPr>
          <w:highlight w:val="yellow"/>
        </w:rPr>
        <w:t>AQVFF</w:t>
      </w:r>
      <w:r/>
      <w:r>
        <w:rPr>
          <w:highlight w:val="yellow"/>
        </w:rPr>
        <w:t>VAQVF</w:t>
      </w:r>
      <w:r>
        <w:t>FIHFFTV</w:t>
      </w:r>
      <w:r>
        <w:rPr>
          <w:highlight w:val="yellow"/>
        </w:rPr>
        <w:t>MESIV</w:t>
      </w:r>
      <w:r/>
      <w:r>
        <w:rPr>
          <w:highlight w:val="yellow"/>
        </w:rPr>
        <w:t>ACCVA</w:t>
      </w:r>
    </w:p>
    <w:p>
      <w:r>
        <w:t>&gt;Q8VG25</w:t>
        <w:br/>
      </w:r>
    </w:p>
    <w:p>
      <w:r>
        <w:t>--------------SLDFCIVQMFFLHG</w:t>
      </w:r>
      <w:r>
        <w:rPr>
          <w:highlight w:val="yellow"/>
        </w:rPr>
        <w:t>FTCTE</w:t>
      </w:r>
      <w:r/>
      <w:r>
        <w:rPr>
          <w:highlight w:val="yellow"/>
        </w:rPr>
        <w:t>VQMFF</w:t>
      </w:r>
      <w:r/>
      <w:r>
        <w:rPr>
          <w:highlight w:val="yellow"/>
        </w:rPr>
        <w:t>IVQMF</w:t>
      </w:r>
      <w:r>
        <w:t>FLHGFTC</w:t>
      </w:r>
      <w:r>
        <w:rPr>
          <w:highlight w:val="yellow"/>
        </w:rPr>
        <w:t>TESGV</w:t>
      </w:r>
      <w:r/>
      <w:r>
        <w:rPr>
          <w:highlight w:val="yellow"/>
        </w:rPr>
        <w:t>DFCIV</w:t>
      </w:r>
    </w:p>
    <w:p>
      <w:r>
        <w:t>&gt;Q7TRR7</w:t>
        <w:br/>
      </w:r>
    </w:p>
    <w:p>
      <w:r>
        <w:t>------------------CLTQVFLIHS</w:t>
      </w:r>
      <w:r>
        <w:rPr>
          <w:highlight w:val="yellow"/>
        </w:rPr>
        <w:t>CSTME</w:t>
      </w:r>
      <w:r/>
      <w:r>
        <w:rPr>
          <w:highlight w:val="yellow"/>
        </w:rPr>
        <w:t>TQVFL</w:t>
      </w:r>
      <w:r/>
      <w:r>
        <w:rPr>
          <w:highlight w:val="yellow"/>
        </w:rPr>
        <w:t>LTQVF</w:t>
      </w:r>
      <w:r>
        <w:t>LIHSCST</w:t>
      </w:r>
      <w:r>
        <w:rPr>
          <w:highlight w:val="yellow"/>
        </w:rPr>
        <w:t>MESGF</w:t>
      </w:r>
      <w:r/>
      <w:r>
        <w:rPr>
          <w:highlight w:val="yellow"/>
        </w:rPr>
        <w:t>--CLT</w:t>
      </w:r>
    </w:p>
    <w:p>
      <w:r>
        <w:t>&gt;Q8VF28</w:t>
        <w:br/>
      </w:r>
    </w:p>
    <w:p>
      <w:r>
        <w:t>--------------RFEACLTQIFLIHS</w:t>
      </w:r>
      <w:r>
        <w:rPr>
          <w:highlight w:val="yellow"/>
        </w:rPr>
        <w:t>CSTME</w:t>
      </w:r>
      <w:r/>
      <w:r>
        <w:rPr>
          <w:highlight w:val="yellow"/>
        </w:rPr>
        <w:t>TQIFL</w:t>
      </w:r>
      <w:r/>
      <w:r>
        <w:rPr>
          <w:highlight w:val="yellow"/>
        </w:rPr>
        <w:t>LTQIF</w:t>
      </w:r>
      <w:r>
        <w:t>LIHSCST</w:t>
      </w:r>
      <w:r>
        <w:rPr>
          <w:highlight w:val="yellow"/>
        </w:rPr>
        <w:t>MESGF</w:t>
      </w:r>
      <w:r/>
      <w:r>
        <w:rPr>
          <w:highlight w:val="yellow"/>
        </w:rPr>
        <w:t>EACLT</w:t>
      </w:r>
    </w:p>
    <w:p>
      <w:r>
        <w:t>&gt;Q8VGZ8</w:t>
        <w:br/>
      </w:r>
    </w:p>
    <w:p>
      <w:r>
        <w:t>--------SISREIQFNICVVQMFLIHT</w:t>
      </w:r>
      <w:r>
        <w:rPr>
          <w:highlight w:val="yellow"/>
        </w:rPr>
        <w:t>FSFTE</w:t>
      </w:r>
      <w:r/>
      <w:r>
        <w:rPr>
          <w:highlight w:val="yellow"/>
        </w:rPr>
        <w:t>VQMFL</w:t>
      </w:r>
      <w:r/>
      <w:r>
        <w:rPr>
          <w:highlight w:val="yellow"/>
        </w:rPr>
        <w:t>VVQMF</w:t>
      </w:r>
      <w:r>
        <w:t>LIHTFSF</w:t>
      </w:r>
      <w:r>
        <w:rPr>
          <w:highlight w:val="yellow"/>
        </w:rPr>
        <w:t>TESSV</w:t>
      </w:r>
      <w:r/>
      <w:r>
        <w:rPr>
          <w:highlight w:val="yellow"/>
        </w:rPr>
        <w:t>NICVV</w:t>
      </w:r>
    </w:p>
    <w:p>
      <w:r>
        <w:t>&gt;Q9EQQ7</w:t>
        <w:br/>
      </w:r>
    </w:p>
    <w:p>
      <w:r>
        <w:t>--------SISREIQFNICVVQMFLIHT</w:t>
      </w:r>
      <w:r>
        <w:rPr>
          <w:highlight w:val="yellow"/>
        </w:rPr>
        <w:t>FSFTE</w:t>
      </w:r>
      <w:r/>
      <w:r>
        <w:rPr>
          <w:highlight w:val="yellow"/>
        </w:rPr>
        <w:t>VQMFL</w:t>
      </w:r>
      <w:r/>
      <w:r>
        <w:rPr>
          <w:highlight w:val="yellow"/>
        </w:rPr>
        <w:t>VVQMF</w:t>
      </w:r>
      <w:r>
        <w:t>LIHTFSF</w:t>
      </w:r>
      <w:r>
        <w:rPr>
          <w:highlight w:val="yellow"/>
        </w:rPr>
        <w:t>TESSV</w:t>
      </w:r>
      <w:r/>
      <w:r>
        <w:rPr>
          <w:highlight w:val="yellow"/>
        </w:rPr>
        <w:t>NICVV</w:t>
      </w:r>
    </w:p>
    <w:p>
      <w:r>
        <w:t>&gt;Q9EPN9</w:t>
        <w:br/>
      </w:r>
    </w:p>
    <w:p>
      <w:r>
        <w:t>------------------CVLQQHFLHS</w:t>
      </w:r>
      <w:r>
        <w:rPr>
          <w:highlight w:val="yellow"/>
        </w:rPr>
        <w:t>FSFME</w:t>
      </w:r>
      <w:r/>
      <w:r>
        <w:rPr>
          <w:highlight w:val="yellow"/>
        </w:rPr>
        <w:t>LQQHF</w:t>
      </w:r>
      <w:r/>
      <w:r>
        <w:rPr>
          <w:highlight w:val="yellow"/>
        </w:rPr>
        <w:t>VLQQH</w:t>
      </w:r>
      <w:r>
        <w:t>FLHSFSF</w:t>
      </w:r>
      <w:r>
        <w:rPr>
          <w:highlight w:val="yellow"/>
        </w:rPr>
        <w:t>MESAV</w:t>
      </w:r>
      <w:r/>
      <w:r>
        <w:rPr>
          <w:highlight w:val="yellow"/>
        </w:rPr>
        <w:t>--CVL</w:t>
      </w:r>
    </w:p>
    <w:p>
      <w:r>
        <w:t>&gt;Q8VGZ3</w:t>
        <w:br/>
      </w:r>
    </w:p>
    <w:p>
      <w:r>
        <w:t>-----------------GCLVQMYFIHT</w:t>
      </w:r>
      <w:r>
        <w:rPr>
          <w:highlight w:val="yellow"/>
        </w:rPr>
        <w:t>FSAIE</w:t>
      </w:r>
      <w:r/>
      <w:r>
        <w:rPr>
          <w:highlight w:val="yellow"/>
        </w:rPr>
        <w:t>VQMYF</w:t>
      </w:r>
      <w:r/>
      <w:r>
        <w:rPr>
          <w:highlight w:val="yellow"/>
        </w:rPr>
        <w:t>LVQMY</w:t>
      </w:r>
      <w:r>
        <w:t>FIHTFSA</w:t>
      </w:r>
      <w:r>
        <w:rPr>
          <w:highlight w:val="yellow"/>
        </w:rPr>
        <w:t>IESGV</w:t>
      </w:r>
      <w:r/>
      <w:r>
        <w:rPr>
          <w:highlight w:val="yellow"/>
        </w:rPr>
        <w:t>-GCLV</w:t>
      </w:r>
    </w:p>
    <w:p>
      <w:r>
        <w:t>&gt;Q8VG26</w:t>
        <w:br/>
      </w:r>
    </w:p>
    <w:p>
      <w:r>
        <w:t>--------FNLREIAFGACITQMYIIHT</w:t>
      </w:r>
      <w:r>
        <w:rPr>
          <w:highlight w:val="yellow"/>
        </w:rPr>
        <w:t>CTGLE</w:t>
      </w:r>
      <w:r/>
      <w:r>
        <w:rPr>
          <w:highlight w:val="yellow"/>
        </w:rPr>
        <w:t>TQMYI</w:t>
      </w:r>
      <w:r/>
      <w:r>
        <w:rPr>
          <w:highlight w:val="yellow"/>
        </w:rPr>
        <w:t>ITQMY</w:t>
      </w:r>
      <w:r>
        <w:t>IIHTCTG</w:t>
      </w:r>
      <w:r>
        <w:rPr>
          <w:highlight w:val="yellow"/>
        </w:rPr>
        <w:t>LESVV</w:t>
      </w:r>
      <w:r/>
      <w:r>
        <w:rPr>
          <w:highlight w:val="yellow"/>
        </w:rPr>
        <w:t>GACIT</w:t>
      </w:r>
    </w:p>
    <w:p>
      <w:r>
        <w:t>&gt;Q7TRZ9</w:t>
        <w:br/>
      </w:r>
    </w:p>
    <w:p>
      <w:r>
        <w:t>----------------QECAAQLYIIFT</w:t>
      </w:r>
      <w:r>
        <w:rPr>
          <w:highlight w:val="yellow"/>
        </w:rPr>
        <w:t>FACTE</w:t>
      </w:r>
      <w:r/>
      <w:r>
        <w:rPr>
          <w:highlight w:val="yellow"/>
        </w:rPr>
        <w:t>AQLYI</w:t>
      </w:r>
      <w:r/>
      <w:r>
        <w:rPr>
          <w:highlight w:val="yellow"/>
        </w:rPr>
        <w:t>AAQLY</w:t>
      </w:r>
      <w:r>
        <w:t>IIFTFAC</w:t>
      </w:r>
      <w:r>
        <w:rPr>
          <w:highlight w:val="yellow"/>
        </w:rPr>
        <w:t>TECFL</w:t>
      </w:r>
      <w:r/>
      <w:r>
        <w:rPr>
          <w:highlight w:val="yellow"/>
        </w:rPr>
        <w:t>QECAA</w:t>
      </w:r>
    </w:p>
    <w:p>
      <w:r>
        <w:t>&gt;Q8VBW9</w:t>
        <w:br/>
      </w:r>
    </w:p>
    <w:p>
      <w:r>
        <w:t>----------------IACANQLFFSFT</w:t>
      </w:r>
      <w:r>
        <w:rPr>
          <w:highlight w:val="yellow"/>
        </w:rPr>
        <w:t>FGYTH</w:t>
      </w:r>
      <w:r/>
      <w:r>
        <w:rPr>
          <w:highlight w:val="yellow"/>
        </w:rPr>
        <w:t>NQLFF</w:t>
      </w:r>
      <w:r/>
      <w:r>
        <w:rPr>
          <w:highlight w:val="yellow"/>
        </w:rPr>
        <w:t>ANQLF</w:t>
      </w:r>
      <w:r>
        <w:t>FSFTFGY</w:t>
      </w:r>
      <w:r>
        <w:rPr>
          <w:highlight w:val="yellow"/>
        </w:rPr>
        <w:t>THSFL</w:t>
      </w:r>
      <w:r/>
      <w:r>
        <w:rPr>
          <w:highlight w:val="yellow"/>
        </w:rPr>
        <w:t>IACAN</w:t>
      </w:r>
    </w:p>
    <w:p>
      <w:r>
        <w:t>&gt;Q7TS32</w:t>
        <w:br/>
      </w:r>
    </w:p>
    <w:p>
      <w:r>
        <w:t>--------SGRQTISFVACFTQALVVFV</w:t>
      </w:r>
      <w:r>
        <w:rPr>
          <w:highlight w:val="yellow"/>
        </w:rPr>
        <w:t>LGATV</w:t>
      </w:r>
      <w:r/>
      <w:r>
        <w:rPr>
          <w:highlight w:val="yellow"/>
        </w:rPr>
        <w:t>TQALV</w:t>
      </w:r>
      <w:r/>
      <w:r>
        <w:rPr>
          <w:highlight w:val="yellow"/>
        </w:rPr>
        <w:t>FTQAL</w:t>
      </w:r>
      <w:r>
        <w:t>VVFVLGA</w:t>
      </w:r>
      <w:r>
        <w:rPr>
          <w:highlight w:val="yellow"/>
        </w:rPr>
        <w:t>TVFFL</w:t>
      </w:r>
      <w:r/>
      <w:r>
        <w:rPr>
          <w:highlight w:val="yellow"/>
        </w:rPr>
        <w:t>VACFT</w:t>
      </w:r>
    </w:p>
    <w:p>
      <w:r>
        <w:t>&gt;Q8VF82</w:t>
        <w:br/>
      </w:r>
    </w:p>
    <w:p>
      <w:r>
        <w:t>--------LGKQTISFVACFIQTFVTLF</w:t>
      </w:r>
      <w:r>
        <w:rPr>
          <w:highlight w:val="yellow"/>
        </w:rPr>
        <w:t>IGAFG</w:t>
      </w:r>
      <w:r/>
      <w:r>
        <w:rPr>
          <w:highlight w:val="yellow"/>
        </w:rPr>
        <w:t>IQTFV</w:t>
      </w:r>
      <w:r/>
      <w:r>
        <w:rPr>
          <w:highlight w:val="yellow"/>
        </w:rPr>
        <w:t>FIQTF</w:t>
      </w:r>
      <w:r>
        <w:t>VTLFIGA</w:t>
      </w:r>
      <w:r>
        <w:rPr>
          <w:highlight w:val="yellow"/>
        </w:rPr>
        <w:t>FGFFL</w:t>
      </w:r>
      <w:r/>
      <w:r>
        <w:rPr>
          <w:highlight w:val="yellow"/>
        </w:rPr>
        <w:t>VACFI</w:t>
      </w:r>
    </w:p>
    <w:p>
      <w:r>
        <w:t>&gt;Q7TRV9</w:t>
        <w:br/>
      </w:r>
    </w:p>
    <w:p>
      <w:r>
        <w:t>------------------CFVQLYVFHS</w:t>
      </w:r>
      <w:r>
        <w:rPr>
          <w:highlight w:val="yellow"/>
        </w:rPr>
        <w:t>LGMTE</w:t>
      </w:r>
      <w:r/>
      <w:r>
        <w:rPr>
          <w:highlight w:val="yellow"/>
        </w:rPr>
        <w:t>VQLYV</w:t>
      </w:r>
      <w:r/>
      <w:r>
        <w:rPr>
          <w:highlight w:val="yellow"/>
        </w:rPr>
        <w:t>FVQLY</w:t>
      </w:r>
      <w:r>
        <w:t>VFHSLGM</w:t>
      </w:r>
      <w:r>
        <w:rPr>
          <w:highlight w:val="yellow"/>
        </w:rPr>
        <w:t>TECYL</w:t>
      </w:r>
      <w:r/>
      <w:r>
        <w:rPr>
          <w:highlight w:val="yellow"/>
        </w:rPr>
        <w:t>--CFV</w:t>
      </w:r>
    </w:p>
    <w:p>
      <w:r>
        <w:t>&gt;Q7TS30</w:t>
        <w:br/>
      </w:r>
    </w:p>
    <w:p>
      <w:r>
        <w:t>-------------------TVQYAIFHW</w:t>
      </w:r>
      <w:r>
        <w:rPr>
          <w:highlight w:val="yellow"/>
        </w:rPr>
        <w:t>LGCTE</w:t>
      </w:r>
      <w:r/>
      <w:r>
        <w:rPr>
          <w:highlight w:val="yellow"/>
        </w:rPr>
        <w:t>VQYAI</w:t>
      </w:r>
      <w:r/>
      <w:r>
        <w:rPr>
          <w:highlight w:val="yellow"/>
        </w:rPr>
        <w:t>TVQYA</w:t>
      </w:r>
      <w:r>
        <w:t>IFHWLGC</w:t>
      </w:r>
      <w:r>
        <w:rPr>
          <w:highlight w:val="yellow"/>
        </w:rPr>
        <w:t>TECVV</w:t>
      </w:r>
      <w:r/>
      <w:r>
        <w:rPr>
          <w:highlight w:val="yellow"/>
        </w:rPr>
        <w:t>---TV</w:t>
      </w:r>
    </w:p>
    <w:p>
      <w:r>
        <w:t>&gt;Q8VFD8</w:t>
        <w:br/>
      </w:r>
    </w:p>
    <w:p>
      <w:r>
        <w:t>L-------EGGDLISLVGCLAQFYVFAS</w:t>
      </w:r>
      <w:r>
        <w:rPr>
          <w:highlight w:val="yellow"/>
        </w:rPr>
        <w:t>LAAAE</w:t>
      </w:r>
      <w:r/>
      <w:r>
        <w:rPr>
          <w:highlight w:val="yellow"/>
        </w:rPr>
        <w:t>AQFYV</w:t>
      </w:r>
      <w:r/>
      <w:r>
        <w:rPr>
          <w:highlight w:val="yellow"/>
        </w:rPr>
        <w:t>LAQFY</w:t>
      </w:r>
      <w:r>
        <w:t>VFASLAA</w:t>
      </w:r>
      <w:r>
        <w:rPr>
          <w:highlight w:val="yellow"/>
        </w:rPr>
        <w:t>AECLM</w:t>
      </w:r>
      <w:r/>
      <w:r>
        <w:rPr>
          <w:highlight w:val="yellow"/>
        </w:rPr>
        <w:t>VGCLA</w:t>
      </w:r>
    </w:p>
    <w:p>
      <w:r>
        <w:t>&gt;Q8VGD6</w:t>
        <w:br/>
      </w:r>
    </w:p>
    <w:p>
      <w:r>
        <w:t>---------------FAGCGIQIGFFVS</w:t>
      </w:r>
      <w:r>
        <w:rPr>
          <w:highlight w:val="yellow"/>
        </w:rPr>
        <w:t>LVGSE</w:t>
      </w:r>
      <w:r/>
      <w:r>
        <w:rPr>
          <w:highlight w:val="yellow"/>
        </w:rPr>
        <w:t>IQIGF</w:t>
      </w:r>
      <w:r/>
      <w:r>
        <w:rPr>
          <w:highlight w:val="yellow"/>
        </w:rPr>
        <w:t>GIQIG</w:t>
      </w:r>
      <w:r>
        <w:t>FFVSLVG</w:t>
      </w:r>
      <w:r>
        <w:rPr>
          <w:highlight w:val="yellow"/>
        </w:rPr>
        <w:t>SEGLL</w:t>
      </w:r>
      <w:r/>
      <w:r>
        <w:rPr>
          <w:highlight w:val="yellow"/>
        </w:rPr>
        <w:t>AGCGI</w:t>
      </w:r>
    </w:p>
    <w:p>
      <w:r>
        <w:t>&gt;Q8VEX5</w:t>
        <w:br/>
      </w:r>
    </w:p>
    <w:p>
      <w:r>
        <w:t>----------NKMISLSECMIQFFAFAF</w:t>
      </w:r>
      <w:r>
        <w:rPr>
          <w:highlight w:val="yellow"/>
        </w:rPr>
        <w:t>GGTTE</w:t>
      </w:r>
      <w:r/>
      <w:r>
        <w:rPr>
          <w:highlight w:val="yellow"/>
        </w:rPr>
        <w:t>IQFFA</w:t>
      </w:r>
      <w:r/>
      <w:r>
        <w:rPr>
          <w:highlight w:val="yellow"/>
        </w:rPr>
        <w:t>MIQFF</w:t>
      </w:r>
      <w:r>
        <w:t>AFAFGGT</w:t>
      </w:r>
      <w:r>
        <w:rPr>
          <w:highlight w:val="yellow"/>
        </w:rPr>
        <w:t>TECFL</w:t>
      </w:r>
      <w:r/>
      <w:r>
        <w:rPr>
          <w:highlight w:val="yellow"/>
        </w:rPr>
        <w:t>SECMI</w:t>
      </w:r>
    </w:p>
    <w:p>
      <w:r>
        <w:t>&gt;Q8VGQ7</w:t>
        <w:br/>
      </w:r>
    </w:p>
    <w:p>
      <w:r>
        <w:t>----------DRRISLYECMVQFYFLCL</w:t>
      </w:r>
      <w:r>
        <w:rPr>
          <w:highlight w:val="yellow"/>
        </w:rPr>
        <w:t>AETAD</w:t>
      </w:r>
      <w:r/>
      <w:r>
        <w:rPr>
          <w:highlight w:val="yellow"/>
        </w:rPr>
        <w:t>VQFYF</w:t>
      </w:r>
      <w:r/>
      <w:r>
        <w:rPr>
          <w:highlight w:val="yellow"/>
        </w:rPr>
        <w:t>MVQFY</w:t>
      </w:r>
      <w:r>
        <w:t>FLCLAET</w:t>
      </w:r>
      <w:r>
        <w:rPr>
          <w:highlight w:val="yellow"/>
        </w:rPr>
        <w:t>ADCFL</w:t>
      </w:r>
      <w:r/>
      <w:r>
        <w:rPr>
          <w:highlight w:val="yellow"/>
        </w:rPr>
        <w:t>YECMV</w:t>
      </w:r>
    </w:p>
    <w:p>
      <w:r>
        <w:t>&gt;Q9QY00</w:t>
        <w:br/>
      </w:r>
    </w:p>
    <w:p>
      <w:r>
        <w:t>----------KKVISFLGCAIQLCLFSQ</w:t>
      </w:r>
      <w:r>
        <w:rPr>
          <w:highlight w:val="yellow"/>
        </w:rPr>
        <w:t>FVVTE</w:t>
      </w:r>
      <w:r/>
      <w:r>
        <w:rPr>
          <w:highlight w:val="yellow"/>
        </w:rPr>
        <w:t>IQLCL</w:t>
      </w:r>
      <w:r/>
      <w:r>
        <w:rPr>
          <w:highlight w:val="yellow"/>
        </w:rPr>
        <w:t>AIQLC</w:t>
      </w:r>
      <w:r>
        <w:t>LFSQFVV</w:t>
      </w:r>
      <w:r>
        <w:rPr>
          <w:highlight w:val="yellow"/>
        </w:rPr>
        <w:t>TECFL</w:t>
      </w:r>
      <w:r/>
      <w:r>
        <w:rPr>
          <w:highlight w:val="yellow"/>
        </w:rPr>
        <w:t>LGCAI</w:t>
      </w:r>
    </w:p>
    <w:p>
      <w:r>
        <w:t>&gt;Q8VFX5</w:t>
        <w:br/>
      </w:r>
    </w:p>
    <w:p>
      <w:r>
        <w:t>---------VSKVVSYNACAAQMFFFVG</w:t>
      </w:r>
      <w:r>
        <w:rPr>
          <w:highlight w:val="yellow"/>
        </w:rPr>
        <w:t>FATGE</w:t>
      </w:r>
      <w:r/>
      <w:r>
        <w:rPr>
          <w:highlight w:val="yellow"/>
        </w:rPr>
        <w:t>AQMFF</w:t>
      </w:r>
      <w:r/>
      <w:r>
        <w:rPr>
          <w:highlight w:val="yellow"/>
        </w:rPr>
        <w:t>AAQMF</w:t>
      </w:r>
      <w:r>
        <w:t>FFVGFAT</w:t>
      </w:r>
      <w:r>
        <w:rPr>
          <w:highlight w:val="yellow"/>
        </w:rPr>
        <w:t>GENYL</w:t>
      </w:r>
      <w:r/>
      <w:r>
        <w:rPr>
          <w:highlight w:val="yellow"/>
        </w:rPr>
        <w:t>NACAA</w:t>
      </w:r>
    </w:p>
    <w:p>
      <w:r>
        <w:t>&gt;Q8VF62</w:t>
        <w:br/>
      </w:r>
    </w:p>
    <w:p>
      <w:r>
        <w:t>V-------LRKNIISYAGCMTQFFFFCF</w:t>
      </w:r>
      <w:r>
        <w:rPr>
          <w:highlight w:val="yellow"/>
        </w:rPr>
        <w:t>FVFSE</w:t>
      </w:r>
      <w:r/>
      <w:r>
        <w:rPr>
          <w:highlight w:val="yellow"/>
        </w:rPr>
        <w:t>TQFFF</w:t>
      </w:r>
      <w:r/>
      <w:r>
        <w:rPr>
          <w:highlight w:val="yellow"/>
        </w:rPr>
        <w:t>MTQFF</w:t>
      </w:r>
      <w:r>
        <w:t>FFCFFVF</w:t>
      </w:r>
      <w:r>
        <w:rPr>
          <w:highlight w:val="yellow"/>
        </w:rPr>
        <w:t>SESYI</w:t>
      </w:r>
      <w:r/>
      <w:r>
        <w:rPr>
          <w:highlight w:val="yellow"/>
        </w:rPr>
        <w:t>AGCMT</w:t>
      </w:r>
    </w:p>
    <w:p>
      <w:r>
        <w:t>&gt;Q7TRG9</w:t>
        <w:br/>
      </w:r>
    </w:p>
    <w:p>
      <w:r>
        <w:t>Q-------AQVNSISYTGCLTQICFVLA</w:t>
      </w:r>
      <w:r>
        <w:rPr>
          <w:highlight w:val="yellow"/>
        </w:rPr>
        <w:t>FAGLE</w:t>
      </w:r>
      <w:r/>
      <w:r>
        <w:rPr>
          <w:highlight w:val="yellow"/>
        </w:rPr>
        <w:t>TQICF</w:t>
      </w:r>
      <w:r/>
      <w:r>
        <w:rPr>
          <w:highlight w:val="yellow"/>
        </w:rPr>
        <w:t>LTQIC</w:t>
      </w:r>
      <w:r>
        <w:t>FVLAFAG</w:t>
      </w:r>
      <w:r>
        <w:rPr>
          <w:highlight w:val="yellow"/>
        </w:rPr>
        <w:t>LENEI</w:t>
      </w:r>
      <w:r/>
      <w:r>
        <w:rPr>
          <w:highlight w:val="yellow"/>
        </w:rPr>
        <w:t>TGCLT</w:t>
      </w:r>
    </w:p>
    <w:p>
      <w:r>
        <w:t>&gt;Q8VGV8</w:t>
        <w:br/>
      </w:r>
    </w:p>
    <w:p>
      <w:r>
        <w:t>-----------------------FFIHK</w:t>
      </w:r>
      <w:r>
        <w:rPr>
          <w:highlight w:val="yellow"/>
        </w:rPr>
        <w:t>FTLME</w:t>
      </w:r>
      <w:r/>
      <w:r>
        <w:rPr>
          <w:highlight w:val="yellow"/>
        </w:rPr>
        <w:t>---FF</w:t>
      </w:r>
      <w:r/>
      <w:r>
        <w:rPr>
          <w:highlight w:val="yellow"/>
        </w:rPr>
        <w:t>----F</w:t>
      </w:r>
      <w:r>
        <w:t>FIHKFTL</w:t>
      </w:r>
      <w:r>
        <w:rPr>
          <w:highlight w:val="yellow"/>
        </w:rPr>
        <w:t>MESTV</w:t>
      </w:r>
      <w:r/>
      <w:r>
        <w:rPr>
          <w:highlight w:val="yellow"/>
        </w:rPr>
        <w:t>-----</w:t>
      </w:r>
    </w:p>
    <w:p>
      <w:r>
        <w:t>&gt;Q8VFQ7</w:t>
        <w:br/>
      </w:r>
    </w:p>
    <w:p>
      <w:r>
        <w:t>-----------KTIPLLFVPFDSFFVCI</w:t>
      </w:r>
      <w:r>
        <w:rPr>
          <w:highlight w:val="yellow"/>
        </w:rPr>
        <w:t>FIDVE</w:t>
      </w:r>
      <w:r/>
      <w:r>
        <w:rPr>
          <w:highlight w:val="yellow"/>
        </w:rPr>
        <w:t>FDSFF</w:t>
      </w:r>
      <w:r/>
      <w:r>
        <w:rPr>
          <w:highlight w:val="yellow"/>
        </w:rPr>
        <w:t>PFDSF</w:t>
      </w:r>
      <w:r>
        <w:t>FVCIFID</w:t>
      </w:r>
      <w:r>
        <w:rPr>
          <w:highlight w:val="yellow"/>
        </w:rPr>
        <w:t>VECVL</w:t>
      </w:r>
      <w:r/>
      <w:r>
        <w:rPr>
          <w:highlight w:val="yellow"/>
        </w:rPr>
        <w:t>LFVPF</w:t>
      </w:r>
    </w:p>
    <w:p>
      <w:r>
        <w:t>&gt;Q7TRR4</w:t>
        <w:br/>
      </w:r>
    </w:p>
    <w:p>
      <w:r>
        <w:t>PKMLGIFWFSFRVILFGACLTQMFFIHN</w:t>
      </w:r>
      <w:r>
        <w:rPr>
          <w:highlight w:val="yellow"/>
        </w:rPr>
        <w:t>FTG--</w:t>
      </w:r>
      <w:r/>
      <w:r>
        <w:rPr>
          <w:highlight w:val="yellow"/>
        </w:rPr>
        <w:t>TQMFF</w:t>
      </w:r>
      <w:r/>
      <w:r>
        <w:rPr>
          <w:highlight w:val="yellow"/>
        </w:rPr>
        <w:t>LTQMF</w:t>
      </w:r>
      <w:r>
        <w:t>FIHNFTG</w:t>
      </w:r>
      <w:r>
        <w:rPr>
          <w:highlight w:val="yellow"/>
        </w:rPr>
        <w:t>-----</w:t>
      </w:r>
      <w:r/>
      <w:r>
        <w:rPr>
          <w:highlight w:val="yellow"/>
        </w:rPr>
        <w:t>GACLT</w:t>
      </w:r>
    </w:p>
    <w:p>
      <w:r>
        <w:t>&gt;Q8VF83</w:t>
        <w:br/>
      </w:r>
    </w:p>
    <w:p>
      <w:r>
        <w:t>-----------------HLNSPLYFLLA</w:t>
      </w:r>
      <w:r>
        <w:rPr>
          <w:highlight w:val="yellow"/>
        </w:rPr>
        <w:t>NLSVI</w:t>
      </w:r>
      <w:r/>
      <w:r>
        <w:rPr>
          <w:highlight w:val="yellow"/>
        </w:rPr>
        <w:t>SPLYF</w:t>
      </w:r>
      <w:r/>
      <w:r>
        <w:rPr>
          <w:highlight w:val="yellow"/>
        </w:rPr>
        <w:t>NSPLY</w:t>
      </w:r>
      <w:r>
        <w:t>FLLANLS</w:t>
      </w:r>
      <w:r>
        <w:rPr>
          <w:highlight w:val="yellow"/>
        </w:rPr>
        <w:t>VIDMI</w:t>
      </w:r>
      <w:r/>
      <w:r>
        <w:rPr>
          <w:highlight w:val="yellow"/>
        </w:rPr>
        <w:t>-HLNS</w:t>
      </w:r>
    </w:p>
    <w:p>
      <w:r>
        <w:t>&gt;Q8VH18</w:t>
        <w:br/>
      </w:r>
    </w:p>
    <w:p>
      <w:r>
        <w:t>----------------------------</w:t>
      </w:r>
      <w:r>
        <w:rPr>
          <w:highlight w:val="yellow"/>
        </w:rPr>
        <w:t>-LAGT</w:t>
      </w:r>
      <w:r/>
      <w:r>
        <w:rPr>
          <w:highlight w:val="yellow"/>
        </w:rPr>
        <w:t>-----</w:t>
      </w:r>
      <w:r/>
      <w:r>
        <w:rPr>
          <w:highlight w:val="yellow"/>
        </w:rPr>
        <w:t>-----</w:t>
      </w:r>
      <w:r>
        <w:t>-----LA</w:t>
      </w:r>
      <w:r>
        <w:rPr>
          <w:highlight w:val="yellow"/>
        </w:rPr>
        <w:t>GTDIL</w:t>
      </w:r>
      <w:r/>
      <w:r>
        <w:rPr>
          <w:highlight w:val="yellow"/>
        </w:rPr>
        <w:t>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
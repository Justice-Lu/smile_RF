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TM7 Important Residues</w:t>
      </w:r>
    </w:p>
    <w:p>
      <w:r>
        <w:t>&gt;Q7TRE5</w:t>
        <w:br/>
      </w:r>
    </w:p>
    <w:p>
      <w:r>
        <w:t>--------</w:t>
      </w:r>
      <w:r>
        <w:rPr>
          <w:highlight w:val="yellow"/>
        </w:rPr>
        <w:t>--QGK</w:t>
      </w:r>
      <w:r>
        <w:rPr>
          <w:highlight w:val="yellow"/>
        </w:rPr>
        <w:t>V</w:t>
      </w:r>
      <w:r>
        <w:t>--SSLFYT---</w:t>
      </w:r>
      <w:r>
        <w:rPr>
          <w:highlight w:val="yellow"/>
        </w:rPr>
        <w:t>IVVPM</w:t>
      </w:r>
      <w:r>
        <w:t>LNP--LIYSLRNKDV-</w:t>
        <w:br/>
      </w:r>
    </w:p>
    <w:p>
      <w:r>
        <w:t>&gt;Q7TRE6</w:t>
        <w:br/>
      </w:r>
    </w:p>
    <w:p>
      <w:r>
        <w:t>--------</w:t>
      </w:r>
      <w:r>
        <w:rPr>
          <w:highlight w:val="yellow"/>
        </w:rPr>
        <w:t>--QGK</w:t>
      </w:r>
      <w:r>
        <w:rPr>
          <w:highlight w:val="yellow"/>
        </w:rPr>
        <w:t>V</w:t>
      </w:r>
      <w:r>
        <w:t>--SSLFYM---</w:t>
      </w:r>
      <w:r>
        <w:rPr>
          <w:highlight w:val="yellow"/>
        </w:rPr>
        <w:t>IVVPM</w:t>
      </w:r>
      <w:r>
        <w:t>LNP--LIYSLRNKDV-</w:t>
        <w:br/>
      </w:r>
    </w:p>
    <w:p>
      <w:r>
        <w:t>&gt;Q8VG76</w:t>
        <w:br/>
      </w:r>
    </w:p>
    <w:p>
      <w:r>
        <w:t>--------</w:t>
      </w:r>
      <w:r>
        <w:rPr>
          <w:highlight w:val="yellow"/>
        </w:rPr>
        <w:t>--EGK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IVVPM</w:t>
      </w:r>
      <w:r>
        <w:t>MNP--LIYSLRNKDV-</w:t>
        <w:br/>
      </w:r>
    </w:p>
    <w:p>
      <w:r>
        <w:t>&gt;Q8VF62</w:t>
        <w:br/>
      </w:r>
    </w:p>
    <w:p>
      <w:r>
        <w:t>--------</w:t>
      </w:r>
      <w:r>
        <w:rPr>
          <w:highlight w:val="yellow"/>
        </w:rPr>
        <w:t>--QGK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AVVPM</w:t>
      </w:r>
      <w:r>
        <w:t>FNP--LIYSLRNKDV-</w:t>
        <w:br/>
      </w:r>
    </w:p>
    <w:p>
      <w:r>
        <w:t>&gt;Q8VFN3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&gt;Q9EQ93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&gt;Q9EQ97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IVVPM</w:t>
      </w:r>
      <w:r>
        <w:t>LNP--MIYSLRNKDV-</w:t>
        <w:br/>
      </w:r>
    </w:p>
    <w:p>
      <w:r>
        <w:t>&gt;Q8VG89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--SSVFYS---</w:t>
      </w:r>
      <w:r>
        <w:rPr>
          <w:highlight w:val="yellow"/>
        </w:rPr>
        <w:t>IVVPM</w:t>
      </w:r>
      <w:r>
        <w:t>LNP--LIYSLRNKDV-</w:t>
        <w:br/>
      </w:r>
    </w:p>
    <w:p>
      <w:r>
        <w:t>&gt;Q8VFN5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&gt;Q9EQB5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&gt;Q9EQ92</w:t>
        <w:br/>
      </w:r>
    </w:p>
    <w:p>
      <w:r>
        <w:t>--------</w:t>
      </w:r>
      <w:r>
        <w:rPr>
          <w:highlight w:val="yellow"/>
        </w:rPr>
        <w:t>IDQGK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&gt;Q9EQB6</w:t>
        <w:br/>
      </w:r>
    </w:p>
    <w:p>
      <w:r>
        <w:t>--------</w:t>
      </w:r>
      <w:r>
        <w:rPr>
          <w:highlight w:val="yellow"/>
        </w:rPr>
        <w:t>IDQGK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&gt;Q9EQ96</w:t>
        <w:br/>
      </w:r>
    </w:p>
    <w:p>
      <w:r>
        <w:t>--------</w:t>
      </w:r>
      <w:r>
        <w:rPr>
          <w:highlight w:val="yellow"/>
        </w:rPr>
        <w:t>MNQGK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&gt;Q8VFN4</w:t>
        <w:br/>
      </w:r>
    </w:p>
    <w:p>
      <w:r>
        <w:t>--------</w:t>
      </w:r>
      <w:r>
        <w:rPr>
          <w:highlight w:val="yellow"/>
        </w:rPr>
        <w:t>MDQRK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&gt;Q8VG50</w:t>
        <w:br/>
      </w:r>
    </w:p>
    <w:p>
      <w:r>
        <w:t>--------</w:t>
      </w:r>
      <w:r>
        <w:rPr>
          <w:highlight w:val="yellow"/>
        </w:rPr>
        <w:t>MDQGK</w:t>
      </w:r>
      <w:r>
        <w:rPr>
          <w:highlight w:val="yellow"/>
        </w:rPr>
        <w:t>V</w:t>
      </w:r>
      <w:r>
        <w:t>--STVFYT---</w:t>
      </w:r>
      <w:r>
        <w:rPr>
          <w:highlight w:val="yellow"/>
        </w:rPr>
        <w:t>IVVPM</w:t>
      </w:r>
      <w:r>
        <w:t>LNP--LIYSFRNKEV-</w:t>
        <w:br/>
      </w:r>
    </w:p>
    <w:p>
      <w:r>
        <w:t>&gt;Q8VG53</w:t>
        <w:br/>
      </w:r>
    </w:p>
    <w:p>
      <w:r>
        <w:t>--------</w:t>
      </w:r>
      <w:r>
        <w:rPr>
          <w:highlight w:val="yellow"/>
        </w:rPr>
        <w:t>MDEGK</w:t>
      </w:r>
      <w:r>
        <w:rPr>
          <w:highlight w:val="yellow"/>
        </w:rPr>
        <w:t>I</w:t>
      </w:r>
      <w:r>
        <w:t>--SSVFYT---</w:t>
      </w:r>
      <w:r>
        <w:rPr>
          <w:highlight w:val="yellow"/>
        </w:rPr>
        <w:t>NVIPM</w:t>
      </w:r>
      <w:r>
        <w:t>MNP--LLYSLRNKDI-</w:t>
        <w:br/>
      </w:r>
    </w:p>
    <w:p>
      <w:r>
        <w:t>&gt;Q8VF78</w:t>
        <w:br/>
      </w:r>
    </w:p>
    <w:p>
      <w:r>
        <w:t>--------</w:t>
      </w:r>
      <w:r>
        <w:rPr>
          <w:highlight w:val="yellow"/>
        </w:rPr>
        <w:t>KDKGK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TIVPM</w:t>
      </w:r>
      <w:r>
        <w:t>LNP--MIYSLRNRDV-</w:t>
        <w:br/>
      </w:r>
    </w:p>
    <w:p>
      <w:r>
        <w:t>&gt;Q8VH09</w:t>
        <w:br/>
      </w:r>
    </w:p>
    <w:p>
      <w:r>
        <w:t>--------</w:t>
      </w:r>
      <w:r>
        <w:rPr>
          <w:highlight w:val="yellow"/>
        </w:rPr>
        <w:t>TTQEK</w:t>
      </w:r>
      <w:r>
        <w:rPr>
          <w:highlight w:val="yellow"/>
        </w:rPr>
        <w:t>V</w:t>
      </w:r>
      <w:r>
        <w:t>--ASVFYT---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&gt;Q9EQ98</w:t>
        <w:br/>
      </w:r>
    </w:p>
    <w:p>
      <w:r>
        <w:t>--------</w:t>
      </w:r>
      <w:r>
        <w:rPr>
          <w:highlight w:val="yellow"/>
        </w:rPr>
        <w:t>--QEK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&gt;Q9EQA0</w:t>
        <w:br/>
      </w:r>
    </w:p>
    <w:p>
      <w:r>
        <w:t>--------</w:t>
      </w:r>
      <w:r>
        <w:rPr>
          <w:highlight w:val="yellow"/>
        </w:rPr>
        <w:t>--QEK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&gt;Q9EQ99</w:t>
        <w:br/>
      </w:r>
    </w:p>
    <w:p>
      <w:r>
        <w:t>--------</w:t>
      </w:r>
      <w:r>
        <w:rPr>
          <w:highlight w:val="yellow"/>
        </w:rPr>
        <w:t>--QEK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TVIPM</w:t>
      </w:r>
      <w:r>
        <w:t>LNP--LIYSLRNKDVK</w:t>
        <w:br/>
      </w:r>
    </w:p>
    <w:p>
      <w:r>
        <w:t>&gt;Q8VEV6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MVIPM</w:t>
      </w:r>
      <w:r>
        <w:t>LNP--VVYSLRNKEV-</w:t>
        <w:br/>
      </w:r>
    </w:p>
    <w:p>
      <w:r>
        <w:t>&gt;Q8VFQ6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M</w:t>
      </w:r>
      <w:r>
        <w:t>--ASVFYT---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&gt;Q8VFW1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&gt;Q8VEV7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--VSVFYT---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&gt;Q8VFW4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--VSVFYT---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&gt;Q8VFK3</w:t>
        <w:br/>
      </w:r>
    </w:p>
    <w:p>
      <w:r>
        <w:t>--------</w:t>
      </w:r>
      <w:r>
        <w:rPr>
          <w:highlight w:val="yellow"/>
        </w:rPr>
        <w:t>MDTDQ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MIIPM</w:t>
      </w:r>
      <w:r>
        <w:t>LNP--LVYSLRNKEV-</w:t>
        <w:br/>
      </w:r>
    </w:p>
    <w:p>
      <w:r>
        <w:t>&gt;Q8VFX3</w:t>
        <w:br/>
      </w:r>
    </w:p>
    <w:p>
      <w:r>
        <w:t>--------</w:t>
      </w:r>
      <w:r>
        <w:rPr>
          <w:highlight w:val="yellow"/>
        </w:rPr>
        <w:t>MDTDK</w:t>
      </w:r>
      <w:r>
        <w:rPr>
          <w:highlight w:val="yellow"/>
        </w:rPr>
        <w:t>V</w:t>
      </w:r>
      <w:r>
        <w:t>--TSVFYT---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&gt;Q8VFL0</w:t>
        <w:br/>
      </w:r>
    </w:p>
    <w:p>
      <w:r>
        <w:t>--------</w:t>
      </w:r>
      <w:r>
        <w:rPr>
          <w:highlight w:val="yellow"/>
        </w:rPr>
        <w:t>LDTDK</w:t>
      </w:r>
      <w:r>
        <w:rPr>
          <w:highlight w:val="yellow"/>
        </w:rPr>
        <w:t>M</w:t>
      </w:r>
      <w:r>
        <w:t>--ASVFYT---</w:t>
      </w:r>
      <w:r>
        <w:rPr>
          <w:highlight w:val="yellow"/>
        </w:rPr>
        <w:t>VIIPM</w:t>
      </w:r>
      <w:r>
        <w:t>LNP--LIYSLRNKDV-</w:t>
        <w:br/>
      </w:r>
    </w:p>
    <w:p>
      <w:r>
        <w:t>&gt;Q8VF22</w:t>
        <w:br/>
      </w:r>
    </w:p>
    <w:p>
      <w:r>
        <w:t>-------A</w:t>
      </w:r>
      <w:r>
        <w:rPr>
          <w:highlight w:val="yellow"/>
        </w:rPr>
        <w:t>LDTDK</w:t>
      </w:r>
      <w:r>
        <w:rPr>
          <w:highlight w:val="yellow"/>
        </w:rPr>
        <w:t>M</w:t>
      </w:r>
      <w:r>
        <w:t>--ASVFYT---</w:t>
      </w:r>
      <w:r>
        <w:rPr>
          <w:highlight w:val="yellow"/>
        </w:rPr>
        <w:t>LVIPA</w:t>
      </w:r>
      <w:r>
        <w:t>LNP--LIYSLRNKEV-</w:t>
        <w:br/>
      </w:r>
    </w:p>
    <w:p>
      <w:r>
        <w:t>&gt;Q8VFX2</w:t>
        <w:br/>
      </w:r>
    </w:p>
    <w:p>
      <w:r>
        <w:t>-------S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VVIPM</w:t>
      </w:r>
      <w:r>
        <w:t>LNP--LIYSLRNREV-</w:t>
        <w:br/>
      </w:r>
    </w:p>
    <w:p>
      <w:r>
        <w:t>&gt;Q8VGR9</w:t>
        <w:br/>
      </w:r>
    </w:p>
    <w:p>
      <w:r>
        <w:t>-------S</w:t>
      </w:r>
      <w:r>
        <w:rPr>
          <w:highlight w:val="yellow"/>
        </w:rPr>
        <w:t>LDTDK</w:t>
      </w:r>
      <w:r>
        <w:rPr>
          <w:highlight w:val="yellow"/>
        </w:rPr>
        <w:t>M</w:t>
      </w:r>
      <w:r>
        <w:t>--ASVFYT---</w:t>
      </w:r>
      <w:r>
        <w:rPr>
          <w:highlight w:val="yellow"/>
        </w:rPr>
        <w:t>VIIPM</w:t>
      </w:r>
      <w:r>
        <w:t>LNP--LIYSLRNKEV-</w:t>
        <w:br/>
      </w:r>
    </w:p>
    <w:p>
      <w:r>
        <w:t>&gt;Q8VFQ9</w:t>
        <w:br/>
      </w:r>
    </w:p>
    <w:p>
      <w:r>
        <w:t>--------</w:t>
      </w:r>
      <w:r>
        <w:rPr>
          <w:highlight w:val="yellow"/>
        </w:rPr>
        <w:t>LDQDK</w:t>
      </w:r>
      <w:r>
        <w:rPr>
          <w:highlight w:val="yellow"/>
        </w:rPr>
        <w:t>V</w:t>
      </w:r>
      <w:r>
        <w:t>--TSLFYT---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&gt;Q8VG65</w:t>
        <w:br/>
      </w:r>
    </w:p>
    <w:p>
      <w:r>
        <w:t>--------</w:t>
      </w:r>
      <w:r>
        <w:rPr>
          <w:highlight w:val="yellow"/>
        </w:rPr>
        <w:t>PEEDK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VIIPM</w:t>
      </w:r>
      <w:r>
        <w:t>LNP--LIYSLRNKDV-</w:t>
        <w:br/>
      </w:r>
    </w:p>
    <w:p>
      <w:r>
        <w:t>&gt;Q8VG66</w:t>
        <w:br/>
      </w:r>
    </w:p>
    <w:p>
      <w:r>
        <w:t>--------</w:t>
      </w:r>
      <w:r>
        <w:rPr>
          <w:highlight w:val="yellow"/>
        </w:rPr>
        <w:t>LDEDK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VVIPM</w:t>
      </w:r>
      <w:r>
        <w:t>LNP--LIYSLRNKDV-</w:t>
        <w:br/>
      </w:r>
    </w:p>
    <w:p>
      <w:r>
        <w:t>&gt;Q8VFQ7</w:t>
        <w:br/>
      </w:r>
    </w:p>
    <w:p>
      <w:r>
        <w:t>--------</w:t>
      </w:r>
      <w:r>
        <w:rPr>
          <w:highlight w:val="yellow"/>
        </w:rPr>
        <w:t>--QDK</w:t>
      </w:r>
      <w:r>
        <w:rPr>
          <w:highlight w:val="yellow"/>
        </w:rPr>
        <w:t>M</w:t>
      </w:r>
      <w:r>
        <w:t>--TSLFYT---</w:t>
      </w:r>
      <w:r>
        <w:rPr>
          <w:highlight w:val="yellow"/>
        </w:rPr>
        <w:t>LMIPM</w:t>
      </w:r>
      <w:r>
        <w:t>LNP--LIYSLRYKDV-</w:t>
        <w:br/>
      </w:r>
    </w:p>
    <w:p>
      <w:r>
        <w:t>&gt;Q8VFQ8</w:t>
        <w:br/>
      </w:r>
    </w:p>
    <w:p>
      <w:r>
        <w:t>--------</w:t>
      </w:r>
      <w:r>
        <w:rPr>
          <w:highlight w:val="yellow"/>
        </w:rPr>
        <w:t>--QDK</w:t>
      </w:r>
      <w:r>
        <w:rPr>
          <w:highlight w:val="yellow"/>
        </w:rPr>
        <w:t>M</w:t>
      </w:r>
      <w:r>
        <w:t>--TSLFYT---</w:t>
      </w:r>
      <w:r>
        <w:rPr>
          <w:highlight w:val="yellow"/>
        </w:rPr>
        <w:t>LVIPM</w:t>
      </w:r>
      <w:r>
        <w:t>LNP--LIYSLRNKDVK</w:t>
        <w:br/>
      </w:r>
    </w:p>
    <w:p>
      <w:r>
        <w:t>&gt;Q8VG97</w:t>
        <w:br/>
      </w:r>
    </w:p>
    <w:p>
      <w:r>
        <w:t>--------</w:t>
      </w:r>
      <w:r>
        <w:rPr>
          <w:highlight w:val="yellow"/>
        </w:rPr>
        <w:t>--QDK</w:t>
      </w:r>
      <w:r>
        <w:rPr>
          <w:highlight w:val="yellow"/>
        </w:rPr>
        <w:t>M</w:t>
      </w:r>
      <w:r>
        <w:t>--TSLFYT---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&gt;Q8VGS3</w:t>
        <w:br/>
      </w:r>
    </w:p>
    <w:p>
      <w:r>
        <w:t>-------S</w:t>
      </w:r>
      <w:r>
        <w:rPr>
          <w:highlight w:val="yellow"/>
        </w:rPr>
        <w:t>LDQDK</w:t>
      </w:r>
      <w:r>
        <w:rPr>
          <w:highlight w:val="yellow"/>
        </w:rPr>
        <w:t>W</w:t>
      </w:r>
      <w:r>
        <w:t>--ASVFYT---</w:t>
      </w:r>
      <w:r>
        <w:rPr>
          <w:highlight w:val="yellow"/>
        </w:rPr>
        <w:t>IIIPM</w:t>
      </w:r>
      <w:r>
        <w:t>LNP--LIYSLRNKDV-</w:t>
        <w:br/>
      </w:r>
    </w:p>
    <w:p>
      <w:r>
        <w:t>&gt;Q8VGA6</w:t>
        <w:br/>
      </w:r>
    </w:p>
    <w:p>
      <w:r>
        <w:t>--------</w:t>
      </w:r>
      <w:r>
        <w:rPr>
          <w:highlight w:val="yellow"/>
        </w:rPr>
        <w:t>DDNDK</w:t>
      </w:r>
      <w:r>
        <w:rPr>
          <w:highlight w:val="yellow"/>
        </w:rPr>
        <w:t>V</w:t>
      </w:r>
      <w:r>
        <w:t>--SSIFYT---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&gt;Q8VGC7</w:t>
        <w:br/>
      </w:r>
    </w:p>
    <w:p>
      <w:r>
        <w:t>--------</w:t>
      </w:r>
      <w:r>
        <w:rPr>
          <w:highlight w:val="yellow"/>
        </w:rPr>
        <w:t>LENDK</w:t>
      </w:r>
      <w:r>
        <w:rPr>
          <w:highlight w:val="yellow"/>
        </w:rPr>
        <w:t>I</w:t>
      </w:r>
      <w:r>
        <w:t>--TSVFYT---</w:t>
      </w:r>
      <w:r>
        <w:rPr>
          <w:highlight w:val="yellow"/>
        </w:rPr>
        <w:t>LVIPM</w:t>
      </w:r>
      <w:r>
        <w:t>INP--LIYSLRNKEV-</w:t>
        <w:br/>
      </w:r>
    </w:p>
    <w:p>
      <w:r>
        <w:t>&gt;Q8VGS2</w:t>
        <w:br/>
      </w:r>
    </w:p>
    <w:p>
      <w:r>
        <w:t>--------</w:t>
      </w:r>
      <w:r>
        <w:rPr>
          <w:highlight w:val="yellow"/>
        </w:rPr>
        <w:t>FETDK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LVIPM</w:t>
      </w:r>
      <w:r>
        <w:t>LNP--LIYSFRNKEV-</w:t>
        <w:br/>
      </w:r>
    </w:p>
    <w:p>
      <w:r>
        <w:t>&gt;Q8VFX5</w:t>
        <w:br/>
      </w:r>
    </w:p>
    <w:p>
      <w:r>
        <w:t>--------</w:t>
      </w:r>
      <w:r>
        <w:rPr>
          <w:highlight w:val="yellow"/>
        </w:rPr>
        <w:t>MDADK</w:t>
      </w:r>
      <w:r>
        <w:rPr>
          <w:highlight w:val="yellow"/>
        </w:rPr>
        <w:t>V</w:t>
      </w:r>
      <w:r>
        <w:t>--ASMFYT---</w:t>
      </w:r>
      <w:r>
        <w:rPr>
          <w:highlight w:val="yellow"/>
        </w:rPr>
        <w:t>MIIPT</w:t>
      </w:r>
      <w:r>
        <w:t>LNP--LVYSLRNKEV-</w:t>
        <w:br/>
      </w:r>
    </w:p>
    <w:p>
      <w:r>
        <w:t>&gt;Q7TRU6</w:t>
        <w:br/>
      </w:r>
    </w:p>
    <w:p>
      <w:r>
        <w:t>--------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&gt;Q8VEW5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&gt;Q8VF66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&gt;Q8VFD3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&gt;Q8VG03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&gt;Q8VG04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&gt;Q8VG07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&gt;Q8VF12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--LSVFYM---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&gt;Q8VG08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VMIPM</w:t>
      </w:r>
      <w:r>
        <w:t>LNP--LIYSLRNNEI-</w:t>
        <w:br/>
      </w:r>
    </w:p>
    <w:p>
      <w:r>
        <w:t>&gt;Q8VEW6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--ISVFYM---</w:t>
      </w:r>
      <w:r>
        <w:rPr>
          <w:highlight w:val="yellow"/>
        </w:rPr>
        <w:t>VVIPM</w:t>
      </w:r>
      <w:r>
        <w:t>LNP--IIYSLRNNEI-</w:t>
        <w:br/>
      </w:r>
    </w:p>
    <w:p>
      <w:r>
        <w:t>&gt;Q8VG05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VMIPM</w:t>
      </w:r>
      <w:r>
        <w:t>LNP--LIYSLSNNEI-</w:t>
        <w:br/>
      </w:r>
    </w:p>
    <w:p>
      <w:r>
        <w:t>&gt;Q8VG09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--VSVFYM---</w:t>
      </w:r>
      <w:r>
        <w:rPr>
          <w:highlight w:val="yellow"/>
        </w:rPr>
        <w:t>VVVPM</w:t>
      </w:r>
      <w:r>
        <w:t>LNP--LIYSLRNKEI-</w:t>
        <w:br/>
      </w:r>
    </w:p>
    <w:p>
      <w:r>
        <w:t>&gt;Q8VF65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VVIPM</w:t>
      </w:r>
      <w:r>
        <w:t>LNP--IIYSLRNNEI-</w:t>
        <w:br/>
      </w:r>
    </w:p>
    <w:p>
      <w:r>
        <w:t>&gt;Q8VFD2</w:t>
        <w:br/>
      </w:r>
    </w:p>
    <w:p>
      <w:r>
        <w:t>-------S</w:t>
      </w:r>
      <w:r>
        <w:rPr>
          <w:highlight w:val="yellow"/>
        </w:rPr>
        <w:t>MDQNK</w:t>
      </w:r>
      <w:r>
        <w:rPr>
          <w:highlight w:val="yellow"/>
        </w:rPr>
        <w:t>I</w:t>
      </w:r>
      <w:r>
        <w:t>--ISVFYM---</w:t>
      </w:r>
      <w:r>
        <w:rPr>
          <w:highlight w:val="yellow"/>
        </w:rPr>
        <w:t>VVVPM</w:t>
      </w:r>
      <w:r>
        <w:t>LNP--LIYSLRNNEI-</w:t>
        <w:br/>
      </w:r>
    </w:p>
    <w:p>
      <w:r>
        <w:t>&gt;Q8VFD0</w:t>
        <w:br/>
      </w:r>
    </w:p>
    <w:p>
      <w:r>
        <w:t>-------S</w:t>
      </w:r>
      <w:r>
        <w:rPr>
          <w:highlight w:val="yellow"/>
        </w:rPr>
        <w:t>RDQNK</w:t>
      </w:r>
      <w:r>
        <w:rPr>
          <w:highlight w:val="yellow"/>
        </w:rPr>
        <w:t>V</w:t>
      </w:r>
      <w:r>
        <w:t>--VSLFYM---</w:t>
      </w:r>
      <w:r>
        <w:rPr>
          <w:highlight w:val="yellow"/>
        </w:rPr>
        <w:t>LVIPV</w:t>
      </w:r>
      <w:r>
        <w:t>LNP--LIYSLRNNEI-</w:t>
        <w:br/>
      </w:r>
    </w:p>
    <w:p>
      <w:r>
        <w:t>&gt;Q8VG02</w:t>
        <w:br/>
      </w:r>
    </w:p>
    <w:p>
      <w:r>
        <w:t>-------S</w:t>
      </w:r>
      <w:r>
        <w:rPr>
          <w:highlight w:val="yellow"/>
        </w:rPr>
        <w:t>RDQNK</w:t>
      </w:r>
      <w:r>
        <w:rPr>
          <w:highlight w:val="yellow"/>
        </w:rPr>
        <w:t>V</w:t>
      </w:r>
      <w:r>
        <w:t>--VSLFYM---</w:t>
      </w:r>
      <w:r>
        <w:rPr>
          <w:highlight w:val="yellow"/>
        </w:rPr>
        <w:t>VVIPM</w:t>
      </w:r>
      <w:r>
        <w:t>LNP--LIYSLRNNEI-</w:t>
        <w:br/>
      </w:r>
    </w:p>
    <w:p>
      <w:r>
        <w:t>&gt;Q8VEZ0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VVIPM</w:t>
      </w:r>
      <w:r>
        <w:t>LNP--LIYSFRNKEV-</w:t>
        <w:br/>
      </w:r>
    </w:p>
    <w:p>
      <w:r>
        <w:t>&gt;Q8VG42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VVIPM</w:t>
      </w:r>
      <w:r>
        <w:t>LNP--IIYSLRNKDV-</w:t>
        <w:br/>
      </w:r>
    </w:p>
    <w:p>
      <w:r>
        <w:t>&gt;Q8VG06</w:t>
        <w:br/>
      </w:r>
    </w:p>
    <w:p>
      <w:r>
        <w:t>-------S</w:t>
      </w:r>
      <w:r>
        <w:rPr>
          <w:highlight w:val="yellow"/>
        </w:rPr>
        <w:t>TKQNR</w:t>
      </w:r>
      <w:r>
        <w:rPr>
          <w:highlight w:val="yellow"/>
        </w:rPr>
        <w:t>V</w:t>
      </w:r>
      <w:r>
        <w:t>--VSLFYT---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&gt;Q8VG43</w:t>
        <w:br/>
      </w:r>
    </w:p>
    <w:p>
      <w:r>
        <w:t>-------S</w:t>
      </w:r>
      <w:r>
        <w:rPr>
          <w:highlight w:val="yellow"/>
        </w:rPr>
        <w:t>TEQNK</w:t>
      </w:r>
      <w:r>
        <w:rPr>
          <w:highlight w:val="yellow"/>
        </w:rPr>
        <w:t>V</w:t>
      </w:r>
      <w:r>
        <w:t>--ISLFYT---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&gt;Q8VG44</w:t>
        <w:br/>
      </w:r>
    </w:p>
    <w:p>
      <w:r>
        <w:t>-------S</w:t>
      </w:r>
      <w:r>
        <w:rPr>
          <w:highlight w:val="yellow"/>
        </w:rPr>
        <w:t>TEQNK</w:t>
      </w:r>
      <w:r>
        <w:rPr>
          <w:highlight w:val="yellow"/>
        </w:rPr>
        <w:t>V</w:t>
      </w:r>
      <w:r>
        <w:t>--LSVFYT---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&gt;Q8VGI6</w:t>
        <w:br/>
      </w:r>
    </w:p>
    <w:p>
      <w:r>
        <w:t>-------S</w:t>
      </w:r>
      <w:r>
        <w:rPr>
          <w:highlight w:val="yellow"/>
        </w:rPr>
        <w:t>TAQNK</w:t>
      </w:r>
      <w:r>
        <w:rPr>
          <w:highlight w:val="yellow"/>
        </w:rPr>
        <w:t>I</w:t>
      </w:r>
      <w:r>
        <w:t>--LSVFYT---</w:t>
      </w:r>
      <w:r>
        <w:rPr>
          <w:highlight w:val="yellow"/>
        </w:rPr>
        <w:t>VVIPM</w:t>
      </w:r>
      <w:r>
        <w:t>LNP--LIYSLRNRDV-</w:t>
        <w:br/>
      </w:r>
    </w:p>
    <w:p>
      <w:r>
        <w:t>&gt;Q8VFD1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--ASVFYI---</w:t>
      </w:r>
      <w:r>
        <w:rPr>
          <w:highlight w:val="yellow"/>
        </w:rPr>
        <w:t>VVIPM</w:t>
      </w:r>
      <w:r>
        <w:t>LNP--LIYSLRNNDI-</w:t>
        <w:br/>
      </w:r>
    </w:p>
    <w:p>
      <w:r>
        <w:t>&gt;Q7TRU9</w:t>
        <w:br/>
      </w:r>
    </w:p>
    <w:p>
      <w:r>
        <w:t>--------</w:t>
      </w:r>
      <w:r>
        <w:rPr>
          <w:highlight w:val="yellow"/>
        </w:rPr>
        <w:t>RDQNK</w:t>
      </w:r>
      <w:r>
        <w:rPr>
          <w:highlight w:val="yellow"/>
        </w:rPr>
        <w:t>V</w:t>
      </w:r>
      <w:r>
        <w:t>--VSLFYV---</w:t>
      </w:r>
      <w:r>
        <w:rPr>
          <w:highlight w:val="yellow"/>
        </w:rPr>
        <w:t>VVIPV</w:t>
      </w:r>
      <w:r>
        <w:t>LNP--LIYSLRNNEI-</w:t>
        <w:br/>
      </w:r>
    </w:p>
    <w:p>
      <w:r>
        <w:t>&gt;Q8VG13</w:t>
        <w:br/>
      </w:r>
    </w:p>
    <w:p>
      <w:r>
        <w:t>-------S</w:t>
      </w:r>
      <w:r>
        <w:rPr>
          <w:highlight w:val="yellow"/>
        </w:rPr>
        <w:t>TDQNK</w:t>
      </w:r>
      <w:r>
        <w:rPr>
          <w:highlight w:val="yellow"/>
        </w:rPr>
        <w:t>V</w:t>
      </w:r>
      <w:r>
        <w:t>--LSVFYM-IA</w:t>
      </w:r>
      <w:r>
        <w:rPr>
          <w:highlight w:val="yellow"/>
        </w:rPr>
        <w:t>IAIPM</w:t>
      </w:r>
      <w:r>
        <w:t>LNP--LIYSLRNNEI-</w:t>
        <w:br/>
      </w:r>
    </w:p>
    <w:p>
      <w:r>
        <w:t>&gt;Q8VFK7</w:t>
        <w:br/>
      </w:r>
    </w:p>
    <w:p>
      <w:r>
        <w:t>-------S</w:t>
      </w:r>
      <w:r>
        <w:rPr>
          <w:highlight w:val="yellow"/>
        </w:rPr>
        <w:t>MEQDK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VVIPM</w:t>
      </w:r>
      <w:r>
        <w:t>LNP--LIYSLKNKDV-</w:t>
        <w:br/>
      </w:r>
    </w:p>
    <w:p>
      <w:r>
        <w:t>&gt;Q8VES2</w:t>
        <w:br/>
      </w:r>
    </w:p>
    <w:p>
      <w:r>
        <w:t>-------T</w:t>
      </w:r>
      <w:r>
        <w:rPr>
          <w:highlight w:val="yellow"/>
        </w:rPr>
        <w:t>LEQDM</w:t>
      </w:r>
      <w:r>
        <w:rPr>
          <w:highlight w:val="yellow"/>
        </w:rPr>
        <w:t>V</w:t>
      </w:r>
      <w:r>
        <w:t>--VSTFYT---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&gt;Q8VF13</w:t>
        <w:br/>
      </w:r>
    </w:p>
    <w:p>
      <w:r>
        <w:t>-------A</w:t>
      </w:r>
      <w:r>
        <w:rPr>
          <w:highlight w:val="yellow"/>
        </w:rPr>
        <w:t>LEHDM</w:t>
      </w:r>
      <w:r>
        <w:rPr>
          <w:highlight w:val="yellow"/>
        </w:rPr>
        <w:t>I</w:t>
      </w:r>
      <w:r>
        <w:t>--VSTFYT---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&gt;Q8VFL9</w:t>
        <w:br/>
      </w:r>
    </w:p>
    <w:p>
      <w:r>
        <w:t>-------A</w:t>
      </w:r>
      <w:r>
        <w:rPr>
          <w:highlight w:val="yellow"/>
        </w:rPr>
        <w:t>LEHDM</w:t>
      </w:r>
      <w:r>
        <w:rPr>
          <w:highlight w:val="yellow"/>
        </w:rPr>
        <w:t>M</w:t>
      </w:r>
      <w:r>
        <w:t>--VSIFYS---</w:t>
      </w:r>
      <w:r>
        <w:rPr>
          <w:highlight w:val="yellow"/>
        </w:rPr>
        <w:t>IVIPM</w:t>
      </w:r>
      <w:r>
        <w:t>LNP--LIYSLRNKDV-</w:t>
        <w:br/>
      </w:r>
    </w:p>
    <w:p>
      <w:r>
        <w:t>&gt;Q8VF14</w:t>
        <w:br/>
      </w:r>
    </w:p>
    <w:p>
      <w:r>
        <w:t>-------A</w:t>
      </w:r>
      <w:r>
        <w:rPr>
          <w:highlight w:val="yellow"/>
        </w:rPr>
        <w:t>SNHDM</w:t>
      </w:r>
      <w:r>
        <w:rPr>
          <w:highlight w:val="yellow"/>
        </w:rPr>
        <w:t>V</w:t>
      </w:r>
      <w:r>
        <w:t>--VSIFYT---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&gt;Q8VF76</w:t>
        <w:br/>
      </w:r>
    </w:p>
    <w:p>
      <w:r>
        <w:t>-------S</w:t>
      </w:r>
      <w:r>
        <w:rPr>
          <w:highlight w:val="yellow"/>
        </w:rPr>
        <w:t>LNINK</w:t>
      </w:r>
      <w:r>
        <w:rPr>
          <w:highlight w:val="yellow"/>
        </w:rPr>
        <w:t>M</w:t>
      </w:r>
      <w:r>
        <w:t>--ISLFYT---</w:t>
      </w:r>
      <w:r>
        <w:rPr>
          <w:highlight w:val="yellow"/>
        </w:rPr>
        <w:t>VVIPM</w:t>
      </w:r>
      <w:r>
        <w:t>LNP--LIYSLRNKEV-</w:t>
        <w:br/>
      </w:r>
    </w:p>
    <w:p>
      <w:r>
        <w:t>&gt;Q8VFK1</w:t>
        <w:br/>
      </w:r>
    </w:p>
    <w:p>
      <w:r>
        <w:t>-------S</w:t>
      </w:r>
      <w:r>
        <w:rPr>
          <w:highlight w:val="yellow"/>
        </w:rPr>
        <w:t>LDLNK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AVIPM</w:t>
      </w:r>
      <w:r>
        <w:t>LNP--LIYSLRNKEV-</w:t>
        <w:br/>
      </w:r>
    </w:p>
    <w:p>
      <w:r>
        <w:t>&gt;Q8VFK2</w:t>
        <w:br/>
      </w:r>
    </w:p>
    <w:p>
      <w:r>
        <w:t>-------S</w:t>
      </w:r>
      <w:r>
        <w:rPr>
          <w:highlight w:val="yellow"/>
        </w:rPr>
        <w:t>LDINK</w:t>
      </w:r>
      <w:r>
        <w:rPr>
          <w:highlight w:val="yellow"/>
        </w:rPr>
        <w:t>V</w:t>
      </w:r>
      <w:r>
        <w:t>--VSLFYT---</w:t>
      </w:r>
      <w:r>
        <w:rPr>
          <w:highlight w:val="yellow"/>
        </w:rPr>
        <w:t>AVIPM</w:t>
      </w:r>
      <w:r>
        <w:t>LNP--FIYSLRNKEV-</w:t>
        <w:br/>
      </w:r>
    </w:p>
    <w:p>
      <w:r>
        <w:t>&gt;Q9QY00</w:t>
        <w:br/>
      </w:r>
    </w:p>
    <w:p>
      <w:r>
        <w:t>-------S</w:t>
      </w:r>
      <w:r>
        <w:rPr>
          <w:highlight w:val="yellow"/>
        </w:rPr>
        <w:t>LDINK</w:t>
      </w:r>
      <w:r>
        <w:rPr>
          <w:highlight w:val="yellow"/>
        </w:rPr>
        <w:t>V</w:t>
      </w:r>
      <w:r>
        <w:t>--VSLFYT---</w:t>
      </w:r>
      <w:r>
        <w:rPr>
          <w:highlight w:val="yellow"/>
        </w:rPr>
        <w:t>TVIPM</w:t>
      </w:r>
      <w:r>
        <w:t>LNP--FIYSLRNKEV-</w:t>
        <w:br/>
      </w:r>
    </w:p>
    <w:p>
      <w:r>
        <w:t>&gt;Q8VFQ4</w:t>
        <w:br/>
      </w:r>
    </w:p>
    <w:p>
      <w:r>
        <w:t>-------S</w:t>
      </w:r>
      <w:r>
        <w:rPr>
          <w:highlight w:val="yellow"/>
        </w:rPr>
        <w:t>LWEDK</w:t>
      </w:r>
      <w:r>
        <w:rPr>
          <w:highlight w:val="yellow"/>
        </w:rPr>
        <w:t>I</w:t>
      </w:r>
      <w:r>
        <w:t>--VSVFYT---</w:t>
      </w:r>
      <w:r>
        <w:rPr>
          <w:highlight w:val="yellow"/>
        </w:rPr>
        <w:t>VVIPM</w:t>
      </w:r>
      <w:r>
        <w:t>LNP--MIYSLRNKEV-</w:t>
        <w:br/>
      </w:r>
    </w:p>
    <w:p>
      <w:r>
        <w:t>&gt;Q8VEV8</w:t>
        <w:br/>
      </w:r>
    </w:p>
    <w:p>
      <w:r>
        <w:t>-------S</w:t>
      </w:r>
      <w:r>
        <w:rPr>
          <w:highlight w:val="yellow"/>
        </w:rPr>
        <w:t>MDNDQ</w:t>
      </w:r>
      <w:r>
        <w:rPr>
          <w:highlight w:val="yellow"/>
        </w:rPr>
        <w:t>M</w:t>
      </w:r>
      <w:r>
        <w:t>--ASVFYT---</w:t>
      </w:r>
      <w:r>
        <w:rPr>
          <w:highlight w:val="yellow"/>
        </w:rPr>
        <w:t>TIVPM</w:t>
      </w:r>
      <w:r>
        <w:t>LNP--VVYSLRNKEV-</w:t>
        <w:br/>
      </w:r>
    </w:p>
    <w:p>
      <w:r>
        <w:t>&gt;Q8VFJ7</w:t>
        <w:br/>
      </w:r>
    </w:p>
    <w:p>
      <w:r>
        <w:t>-------S</w:t>
      </w:r>
      <w:r>
        <w:rPr>
          <w:highlight w:val="yellow"/>
        </w:rPr>
        <w:t>LERDK</w:t>
      </w:r>
      <w:r>
        <w:rPr>
          <w:highlight w:val="yellow"/>
        </w:rPr>
        <w:t>M</w:t>
      </w:r>
      <w:r>
        <w:t>--VSTFYT---</w:t>
      </w:r>
      <w:r>
        <w:rPr>
          <w:highlight w:val="yellow"/>
        </w:rPr>
        <w:t>VLFPM</w:t>
      </w:r>
      <w:r>
        <w:t>LNP--MIYSLRNKDV-</w:t>
        <w:br/>
      </w:r>
    </w:p>
    <w:p>
      <w:r>
        <w:t>&gt;Q8VF73</w:t>
        <w:br/>
      </w:r>
    </w:p>
    <w:p>
      <w:r>
        <w:t>-------S</w:t>
      </w:r>
      <w:r>
        <w:rPr>
          <w:highlight w:val="yellow"/>
        </w:rPr>
        <w:t>EENMK</w:t>
      </w:r>
      <w:r>
        <w:rPr>
          <w:highlight w:val="yellow"/>
        </w:rPr>
        <w:t>V</w:t>
      </w:r>
      <w:r>
        <w:t>--ASVFYG---</w:t>
      </w:r>
      <w:r>
        <w:rPr>
          <w:highlight w:val="yellow"/>
        </w:rPr>
        <w:t>IVIPM</w:t>
      </w:r>
      <w:r>
        <w:t>LNP--LIYSLRNKEV-</w:t>
        <w:br/>
      </w:r>
    </w:p>
    <w:p>
      <w:r>
        <w:t>&gt;Q8VGI5</w:t>
        <w:br/>
      </w:r>
    </w:p>
    <w:p>
      <w:r>
        <w:t>-------S</w:t>
      </w:r>
      <w:r>
        <w:rPr>
          <w:highlight w:val="yellow"/>
        </w:rPr>
        <w:t>ADQVK</w:t>
      </w:r>
      <w:r>
        <w:rPr>
          <w:highlight w:val="yellow"/>
        </w:rPr>
        <w:t>V</w:t>
      </w:r>
      <w:r>
        <w:t>--ASVVYT---</w:t>
      </w:r>
      <w:r>
        <w:rPr>
          <w:highlight w:val="yellow"/>
        </w:rPr>
        <w:t>VVIPM</w:t>
      </w:r>
      <w:r>
        <w:t>LNP--LIYSLRNKEV-</w:t>
        <w:br/>
      </w:r>
    </w:p>
    <w:p>
      <w:r>
        <w:t>&gt;Q8VF63</w:t>
        <w:br/>
      </w:r>
    </w:p>
    <w:p>
      <w:r>
        <w:t>--------</w:t>
      </w:r>
      <w:r>
        <w:rPr>
          <w:highlight w:val="yellow"/>
        </w:rPr>
        <w:t>EDEDK</w:t>
      </w:r>
      <w:r>
        <w:rPr>
          <w:highlight w:val="yellow"/>
        </w:rPr>
        <w:t>V</w:t>
      </w:r>
      <w:r>
        <w:t>--STIFYT---</w:t>
      </w:r>
      <w:r>
        <w:rPr>
          <w:highlight w:val="yellow"/>
        </w:rPr>
        <w:t>IMGPM</w:t>
      </w:r>
      <w:r>
        <w:t>LNP--FIYSIRNKDV-</w:t>
        <w:br/>
      </w:r>
    </w:p>
    <w:p>
      <w:r>
        <w:t>&gt;Q8VF64</w:t>
        <w:br/>
      </w:r>
    </w:p>
    <w:p>
      <w:r>
        <w:t>--------</w:t>
      </w:r>
      <w:r>
        <w:rPr>
          <w:highlight w:val="yellow"/>
        </w:rPr>
        <w:t>EDDDK</w:t>
      </w:r>
      <w:r>
        <w:rPr>
          <w:highlight w:val="yellow"/>
        </w:rPr>
        <w:t>V</w:t>
      </w:r>
      <w:r>
        <w:t>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&gt;Q9EQA5</w:t>
        <w:br/>
      </w:r>
    </w:p>
    <w:p>
      <w:r>
        <w:t>--------</w:t>
      </w:r>
      <w:r>
        <w:rPr>
          <w:highlight w:val="yellow"/>
        </w:rPr>
        <w:t>VDDDK</w:t>
      </w:r>
      <w:r>
        <w:rPr>
          <w:highlight w:val="yellow"/>
        </w:rPr>
        <w:t>I</w:t>
      </w:r>
      <w:r>
        <w:t>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&gt;Q9EQA6</w:t>
        <w:br/>
      </w:r>
    </w:p>
    <w:p>
      <w:r>
        <w:t>--------</w:t>
      </w:r>
      <w:r>
        <w:rPr>
          <w:highlight w:val="yellow"/>
        </w:rPr>
        <w:t>VDDDK</w:t>
      </w:r>
      <w:r>
        <w:rPr>
          <w:highlight w:val="yellow"/>
        </w:rPr>
        <w:t>I</w:t>
      </w:r>
      <w:r>
        <w:t>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&gt;Q8VG90</w:t>
        <w:br/>
      </w:r>
    </w:p>
    <w:p>
      <w:r>
        <w:t>-------S</w:t>
      </w:r>
      <w:r>
        <w:rPr>
          <w:highlight w:val="yellow"/>
        </w:rPr>
        <w:t>VDKDK</w:t>
      </w:r>
      <w:r>
        <w:rPr>
          <w:highlight w:val="yellow"/>
        </w:rPr>
        <w:t>I</w:t>
      </w:r>
      <w:r>
        <w:t>--STVFYT---</w:t>
      </w:r>
      <w:r>
        <w:rPr>
          <w:highlight w:val="yellow"/>
        </w:rPr>
        <w:t>VVVPM</w:t>
      </w:r>
      <w:r>
        <w:t>MNP--FIYSLRNKDV-</w:t>
        <w:br/>
      </w:r>
    </w:p>
    <w:p>
      <w:r>
        <w:t>&gt;Q8VFW5</w:t>
        <w:br/>
      </w:r>
    </w:p>
    <w:p>
      <w:r>
        <w:t>-------S</w:t>
      </w:r>
      <w:r>
        <w:rPr>
          <w:highlight w:val="yellow"/>
        </w:rPr>
        <w:t>MDTDK</w:t>
      </w:r>
      <w:r>
        <w:rPr>
          <w:highlight w:val="yellow"/>
        </w:rPr>
        <w:t>I</w:t>
      </w:r>
      <w:r>
        <w:t>--ASVFYT---</w:t>
      </w:r>
      <w:r>
        <w:rPr>
          <w:highlight w:val="yellow"/>
        </w:rPr>
        <w:t>MIIPM</w:t>
      </w:r>
      <w:r>
        <w:t>LNP--LVYSMRNK---</w:t>
        <w:br/>
      </w:r>
    </w:p>
    <w:p>
      <w:r>
        <w:t>&gt;Q8VFX4</w:t>
        <w:br/>
      </w:r>
    </w:p>
    <w:p>
      <w:r>
        <w:t>-------S</w:t>
      </w:r>
      <w:r>
        <w:rPr>
          <w:highlight w:val="yellow"/>
        </w:rPr>
        <w:t>MDIDK</w:t>
      </w:r>
      <w:r>
        <w:rPr>
          <w:highlight w:val="yellow"/>
        </w:rPr>
        <w:t>V</w:t>
      </w:r>
      <w:r>
        <w:t>--TSVFYT---</w:t>
      </w:r>
      <w:r>
        <w:rPr>
          <w:highlight w:val="yellow"/>
        </w:rPr>
        <w:t>MVIPM</w:t>
      </w:r>
      <w:r>
        <w:t>LNP--LVYSMRNK---</w:t>
        <w:br/>
      </w:r>
    </w:p>
    <w:p>
      <w:r>
        <w:t>&gt;Q8VFL5</w:t>
        <w:br/>
      </w:r>
    </w:p>
    <w:p>
      <w:r>
        <w:t>-------S</w:t>
      </w:r>
      <w:r>
        <w:rPr>
          <w:highlight w:val="yellow"/>
        </w:rPr>
        <w:t>VEQSK</w:t>
      </w:r>
      <w:r>
        <w:rPr>
          <w:highlight w:val="yellow"/>
        </w:rPr>
        <w:t>I</w:t>
      </w:r>
      <w:r>
        <w:t>--IAVFYT---</w:t>
      </w:r>
      <w:r>
        <w:rPr>
          <w:highlight w:val="yellow"/>
        </w:rPr>
        <w:t>FVSPM</w:t>
      </w:r>
      <w:r>
        <w:t>LNP--IIYSLRNKDV-</w:t>
        <w:br/>
      </w:r>
    </w:p>
    <w:p>
      <w:r>
        <w:t>&gt;Q7TRF0</w:t>
        <w:br/>
      </w:r>
    </w:p>
    <w:p>
      <w:r>
        <w:t>-------S</w:t>
      </w:r>
      <w:r>
        <w:rPr>
          <w:highlight w:val="yellow"/>
        </w:rPr>
        <w:t>SGKDV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VVTPM</w:t>
      </w:r>
      <w:r>
        <w:t>LNP--FIYSLRNKDI-</w:t>
        <w:br/>
      </w:r>
    </w:p>
    <w:p>
      <w:r>
        <w:t>&gt;Q8VGG4</w:t>
        <w:br/>
      </w:r>
    </w:p>
    <w:p>
      <w:r>
        <w:t>-------S</w:t>
      </w:r>
      <w:r>
        <w:rPr>
          <w:highlight w:val="yellow"/>
        </w:rPr>
        <w:t>SGKGV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VVTPM</w:t>
      </w:r>
      <w:r>
        <w:t>LNP--FIYSLRNKDI-</w:t>
        <w:br/>
      </w:r>
    </w:p>
    <w:p>
      <w:r>
        <w:t>&gt;Q8VFI8</w:t>
        <w:br/>
      </w:r>
    </w:p>
    <w:p>
      <w:r>
        <w:t>-------S</w:t>
      </w:r>
      <w:r>
        <w:rPr>
          <w:highlight w:val="yellow"/>
        </w:rPr>
        <w:t>SGNNV</w:t>
      </w:r>
      <w:r>
        <w:rPr>
          <w:highlight w:val="yellow"/>
        </w:rPr>
        <w:t>V</w:t>
      </w:r>
      <w:r>
        <w:t>--ASLMYT---</w:t>
      </w:r>
      <w:r>
        <w:rPr>
          <w:highlight w:val="yellow"/>
        </w:rPr>
        <w:t>VVTPM</w:t>
      </w:r>
      <w:r>
        <w:t>LNP--FIYSLRNQDI-</w:t>
        <w:br/>
      </w:r>
    </w:p>
    <w:p>
      <w:r>
        <w:t>&gt;Q7TRY0</w:t>
        <w:br/>
      </w:r>
    </w:p>
    <w:p>
      <w:r>
        <w:t>-------T</w:t>
      </w:r>
      <w:r>
        <w:rPr>
          <w:highlight w:val="yellow"/>
        </w:rPr>
        <w:t>AQKDT</w:t>
      </w:r>
      <w:r>
        <w:rPr>
          <w:highlight w:val="yellow"/>
        </w:rPr>
        <w:t>A</w:t>
      </w:r>
      <w:r>
        <w:t>--AAVMYT---</w:t>
      </w:r>
      <w:r>
        <w:rPr>
          <w:highlight w:val="yellow"/>
        </w:rPr>
        <w:t>VVTPM</w:t>
      </w:r>
      <w:r>
        <w:t>MNP--FIYTLRNKDM-</w:t>
        <w:br/>
      </w:r>
    </w:p>
    <w:p>
      <w:r>
        <w:t>&gt;Q8VGK0</w:t>
        <w:br/>
      </w:r>
    </w:p>
    <w:p>
      <w:r>
        <w:t>-------T</w:t>
      </w:r>
      <w:r>
        <w:rPr>
          <w:highlight w:val="yellow"/>
        </w:rPr>
        <w:t>TEKDV</w:t>
      </w:r>
      <w:r>
        <w:rPr>
          <w:highlight w:val="yellow"/>
        </w:rPr>
        <w:t>V</w:t>
      </w:r>
      <w:r>
        <w:t>--AAAMYT---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&gt;Q8VGK1</w:t>
        <w:br/>
      </w:r>
    </w:p>
    <w:p>
      <w:r>
        <w:t>-------S</w:t>
      </w:r>
      <w:r>
        <w:rPr>
          <w:highlight w:val="yellow"/>
        </w:rPr>
        <w:t>TEKDV</w:t>
      </w:r>
      <w:r>
        <w:rPr>
          <w:highlight w:val="yellow"/>
        </w:rPr>
        <w:t>A</w:t>
      </w:r>
      <w:r>
        <w:t>--AAAMYT---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&gt;Q8VGJ7</w:t>
        <w:br/>
      </w:r>
    </w:p>
    <w:p>
      <w:r>
        <w:t>-------T</w:t>
      </w:r>
      <w:r>
        <w:rPr>
          <w:highlight w:val="yellow"/>
        </w:rPr>
        <w:t>NDKDA</w:t>
      </w:r>
      <w:r>
        <w:rPr>
          <w:highlight w:val="yellow"/>
        </w:rPr>
        <w:t>I</w:t>
      </w:r>
      <w:r>
        <w:t>--VAMMYT---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&gt;Q8VGK4</w:t>
        <w:br/>
      </w:r>
    </w:p>
    <w:p>
      <w:r>
        <w:t>-------T</w:t>
      </w:r>
      <w:r>
        <w:rPr>
          <w:highlight w:val="yellow"/>
        </w:rPr>
        <w:t>NDKDA</w:t>
      </w:r>
      <w:r>
        <w:rPr>
          <w:highlight w:val="yellow"/>
        </w:rPr>
        <w:t>I</w:t>
      </w:r>
      <w:r>
        <w:t>--VAVMYT---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&gt;Q8VGK8</w:t>
        <w:br/>
      </w:r>
    </w:p>
    <w:p>
      <w:r>
        <w:t>-------T</w:t>
      </w:r>
      <w:r>
        <w:rPr>
          <w:highlight w:val="yellow"/>
        </w:rPr>
        <w:t>NDKDV</w:t>
      </w:r>
      <w:r>
        <w:rPr>
          <w:highlight w:val="yellow"/>
        </w:rPr>
        <w:t>I</w:t>
      </w:r>
      <w:r>
        <w:t>--VAVMYT---</w:t>
      </w:r>
      <w:r>
        <w:rPr>
          <w:highlight w:val="yellow"/>
        </w:rPr>
        <w:t>VVIPM</w:t>
      </w:r>
      <w:r>
        <w:t>LNP--FIYSLRNRDM-</w:t>
        <w:br/>
      </w:r>
    </w:p>
    <w:p>
      <w:r>
        <w:t>&gt;Q8VGK5</w:t>
        <w:br/>
      </w:r>
    </w:p>
    <w:p>
      <w:r>
        <w:t>-------T</w:t>
      </w:r>
      <w:r>
        <w:rPr>
          <w:highlight w:val="yellow"/>
        </w:rPr>
        <w:t>NDKDV</w:t>
      </w:r>
      <w:r>
        <w:rPr>
          <w:highlight w:val="yellow"/>
        </w:rPr>
        <w:t>I</w:t>
      </w:r>
      <w:r>
        <w:t>--VAVLYT---</w:t>
      </w:r>
      <w:r>
        <w:rPr>
          <w:highlight w:val="yellow"/>
        </w:rPr>
        <w:t>VVTPM</w:t>
      </w:r>
      <w:r>
        <w:t>LNP--FIYSLRNRDI-</w:t>
        <w:br/>
      </w:r>
    </w:p>
    <w:p>
      <w:r>
        <w:t>&gt;Q8VGJ9</w:t>
        <w:br/>
      </w:r>
    </w:p>
    <w:p>
      <w:r>
        <w:t>-------S</w:t>
      </w:r>
      <w:r>
        <w:rPr>
          <w:highlight w:val="yellow"/>
        </w:rPr>
        <w:t>NNKDV</w:t>
      </w:r>
      <w:r>
        <w:rPr>
          <w:highlight w:val="yellow"/>
        </w:rPr>
        <w:t>I</w:t>
      </w:r>
      <w:r>
        <w:t>--VAVMYT---</w:t>
      </w:r>
      <w:r>
        <w:rPr>
          <w:highlight w:val="yellow"/>
        </w:rPr>
        <w:t>MVTPM</w:t>
      </w:r>
      <w:r>
        <w:t>LNP--FIYSLRNRDI-</w:t>
        <w:br/>
      </w:r>
    </w:p>
    <w:p>
      <w:r>
        <w:t>&gt;Q7TRG8</w:t>
        <w:br/>
      </w:r>
    </w:p>
    <w:p>
      <w:r>
        <w:t>-------S</w:t>
      </w:r>
      <w:r>
        <w:rPr>
          <w:highlight w:val="yellow"/>
        </w:rPr>
        <w:t>SRKSA</w:t>
      </w:r>
      <w:r>
        <w:rPr>
          <w:highlight w:val="yellow"/>
        </w:rPr>
        <w:t>I</w:t>
      </w:r>
      <w:r>
        <w:t>--ASVMYT---</w:t>
      </w:r>
      <w:r>
        <w:rPr>
          <w:highlight w:val="yellow"/>
        </w:rPr>
        <w:t>VVTPM</w:t>
      </w:r>
      <w:r>
        <w:t>MNP--FIYSLRNKDM-</w:t>
        <w:br/>
      </w:r>
    </w:p>
    <w:p>
      <w:r>
        <w:t>&gt;Q7TRG9</w:t>
        <w:br/>
      </w:r>
    </w:p>
    <w:p>
      <w:r>
        <w:t>-------S</w:t>
      </w:r>
      <w:r>
        <w:rPr>
          <w:highlight w:val="yellow"/>
        </w:rPr>
        <w:t>SRMSA</w:t>
      </w:r>
      <w:r>
        <w:rPr>
          <w:highlight w:val="yellow"/>
        </w:rPr>
        <w:t>I</w:t>
      </w:r>
      <w:r>
        <w:t>--ASVMYT---</w:t>
      </w:r>
      <w:r>
        <w:rPr>
          <w:highlight w:val="yellow"/>
        </w:rPr>
        <w:t>VVTPT</w:t>
      </w:r>
      <w:r>
        <w:t>MNP--FIYSLRNKDM-</w:t>
        <w:br/>
      </w:r>
    </w:p>
    <w:p>
      <w:r>
        <w:t>&gt;Q8VGU7</w:t>
        <w:br/>
      </w:r>
    </w:p>
    <w:p>
      <w:r>
        <w:t>-------N</w:t>
      </w:r>
      <w:r>
        <w:rPr>
          <w:highlight w:val="yellow"/>
        </w:rPr>
        <w:t>SHATA</w:t>
      </w:r>
      <w:r>
        <w:rPr>
          <w:highlight w:val="yellow"/>
        </w:rPr>
        <w:t>T</w:t>
      </w:r>
      <w:r>
        <w:t>--ASLMYT---</w:t>
      </w:r>
      <w:r>
        <w:rPr>
          <w:highlight w:val="yellow"/>
        </w:rPr>
        <w:t>VVTPM</w:t>
      </w:r>
      <w:r>
        <w:t>LNP--FIYSLRNKDI-</w:t>
        <w:br/>
      </w:r>
    </w:p>
    <w:p>
      <w:r>
        <w:t>&gt;Q8VGX5</w:t>
        <w:br/>
      </w:r>
    </w:p>
    <w:p>
      <w:r>
        <w:t>-------S</w:t>
      </w:r>
      <w:r>
        <w:rPr>
          <w:highlight w:val="yellow"/>
        </w:rPr>
        <w:t>SQASA</w:t>
      </w:r>
      <w:r>
        <w:rPr>
          <w:highlight w:val="yellow"/>
        </w:rPr>
        <w:t>T</w:t>
      </w:r>
      <w:r>
        <w:t>--ASVMYT---</w:t>
      </w:r>
      <w:r>
        <w:rPr>
          <w:highlight w:val="yellow"/>
        </w:rPr>
        <w:t>VVTPM</w:t>
      </w:r>
      <w:r>
        <w:t>LNP--FIYSLRNKDV-</w:t>
        <w:br/>
      </w:r>
    </w:p>
    <w:p>
      <w:r>
        <w:t>&gt;Q8VGU8</w:t>
        <w:br/>
      </w:r>
    </w:p>
    <w:p>
      <w:r>
        <w:t>-------G</w:t>
      </w:r>
      <w:r>
        <w:rPr>
          <w:highlight w:val="yellow"/>
        </w:rPr>
        <w:t>SQTSA</w:t>
      </w:r>
      <w:r>
        <w:rPr>
          <w:highlight w:val="yellow"/>
        </w:rPr>
        <w:t>T</w:t>
      </w:r>
      <w:r>
        <w:t>--ASVTYT---</w:t>
      </w:r>
      <w:r>
        <w:rPr>
          <w:highlight w:val="yellow"/>
        </w:rPr>
        <w:t>VVTPM</w:t>
      </w:r>
      <w:r>
        <w:t>MNP--FIYSLRNKDV-</w:t>
        <w:br/>
      </w:r>
    </w:p>
    <w:p>
      <w:r>
        <w:t>&gt;Q8VGU6</w:t>
        <w:br/>
      </w:r>
    </w:p>
    <w:p>
      <w:r>
        <w:t>-------N</w:t>
      </w:r>
      <w:r>
        <w:rPr>
          <w:highlight w:val="yellow"/>
        </w:rPr>
        <w:t>AQATA</w:t>
      </w:r>
      <w:r>
        <w:rPr>
          <w:highlight w:val="yellow"/>
        </w:rPr>
        <w:t>L</w:t>
      </w:r>
      <w:r>
        <w:t>--ASLMYT---</w:t>
      </w:r>
      <w:r>
        <w:rPr>
          <w:highlight w:val="yellow"/>
        </w:rPr>
        <w:t>VVTPM</w:t>
      </w:r>
      <w:r>
        <w:t>LNP--FIYSLRNNDM-</w:t>
        <w:br/>
      </w:r>
    </w:p>
    <w:p>
      <w:r>
        <w:t>&gt;Q7TRF5</w:t>
        <w:br/>
      </w:r>
    </w:p>
    <w:p>
      <w:r>
        <w:t>-------S</w:t>
      </w:r>
      <w:r>
        <w:rPr>
          <w:highlight w:val="yellow"/>
        </w:rPr>
        <w:t>SKESM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MVVPM</w:t>
      </w:r>
      <w:r>
        <w:t>MNP--FIYSLRNRDI-</w:t>
        <w:br/>
      </w:r>
    </w:p>
    <w:p>
      <w:r>
        <w:t>&gt;Q7TRF6</w:t>
        <w:br/>
      </w:r>
    </w:p>
    <w:p>
      <w:r>
        <w:t>-------S</w:t>
      </w:r>
      <w:r>
        <w:rPr>
          <w:highlight w:val="yellow"/>
        </w:rPr>
        <w:t>SRESM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MVVPM</w:t>
      </w:r>
      <w:r>
        <w:t>MNP--FIYSLRNRDI-</w:t>
        <w:br/>
      </w:r>
    </w:p>
    <w:p>
      <w:r>
        <w:t>&gt;Q8VFF7</w:t>
        <w:br/>
      </w:r>
    </w:p>
    <w:p>
      <w:r>
        <w:t>-------S</w:t>
      </w:r>
      <w:r>
        <w:rPr>
          <w:highlight w:val="yellow"/>
        </w:rPr>
        <w:t>SKESV</w:t>
      </w:r>
      <w:r>
        <w:rPr>
          <w:highlight w:val="yellow"/>
        </w:rPr>
        <w:t>V</w:t>
      </w:r>
      <w:r>
        <w:t>--TSVMYT---</w:t>
      </w:r>
      <w:r>
        <w:rPr>
          <w:highlight w:val="yellow"/>
        </w:rPr>
        <w:t>MVVPM</w:t>
      </w:r>
      <w:r>
        <w:t>INP--FIYSLRNKDI-</w:t>
        <w:br/>
      </w:r>
    </w:p>
    <w:p>
      <w:r>
        <w:t>&gt;Q8VEY9</w:t>
        <w:br/>
      </w:r>
    </w:p>
    <w:p>
      <w:r>
        <w:t>-------S</w:t>
      </w:r>
      <w:r>
        <w:rPr>
          <w:highlight w:val="yellow"/>
        </w:rPr>
        <w:t>SKRNT</w:t>
      </w:r>
      <w:r>
        <w:rPr>
          <w:highlight w:val="yellow"/>
        </w:rPr>
        <w:t>I</w:t>
      </w:r>
      <w:r>
        <w:t>--TSIMYT---</w:t>
      </w:r>
      <w:r>
        <w:rPr>
          <w:highlight w:val="yellow"/>
        </w:rPr>
        <w:t>VVTPM</w:t>
      </w:r>
      <w:r>
        <w:t>LNP--FIYSLRNKDV-</w:t>
        <w:br/>
      </w:r>
    </w:p>
    <w:p>
      <w:r>
        <w:t>&gt;Q7TRX4</w:t>
        <w:br/>
      </w:r>
    </w:p>
    <w:p>
      <w:r>
        <w:t>-------S</w:t>
      </w:r>
      <w:r>
        <w:rPr>
          <w:highlight w:val="yellow"/>
        </w:rPr>
        <w:t>TVKDT</w:t>
      </w:r>
      <w:r>
        <w:rPr>
          <w:highlight w:val="yellow"/>
        </w:rPr>
        <w:t>V</w:t>
      </w:r>
      <w:r>
        <w:t>--MSMMYT---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&gt;Q8VGI1</w:t>
        <w:br/>
      </w:r>
    </w:p>
    <w:p>
      <w:r>
        <w:t>-------S</w:t>
      </w:r>
      <w:r>
        <w:rPr>
          <w:highlight w:val="yellow"/>
        </w:rPr>
        <w:t>TVKDT</w:t>
      </w:r>
      <w:r>
        <w:rPr>
          <w:highlight w:val="yellow"/>
        </w:rPr>
        <w:t>V</w:t>
      </w:r>
      <w:r>
        <w:t>--MSLMYT---</w:t>
      </w:r>
      <w:r>
        <w:rPr>
          <w:highlight w:val="yellow"/>
        </w:rPr>
        <w:t>VVTPM</w:t>
      </w:r>
      <w:r>
        <w:t>LNP--FIYSLRNRDI-</w:t>
        <w:br/>
      </w:r>
    </w:p>
    <w:p>
      <w:r>
        <w:t>&gt;Q7TRX7</w:t>
        <w:br/>
      </w:r>
    </w:p>
    <w:p>
      <w:r>
        <w:t>-------S</w:t>
      </w:r>
      <w:r>
        <w:rPr>
          <w:highlight w:val="yellow"/>
        </w:rPr>
        <w:t>TVKES</w:t>
      </w:r>
      <w:r>
        <w:rPr>
          <w:highlight w:val="yellow"/>
        </w:rPr>
        <w:t>A</w:t>
      </w:r>
      <w:r>
        <w:t>--MAMMYT---</w:t>
      </w:r>
      <w:r>
        <w:rPr>
          <w:highlight w:val="yellow"/>
        </w:rPr>
        <w:t>VVTPM</w:t>
      </w:r>
      <w:r>
        <w:t>LNP--FIYSLRNRDM-</w:t>
        <w:br/>
      </w:r>
    </w:p>
    <w:p>
      <w:r>
        <w:t>&gt;Q7TRX6</w:t>
        <w:br/>
      </w:r>
    </w:p>
    <w:p>
      <w:r>
        <w:t>-------S</w:t>
      </w:r>
      <w:r>
        <w:rPr>
          <w:highlight w:val="yellow"/>
        </w:rPr>
        <w:t>TLKKT</w:t>
      </w:r>
      <w:r>
        <w:rPr>
          <w:highlight w:val="yellow"/>
        </w:rPr>
        <w:t>A</w:t>
      </w:r>
      <w:r>
        <w:t>--MALMYT---</w:t>
      </w:r>
      <w:r>
        <w:rPr>
          <w:highlight w:val="yellow"/>
        </w:rPr>
        <w:t>LVTPM</w:t>
      </w:r>
      <w:r>
        <w:t>LNP--FIYSLRNRDI-</w:t>
        <w:br/>
      </w:r>
    </w:p>
    <w:p>
      <w:r>
        <w:t>&gt;Q7TRY4</w:t>
        <w:br/>
      </w:r>
    </w:p>
    <w:p>
      <w:r>
        <w:t>-------S</w:t>
      </w:r>
      <w:r>
        <w:rPr>
          <w:highlight w:val="yellow"/>
        </w:rPr>
        <w:t>VTKDR</w:t>
      </w:r>
      <w:r>
        <w:rPr>
          <w:highlight w:val="yellow"/>
        </w:rPr>
        <w:t>V</w:t>
      </w:r>
      <w:r>
        <w:t>--VTVIYT---</w:t>
      </w:r>
      <w:r>
        <w:rPr>
          <w:highlight w:val="yellow"/>
        </w:rPr>
        <w:t>VVTPM</w:t>
      </w:r>
      <w:r>
        <w:t>LNP--FIYSLRNKDM-</w:t>
        <w:br/>
      </w:r>
    </w:p>
    <w:p>
      <w:r>
        <w:t>&gt;Q8VFP4</w:t>
        <w:br/>
      </w:r>
    </w:p>
    <w:p>
      <w:r>
        <w:t>-------S</w:t>
      </w:r>
      <w:r>
        <w:rPr>
          <w:highlight w:val="yellow"/>
        </w:rPr>
        <w:t>VVKGR</w:t>
      </w:r>
      <w:r>
        <w:rPr>
          <w:highlight w:val="yellow"/>
        </w:rPr>
        <w:t>I</w:t>
      </w:r>
      <w:r>
        <w:t>--VTVMYT---</w:t>
      </w:r>
      <w:r>
        <w:rPr>
          <w:highlight w:val="yellow"/>
        </w:rPr>
        <w:t>VVTPM</w:t>
      </w:r>
      <w:r>
        <w:t>LNP--FIYSLRNGDV-</w:t>
        <w:br/>
      </w:r>
    </w:p>
    <w:p>
      <w:r>
        <w:t>&gt;Q8VFP9</w:t>
        <w:br/>
      </w:r>
    </w:p>
    <w:p>
      <w:r>
        <w:t>------NT</w:t>
      </w:r>
      <w:r>
        <w:rPr>
          <w:highlight w:val="yellow"/>
        </w:rPr>
        <w:t>SEKNA</w:t>
      </w:r>
      <w:r>
        <w:rPr>
          <w:highlight w:val="yellow"/>
        </w:rPr>
        <w:t>I</w:t>
      </w:r>
      <w:r>
        <w:t>--VAVMYT---</w:t>
      </w:r>
      <w:r>
        <w:rPr>
          <w:highlight w:val="yellow"/>
        </w:rPr>
        <w:t>VVTPM</w:t>
      </w:r>
      <w:r>
        <w:t>LNP--FIYSLRNQDM-</w:t>
        <w:br/>
      </w:r>
    </w:p>
    <w:p>
      <w:r>
        <w:t>&gt;Q8VGK6</w:t>
        <w:br/>
      </w:r>
    </w:p>
    <w:p>
      <w:r>
        <w:t>------NI</w:t>
      </w:r>
      <w:r>
        <w:rPr>
          <w:highlight w:val="yellow"/>
        </w:rPr>
        <w:t>NENNA</w:t>
      </w:r>
      <w:r>
        <w:rPr>
          <w:highlight w:val="yellow"/>
        </w:rPr>
        <w:t>I</w:t>
      </w:r>
      <w:r>
        <w:t>--VSVMYT---</w:t>
      </w:r>
      <w:r>
        <w:rPr>
          <w:highlight w:val="yellow"/>
        </w:rPr>
        <w:t>MVTPM</w:t>
      </w:r>
      <w:r>
        <w:t>LNP--FIYSLRNRDI-</w:t>
        <w:br/>
      </w:r>
    </w:p>
    <w:p>
      <w:r>
        <w:t>&gt;Q8VFM9</w:t>
        <w:br/>
      </w:r>
    </w:p>
    <w:p>
      <w:r>
        <w:t>--------</w:t>
      </w:r>
      <w:r>
        <w:rPr>
          <w:highlight w:val="yellow"/>
        </w:rPr>
        <w:t>--KEK</w:t>
      </w:r>
      <w:r>
        <w:rPr>
          <w:highlight w:val="yellow"/>
        </w:rPr>
        <w:t>A</w:t>
      </w:r>
      <w:r>
        <w:t>--SAVMYT---</w:t>
      </w:r>
      <w:r>
        <w:rPr>
          <w:highlight w:val="yellow"/>
        </w:rPr>
        <w:t>AVTPM</w:t>
      </w:r>
      <w:r>
        <w:t>LNP--FIYSLRNRDL-</w:t>
        <w:br/>
      </w:r>
    </w:p>
    <w:p>
      <w:r>
        <w:t>&gt;Q7TRW7</w:t>
        <w:br/>
      </w:r>
    </w:p>
    <w:p>
      <w:r>
        <w:t>--------</w:t>
      </w:r>
      <w:r>
        <w:rPr>
          <w:highlight w:val="yellow"/>
        </w:rPr>
        <w:t>SMKDS</w:t>
      </w:r>
      <w:r>
        <w:rPr>
          <w:highlight w:val="yellow"/>
        </w:rPr>
        <w:t>V</w:t>
      </w:r>
      <w:r>
        <w:t>--ATVMYA---</w:t>
      </w:r>
      <w:r>
        <w:rPr>
          <w:highlight w:val="yellow"/>
        </w:rPr>
        <w:t>VVTPM</w:t>
      </w:r>
      <w:r>
        <w:t>MNP--FIYSLRNKDM-</w:t>
        <w:br/>
      </w:r>
    </w:p>
    <w:p>
      <w:r>
        <w:t>&gt;Q8VFE6</w:t>
        <w:br/>
      </w:r>
    </w:p>
    <w:p>
      <w:r>
        <w:t>--------</w:t>
      </w:r>
      <w:r>
        <w:rPr>
          <w:highlight w:val="yellow"/>
        </w:rPr>
        <w:t>STQDT</w:t>
      </w:r>
      <w:r>
        <w:rPr>
          <w:highlight w:val="yellow"/>
        </w:rPr>
        <w:t>V</w:t>
      </w:r>
      <w:r>
        <w:t>--ATIMYT---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&gt;Q8VGH1</w:t>
        <w:br/>
      </w:r>
    </w:p>
    <w:p>
      <w:r>
        <w:t>--------</w:t>
      </w:r>
      <w:r>
        <w:rPr>
          <w:highlight w:val="yellow"/>
        </w:rPr>
        <w:t>SLQDT</w:t>
      </w:r>
      <w:r>
        <w:rPr>
          <w:highlight w:val="yellow"/>
        </w:rPr>
        <w:t>V</w:t>
      </w:r>
      <w:r>
        <w:t>--ATVIFT---</w:t>
      </w:r>
      <w:r>
        <w:rPr>
          <w:highlight w:val="yellow"/>
        </w:rPr>
        <w:t>VVTPL</w:t>
      </w:r>
      <w:r>
        <w:t>VNP--FIYSLRNQDM-</w:t>
        <w:br/>
      </w:r>
    </w:p>
    <w:p>
      <w:r>
        <w:t>&gt;Q8VEU7</w:t>
        <w:br/>
      </w:r>
    </w:p>
    <w:p>
      <w:r>
        <w:t>--------</w:t>
      </w:r>
      <w:r>
        <w:rPr>
          <w:highlight w:val="yellow"/>
        </w:rPr>
        <w:t>AERDK</w:t>
      </w:r>
      <w:r>
        <w:rPr>
          <w:highlight w:val="yellow"/>
        </w:rPr>
        <w:t>V</w:t>
      </w:r>
      <w:r>
        <w:t>--AAIMYT---</w:t>
      </w:r>
      <w:r>
        <w:rPr>
          <w:highlight w:val="yellow"/>
        </w:rPr>
        <w:t>VVTPM</w:t>
      </w:r>
      <w:r>
        <w:t>MNP--FIYSLRNKDM-</w:t>
        <w:br/>
      </w:r>
    </w:p>
    <w:p>
      <w:r>
        <w:t>&gt;Q8VFP5</w:t>
        <w:br/>
      </w:r>
    </w:p>
    <w:p>
      <w:r>
        <w:t>--------</w:t>
      </w:r>
      <w:r>
        <w:rPr>
          <w:highlight w:val="yellow"/>
        </w:rPr>
        <w:t>ASRDR</w:t>
      </w:r>
      <w:r>
        <w:rPr>
          <w:highlight w:val="yellow"/>
        </w:rPr>
        <w:t>I</w:t>
      </w:r>
      <w:r>
        <w:t>--ASVMYA---</w:t>
      </w:r>
      <w:r>
        <w:rPr>
          <w:highlight w:val="yellow"/>
        </w:rPr>
        <w:t>VVTPM</w:t>
      </w:r>
      <w:r>
        <w:t>LNP--FIYSLRNKDM-</w:t>
        <w:br/>
      </w:r>
    </w:p>
    <w:p>
      <w:r>
        <w:t>&gt;Q7TRX0</w:t>
        <w:br/>
      </w:r>
    </w:p>
    <w:p>
      <w:r>
        <w:t>--------</w:t>
      </w:r>
      <w:r>
        <w:rPr>
          <w:highlight w:val="yellow"/>
        </w:rPr>
        <w:t>VVEDT</w:t>
      </w:r>
      <w:r>
        <w:rPr>
          <w:highlight w:val="yellow"/>
        </w:rPr>
        <w:t>A</w:t>
      </w:r>
      <w:r>
        <w:t>--AVVMYT---</w:t>
      </w:r>
      <w:r>
        <w:rPr>
          <w:highlight w:val="yellow"/>
        </w:rPr>
        <w:t>VVTPL</w:t>
      </w:r>
      <w:r>
        <w:t>LNP--FIYSLRNKDM-</w:t>
        <w:br/>
      </w:r>
    </w:p>
    <w:p>
      <w:r>
        <w:t>&gt;Q8VGH0</w:t>
        <w:br/>
      </w:r>
    </w:p>
    <w:p>
      <w:r>
        <w:t>--------</w:t>
      </w:r>
      <w:r>
        <w:rPr>
          <w:highlight w:val="yellow"/>
        </w:rPr>
        <w:t>SVQDM</w:t>
      </w:r>
      <w:r>
        <w:rPr>
          <w:highlight w:val="yellow"/>
        </w:rPr>
        <w:t>V</w:t>
      </w:r>
      <w:r>
        <w:t>--ATAFFT---</w:t>
      </w:r>
      <w:r>
        <w:rPr>
          <w:highlight w:val="yellow"/>
        </w:rPr>
        <w:t>VVTPM</w:t>
      </w:r>
      <w:r>
        <w:t>VNP--FIYSLRNRDV-</w:t>
        <w:br/>
      </w:r>
    </w:p>
    <w:p>
      <w:r>
        <w:t>&gt;Q7TRF3</w:t>
        <w:br/>
      </w:r>
    </w:p>
    <w:p>
      <w:r>
        <w:t>-------S</w:t>
      </w:r>
      <w:r>
        <w:rPr>
          <w:highlight w:val="yellow"/>
        </w:rPr>
        <w:t>TQRRK</w:t>
      </w:r>
      <w:r>
        <w:rPr>
          <w:highlight w:val="yellow"/>
        </w:rPr>
        <w:t>V</w:t>
      </w:r>
      <w:r>
        <w:t>--ASLMYT---</w:t>
      </w:r>
      <w:r>
        <w:rPr>
          <w:highlight w:val="yellow"/>
        </w:rPr>
        <w:t>VISPM</w:t>
      </w:r>
      <w:r>
        <w:t>LNP--FIYTLRNKDV-</w:t>
        <w:br/>
      </w:r>
    </w:p>
    <w:p>
      <w:r>
        <w:t>&gt;Q8VFI7</w:t>
        <w:br/>
      </w:r>
    </w:p>
    <w:p>
      <w:r>
        <w:t>-------S</w:t>
      </w:r>
      <w:r>
        <w:rPr>
          <w:highlight w:val="yellow"/>
        </w:rPr>
        <w:t>PRKNA</w:t>
      </w:r>
      <w:r>
        <w:rPr>
          <w:highlight w:val="yellow"/>
        </w:rPr>
        <w:t>V</w:t>
      </w:r>
      <w:r>
        <w:t>--ASLMYT---</w:t>
      </w:r>
      <w:r>
        <w:rPr>
          <w:highlight w:val="yellow"/>
        </w:rPr>
        <w:t>AVSPM</w:t>
      </w:r>
      <w:r>
        <w:t>LNP--FIYTLRNRDI-</w:t>
        <w:br/>
      </w:r>
    </w:p>
    <w:p>
      <w:r>
        <w:t>&gt;Q7TRF8</w:t>
        <w:br/>
      </w:r>
    </w:p>
    <w:p>
      <w:r>
        <w:t>-------S</w:t>
      </w:r>
      <w:r>
        <w:rPr>
          <w:highlight w:val="yellow"/>
        </w:rPr>
        <w:t>PGKSA</w:t>
      </w:r>
      <w:r>
        <w:rPr>
          <w:highlight w:val="yellow"/>
        </w:rPr>
        <w:t>V</w:t>
      </w:r>
      <w:r>
        <w:t>--ASVMYS---</w:t>
      </w:r>
      <w:r>
        <w:rPr>
          <w:highlight w:val="yellow"/>
        </w:rPr>
        <w:t>VLPQM</w:t>
      </w:r>
      <w:r>
        <w:t>MNP--FIYSLRNKDM-</w:t>
        <w:br/>
      </w:r>
    </w:p>
    <w:p>
      <w:r>
        <w:t>&gt;Q7TRG2</w:t>
        <w:br/>
      </w:r>
    </w:p>
    <w:p>
      <w:r>
        <w:t>-------S</w:t>
      </w:r>
      <w:r>
        <w:rPr>
          <w:highlight w:val="yellow"/>
        </w:rPr>
        <w:t>PRKTA</w:t>
      </w:r>
      <w:r>
        <w:rPr>
          <w:highlight w:val="yellow"/>
        </w:rPr>
        <w:t>V</w:t>
      </w:r>
      <w:r>
        <w:t>--ASVMYS---</w:t>
      </w:r>
      <w:r>
        <w:rPr>
          <w:highlight w:val="yellow"/>
        </w:rPr>
        <w:t>IVTQM</w:t>
      </w:r>
      <w:r>
        <w:t>LNP--FIYSLRNRDM-</w:t>
        <w:br/>
      </w:r>
    </w:p>
    <w:p>
      <w:r>
        <w:t>&gt;Q8VFF6</w:t>
        <w:br/>
      </w:r>
    </w:p>
    <w:p>
      <w:r>
        <w:t>-------S</w:t>
      </w:r>
      <w:r>
        <w:rPr>
          <w:highlight w:val="yellow"/>
        </w:rPr>
        <w:t>PKKTV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IITQM</w:t>
      </w:r>
      <w:r>
        <w:t>LNP--FIYSLRNKEM-</w:t>
        <w:br/>
      </w:r>
    </w:p>
    <w:p>
      <w:r>
        <w:t>&gt;Q8VGX1</w:t>
        <w:br/>
      </w:r>
    </w:p>
    <w:p>
      <w:r>
        <w:t>-------S</w:t>
      </w:r>
      <w:r>
        <w:rPr>
          <w:highlight w:val="yellow"/>
        </w:rPr>
        <w:t>SRKSA</w:t>
      </w:r>
      <w:r>
        <w:rPr>
          <w:highlight w:val="yellow"/>
        </w:rPr>
        <w:t>V</w:t>
      </w:r>
      <w:r>
        <w:t>--ASVLYS---</w:t>
      </w:r>
      <w:r>
        <w:rPr>
          <w:highlight w:val="yellow"/>
        </w:rPr>
        <w:t>VVPQM</w:t>
      </w:r>
      <w:r>
        <w:t>INP--FIYSLRNRDM-</w:t>
        <w:br/>
      </w:r>
    </w:p>
    <w:p>
      <w:r>
        <w:t>&gt;Q8VGG6</w:t>
        <w:br/>
      </w:r>
    </w:p>
    <w:p>
      <w:r>
        <w:t>-------S</w:t>
      </w:r>
      <w:r>
        <w:rPr>
          <w:highlight w:val="yellow"/>
        </w:rPr>
        <w:t>YRRTS</w:t>
      </w:r>
      <w:r>
        <w:rPr>
          <w:highlight w:val="yellow"/>
        </w:rPr>
        <w:t>V</w:t>
      </w:r>
      <w:r>
        <w:t>--ASLMYT---</w:t>
      </w:r>
      <w:r>
        <w:rPr>
          <w:highlight w:val="yellow"/>
        </w:rPr>
        <w:t>VFPPM</w:t>
      </w:r>
      <w:r>
        <w:t>LNP--FIYSLRNKDM-</w:t>
        <w:br/>
      </w:r>
    </w:p>
    <w:p>
      <w:r>
        <w:t>&gt;Q7TRK4</w:t>
        <w:br/>
      </w:r>
    </w:p>
    <w:p>
      <w:r>
        <w:t>-------H</w:t>
      </w:r>
      <w:r>
        <w:rPr>
          <w:highlight w:val="yellow"/>
        </w:rPr>
        <w:t>SSAEV</w:t>
      </w:r>
      <w:r>
        <w:rPr>
          <w:highlight w:val="yellow"/>
        </w:rPr>
        <w:t>V</w:t>
      </w:r>
      <w:r>
        <w:t>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&gt;Q8VFD9</w:t>
        <w:br/>
      </w:r>
    </w:p>
    <w:p>
      <w:r>
        <w:t>-------H</w:t>
      </w:r>
      <w:r>
        <w:rPr>
          <w:highlight w:val="yellow"/>
        </w:rPr>
        <w:t>SSQEV</w:t>
      </w:r>
      <w:r>
        <w:rPr>
          <w:highlight w:val="yellow"/>
        </w:rPr>
        <w:t>V</w:t>
      </w:r>
      <w:r>
        <w:t>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&gt;Q8VFE1</w:t>
        <w:br/>
      </w:r>
    </w:p>
    <w:p>
      <w:r>
        <w:t>-------R</w:t>
      </w:r>
      <w:r>
        <w:rPr>
          <w:highlight w:val="yellow"/>
        </w:rPr>
        <w:t>SSGEV</w:t>
      </w:r>
      <w:r>
        <w:rPr>
          <w:highlight w:val="yellow"/>
        </w:rPr>
        <w:t>V</w:t>
      </w:r>
      <w:r>
        <w:t>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&gt;Q8VFE4</w:t>
        <w:br/>
      </w:r>
    </w:p>
    <w:p>
      <w:r>
        <w:t>-------R</w:t>
      </w:r>
      <w:r>
        <w:rPr>
          <w:highlight w:val="yellow"/>
        </w:rPr>
        <w:t>SSEEV</w:t>
      </w:r>
      <w:r>
        <w:rPr>
          <w:highlight w:val="yellow"/>
        </w:rPr>
        <w:t>V</w:t>
      </w:r>
      <w:r>
        <w:t>--AAVMYS---</w:t>
      </w:r>
      <w:r>
        <w:rPr>
          <w:highlight w:val="yellow"/>
        </w:rPr>
        <w:t>LVTPT</w:t>
      </w:r>
      <w:r>
        <w:t>LNP--FIYSLRNKDV-</w:t>
        <w:br/>
      </w:r>
    </w:p>
    <w:p>
      <w:r>
        <w:t>&gt;Q7TS53</w:t>
        <w:br/>
      </w:r>
    </w:p>
    <w:p>
      <w:r>
        <w:t>-------T</w:t>
      </w:r>
      <w:r>
        <w:rPr>
          <w:highlight w:val="yellow"/>
        </w:rPr>
        <w:t>PGQDK</w:t>
      </w:r>
      <w:r>
        <w:rPr>
          <w:highlight w:val="yellow"/>
        </w:rPr>
        <w:t>F</w:t>
      </w:r>
      <w:r>
        <w:t>--LAIFYT---</w:t>
      </w:r>
      <w:r>
        <w:rPr>
          <w:highlight w:val="yellow"/>
        </w:rPr>
        <w:t>ILTPT</w:t>
      </w:r>
      <w:r>
        <w:t>LNP--IIYSFRNKDV-</w:t>
        <w:br/>
      </w:r>
    </w:p>
    <w:p>
      <w:r>
        <w:t>&gt;Q8VGL6</w:t>
        <w:br/>
      </w:r>
    </w:p>
    <w:p>
      <w:r>
        <w:t>-------T</w:t>
      </w:r>
      <w:r>
        <w:rPr>
          <w:highlight w:val="yellow"/>
        </w:rPr>
        <w:t>PGQDK</w:t>
      </w:r>
      <w:r>
        <w:rPr>
          <w:highlight w:val="yellow"/>
        </w:rPr>
        <w:t>F</w:t>
      </w:r>
      <w:r>
        <w:t>--LAIFYT---</w:t>
      </w:r>
      <w:r>
        <w:rPr>
          <w:highlight w:val="yellow"/>
        </w:rPr>
        <w:t>ILTPK</w:t>
      </w:r>
      <w:r>
        <w:t>LNP--IIYSFRNKDV-</w:t>
        <w:br/>
      </w:r>
    </w:p>
    <w:p>
      <w:r>
        <w:t>&gt;Q8VG11</w:t>
        <w:br/>
      </w:r>
    </w:p>
    <w:p>
      <w:r>
        <w:t>-------F</w:t>
      </w:r>
      <w:r>
        <w:rPr>
          <w:highlight w:val="yellow"/>
        </w:rPr>
        <w:t>SERDR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VVTPL</w:t>
      </w:r>
      <w:r>
        <w:t>LNP--LIYSLRNKEV-</w:t>
        <w:br/>
      </w:r>
    </w:p>
    <w:p>
      <w:r>
        <w:t>&gt;Q920Z2</w:t>
        <w:br/>
      </w:r>
    </w:p>
    <w:p>
      <w:r>
        <w:t>-------M</w:t>
      </w:r>
      <w:r>
        <w:rPr>
          <w:highlight w:val="yellow"/>
        </w:rPr>
        <w:t>SEKDK</w:t>
      </w:r>
      <w:r>
        <w:rPr>
          <w:highlight w:val="yellow"/>
        </w:rPr>
        <w:t>V</w:t>
      </w:r>
      <w:r>
        <w:t>--VSVFYS---</w:t>
      </w:r>
      <w:r>
        <w:rPr>
          <w:highlight w:val="yellow"/>
        </w:rPr>
        <w:t>VMTSM</w:t>
      </w:r>
      <w:r>
        <w:t>LNP--IIYSLRNKDV-</w:t>
        <w:br/>
      </w:r>
    </w:p>
    <w:p>
      <w:r>
        <w:t>&gt;Q9EP55</w:t>
        <w:br/>
      </w:r>
    </w:p>
    <w:p>
      <w:r>
        <w:t>--------</w:t>
      </w:r>
      <w:r>
        <w:rPr>
          <w:highlight w:val="yellow"/>
        </w:rPr>
        <w:t>NEKDK</w:t>
      </w:r>
      <w:r>
        <w:rPr>
          <w:highlight w:val="yellow"/>
        </w:rPr>
        <w:t>V</w:t>
      </w:r>
      <w:r>
        <w:t>--ISVFYS---</w:t>
      </w:r>
      <w:r>
        <w:rPr>
          <w:highlight w:val="yellow"/>
        </w:rPr>
        <w:t>IVTSM</w:t>
      </w:r>
      <w:r>
        <w:t>MNP--FIYSLRNKDV-</w:t>
        <w:br/>
      </w:r>
    </w:p>
    <w:p>
      <w:r>
        <w:t>&gt;Q8VGD9</w:t>
        <w:br/>
      </w:r>
    </w:p>
    <w:p>
      <w:r>
        <w:t>-------T</w:t>
      </w:r>
      <w:r>
        <w:rPr>
          <w:highlight w:val="yellow"/>
        </w:rPr>
        <w:t>PEKDM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ILTPL</w:t>
      </w:r>
      <w:r>
        <w:t>LNP--LIYSFRNKNV-</w:t>
        <w:br/>
      </w:r>
    </w:p>
    <w:p>
      <w:r>
        <w:t>&gt;Q7TRH2</w:t>
        <w:br/>
      </w:r>
    </w:p>
    <w:p>
      <w:r>
        <w:t>--------</w:t>
      </w:r>
      <w:r>
        <w:rPr>
          <w:highlight w:val="yellow"/>
        </w:rPr>
        <w:t>PEKSK</w:t>
      </w:r>
      <w:r>
        <w:rPr>
          <w:highlight w:val="yellow"/>
        </w:rPr>
        <w:t>I</w:t>
      </w:r>
      <w:r>
        <w:t>--VAVFYT---</w:t>
      </w:r>
      <w:r>
        <w:rPr>
          <w:highlight w:val="yellow"/>
        </w:rPr>
        <w:t>LIIPM</w:t>
      </w:r>
      <w:r>
        <w:t>LNP--LIYSLRNTEV-</w:t>
        <w:br/>
      </w:r>
    </w:p>
    <w:p>
      <w:r>
        <w:t>&gt;Q8VFU4</w:t>
        <w:br/>
      </w:r>
    </w:p>
    <w:p>
      <w:r>
        <w:t>--------</w:t>
      </w:r>
      <w:r>
        <w:rPr>
          <w:highlight w:val="yellow"/>
        </w:rPr>
        <w:t>PEKSK</w:t>
      </w:r>
      <w:r>
        <w:rPr>
          <w:highlight w:val="yellow"/>
        </w:rPr>
        <w:t>I</w:t>
      </w:r>
      <w:r>
        <w:t>--VAVFYT---</w:t>
      </w:r>
      <w:r>
        <w:rPr>
          <w:highlight w:val="yellow"/>
        </w:rPr>
        <w:t>LIIPM</w:t>
      </w:r>
      <w:r>
        <w:t>LNP--LIYSLRNTEV-</w:t>
        <w:br/>
      </w:r>
    </w:p>
    <w:p>
      <w:r>
        <w:t>&gt;Q7TRI7</w:t>
        <w:br/>
      </w:r>
    </w:p>
    <w:p>
      <w:r>
        <w:t>--------</w:t>
      </w:r>
      <w:r>
        <w:rPr>
          <w:highlight w:val="yellow"/>
        </w:rPr>
        <w:t>RDQPK</w:t>
      </w:r>
      <w:r>
        <w:rPr>
          <w:highlight w:val="yellow"/>
        </w:rPr>
        <w:t>F</w:t>
      </w:r>
      <w:r>
        <w:t>--MALFYA---</w:t>
      </w:r>
      <w:r>
        <w:rPr>
          <w:highlight w:val="yellow"/>
        </w:rPr>
        <w:t>VITPT</w:t>
      </w:r>
      <w:r>
        <w:t>LNP--FIYTLRNKDV-</w:t>
        <w:br/>
      </w:r>
    </w:p>
    <w:p>
      <w:r>
        <w:t>&gt;Q8VG72</w:t>
        <w:br/>
      </w:r>
    </w:p>
    <w:p>
      <w:r>
        <w:t>--------</w:t>
      </w:r>
      <w:r>
        <w:rPr>
          <w:highlight w:val="yellow"/>
        </w:rPr>
        <w:t>RDQPK</w:t>
      </w:r>
      <w:r>
        <w:rPr>
          <w:highlight w:val="yellow"/>
        </w:rPr>
        <w:t>F</w:t>
      </w:r>
      <w:r>
        <w:t>--MALFYA---</w:t>
      </w:r>
      <w:r>
        <w:rPr>
          <w:highlight w:val="yellow"/>
        </w:rPr>
        <w:t>VITPT</w:t>
      </w:r>
      <w:r>
        <w:t>LNP--FIYTLRNKDV-</w:t>
        <w:br/>
      </w:r>
    </w:p>
    <w:p>
      <w:r>
        <w:t>&gt;Q8VEY4</w:t>
        <w:br/>
      </w:r>
    </w:p>
    <w:p>
      <w:r>
        <w:t>--------</w:t>
      </w:r>
      <w:r>
        <w:rPr>
          <w:highlight w:val="yellow"/>
        </w:rPr>
        <w:t>KDQPK</w:t>
      </w:r>
      <w:r>
        <w:rPr>
          <w:highlight w:val="yellow"/>
        </w:rPr>
        <w:t>F</w:t>
      </w:r>
      <w:r>
        <w:t>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&gt;Q8VG94</w:t>
        <w:br/>
      </w:r>
    </w:p>
    <w:p>
      <w:r>
        <w:t>--------</w:t>
      </w:r>
      <w:r>
        <w:rPr>
          <w:highlight w:val="yellow"/>
        </w:rPr>
        <w:t>KDQPK</w:t>
      </w:r>
      <w:r>
        <w:rPr>
          <w:highlight w:val="yellow"/>
        </w:rPr>
        <w:t>F</w:t>
      </w:r>
      <w:r>
        <w:t>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&gt;Q8VG95</w:t>
        <w:br/>
      </w:r>
    </w:p>
    <w:p>
      <w:r>
        <w:t>--------</w:t>
      </w:r>
      <w:r>
        <w:rPr>
          <w:highlight w:val="yellow"/>
        </w:rPr>
        <w:t>KDQPK</w:t>
      </w:r>
      <w:r>
        <w:rPr>
          <w:highlight w:val="yellow"/>
        </w:rPr>
        <w:t>F</w:t>
      </w:r>
      <w:r>
        <w:t>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&gt;Q8VGW6</w:t>
        <w:br/>
      </w:r>
    </w:p>
    <w:p>
      <w:r>
        <w:t>--------</w:t>
      </w:r>
      <w:r>
        <w:rPr>
          <w:highlight w:val="yellow"/>
        </w:rPr>
        <w:t>HERGK</w:t>
      </w:r>
      <w:r>
        <w:rPr>
          <w:highlight w:val="yellow"/>
        </w:rPr>
        <w:t>I</w:t>
      </w:r>
      <w:r>
        <w:t>--MALFYG---</w:t>
      </w:r>
      <w:r>
        <w:rPr>
          <w:highlight w:val="yellow"/>
        </w:rPr>
        <w:t>IVTPT</w:t>
      </w:r>
      <w:r>
        <w:t>LNP--FIYTLRNKDV-</w:t>
        <w:br/>
      </w:r>
    </w:p>
    <w:p>
      <w:r>
        <w:t>&gt;Q7TRI8</w:t>
        <w:br/>
      </w:r>
    </w:p>
    <w:p>
      <w:r>
        <w:t>--------</w:t>
      </w:r>
      <w:r>
        <w:rPr>
          <w:highlight w:val="yellow"/>
        </w:rPr>
        <w:t>HEWGK</w:t>
      </w:r>
      <w:r>
        <w:rPr>
          <w:highlight w:val="yellow"/>
        </w:rPr>
        <w:t>F</w:t>
      </w:r>
      <w:r>
        <w:t>--LTLFYT---</w:t>
      </w:r>
      <w:r>
        <w:rPr>
          <w:highlight w:val="yellow"/>
        </w:rPr>
        <w:t>VITPT</w:t>
      </w:r>
      <w:r>
        <w:t>LNP--LIYTLKNKEV-</w:t>
        <w:br/>
      </w:r>
    </w:p>
    <w:p>
      <w:r>
        <w:t>&gt;Q8VFQ1</w:t>
        <w:br/>
      </w:r>
    </w:p>
    <w:p>
      <w:r>
        <w:t>--------</w:t>
      </w:r>
      <w:r>
        <w:rPr>
          <w:highlight w:val="yellow"/>
        </w:rPr>
        <w:t>HTHGK</w:t>
      </w:r>
      <w:r>
        <w:rPr>
          <w:highlight w:val="yellow"/>
        </w:rPr>
        <w:t>F</w:t>
      </w:r>
      <w:r>
        <w:t>--ISLFYT---</w:t>
      </w:r>
      <w:r>
        <w:rPr>
          <w:highlight w:val="yellow"/>
        </w:rPr>
        <w:t>VMTPT</w:t>
      </w:r>
      <w:r>
        <w:t>LNP--LIYTLRNKEV-</w:t>
        <w:br/>
      </w:r>
    </w:p>
    <w:p>
      <w:r>
        <w:t>&gt;Q8VFC2</w:t>
        <w:br/>
      </w:r>
    </w:p>
    <w:p>
      <w:r>
        <w:t>--------</w:t>
      </w:r>
      <w:r>
        <w:rPr>
          <w:highlight w:val="yellow"/>
        </w:rPr>
        <w:t>QDHAK</w:t>
      </w:r>
      <w:r>
        <w:rPr>
          <w:highlight w:val="yellow"/>
        </w:rPr>
        <w:t>F</w:t>
      </w:r>
      <w:r>
        <w:t>--IALFYT---</w:t>
      </w:r>
      <w:r>
        <w:rPr>
          <w:highlight w:val="yellow"/>
        </w:rPr>
        <w:t>VVTPS</w:t>
      </w:r>
      <w:r>
        <w:t>LNP--LIYTLRNKDV-</w:t>
        <w:br/>
      </w:r>
    </w:p>
    <w:p>
      <w:r>
        <w:t>&gt;Q8VGC8</w:t>
        <w:br/>
      </w:r>
    </w:p>
    <w:p>
      <w:r>
        <w:t>--------</w:t>
      </w:r>
      <w:r>
        <w:rPr>
          <w:highlight w:val="yellow"/>
        </w:rPr>
        <w:t>KLKGK</w:t>
      </w:r>
      <w:r>
        <w:rPr>
          <w:highlight w:val="yellow"/>
        </w:rPr>
        <w:t>L</w:t>
      </w:r>
      <w:r>
        <w:t>--LALFYG---</w:t>
      </w:r>
      <w:r>
        <w:rPr>
          <w:highlight w:val="yellow"/>
        </w:rPr>
        <w:t>LITPM</w:t>
      </w:r>
      <w:r>
        <w:t>LNP--LIYTLRNKDV-</w:t>
        <w:br/>
      </w:r>
    </w:p>
    <w:p>
      <w:r>
        <w:t>&gt;Q8VFG4</w:t>
        <w:br/>
      </w:r>
    </w:p>
    <w:p>
      <w:r>
        <w:t>--------</w:t>
      </w:r>
      <w:r>
        <w:rPr>
          <w:highlight w:val="yellow"/>
        </w:rPr>
        <w:t>QDKNK</w:t>
      </w:r>
      <w:r>
        <w:rPr>
          <w:highlight w:val="yellow"/>
        </w:rPr>
        <w:t>L</w:t>
      </w:r>
      <w:r>
        <w:t>--LSLFYS---</w:t>
      </w:r>
      <w:r>
        <w:rPr>
          <w:highlight w:val="yellow"/>
        </w:rPr>
        <w:t>LVTPM</w:t>
      </w:r>
      <w:r>
        <w:t>LNP--FIYTLRNKDM-</w:t>
        <w:br/>
      </w:r>
    </w:p>
    <w:p>
      <w:r>
        <w:t>&gt;Q7TRJ5</w:t>
        <w:br/>
      </w:r>
    </w:p>
    <w:p>
      <w:r>
        <w:t>--------</w:t>
      </w:r>
      <w:r>
        <w:rPr>
          <w:highlight w:val="yellow"/>
        </w:rPr>
        <w:t>PGMDK</w:t>
      </w:r>
      <w:r>
        <w:rPr>
          <w:highlight w:val="yellow"/>
        </w:rPr>
        <w:t>L</w:t>
      </w:r>
      <w:r>
        <w:t>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&gt;Q7TRJ6</w:t>
        <w:br/>
      </w:r>
    </w:p>
    <w:p>
      <w:r>
        <w:t>--------</w:t>
      </w:r>
      <w:r>
        <w:rPr>
          <w:highlight w:val="yellow"/>
        </w:rPr>
        <w:t>PGMDK</w:t>
      </w:r>
      <w:r>
        <w:rPr>
          <w:highlight w:val="yellow"/>
        </w:rPr>
        <w:t>L</w:t>
      </w:r>
      <w:r>
        <w:t>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&gt;Q8VEY1</w:t>
        <w:br/>
      </w:r>
    </w:p>
    <w:p>
      <w:r>
        <w:t>--------</w:t>
      </w:r>
      <w:r>
        <w:rPr>
          <w:highlight w:val="yellow"/>
        </w:rPr>
        <w:t>PGMDK</w:t>
      </w:r>
      <w:r>
        <w:rPr>
          <w:highlight w:val="yellow"/>
        </w:rPr>
        <w:t>L</w:t>
      </w:r>
      <w:r>
        <w:t>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&gt;Q8VFQ2</w:t>
        <w:br/>
      </w:r>
    </w:p>
    <w:p>
      <w:r>
        <w:t>--------</w:t>
      </w:r>
      <w:r>
        <w:rPr>
          <w:highlight w:val="yellow"/>
        </w:rPr>
        <w:t>PGIDK</w:t>
      </w:r>
      <w:r>
        <w:rPr>
          <w:highlight w:val="yellow"/>
        </w:rPr>
        <w:t>L</w:t>
      </w:r>
      <w:r>
        <w:t>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&gt;W4VSP0</w:t>
        <w:br/>
      </w:r>
    </w:p>
    <w:p>
      <w:r>
        <w:t>--------</w:t>
      </w:r>
      <w:r>
        <w:rPr>
          <w:highlight w:val="yellow"/>
        </w:rPr>
        <w:t>PEVDK</w:t>
      </w:r>
      <w:r>
        <w:rPr>
          <w:highlight w:val="yellow"/>
        </w:rPr>
        <w:t>L</w:t>
      </w:r>
      <w:r>
        <w:t>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&gt;Q7TRN3</w:t>
        <w:br/>
      </w:r>
    </w:p>
    <w:p>
      <w:r>
        <w:t>--------</w:t>
      </w:r>
      <w:r>
        <w:rPr>
          <w:highlight w:val="yellow"/>
        </w:rPr>
        <w:t>PKQEN</w:t>
      </w:r>
      <w:r>
        <w:rPr>
          <w:highlight w:val="yellow"/>
        </w:rPr>
        <w:t>L</w:t>
      </w:r>
      <w:r>
        <w:t>--LSVFYT---</w:t>
      </w:r>
      <w:r>
        <w:rPr>
          <w:highlight w:val="yellow"/>
        </w:rPr>
        <w:t>VVTPA</w:t>
      </w:r>
      <w:r>
        <w:t>LNP--LIYSLRNKEV-</w:t>
        <w:br/>
      </w:r>
    </w:p>
    <w:p>
      <w:r>
        <w:t>&gt;Q7TRN4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--SSVFYT---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&gt;Q9EPF6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--SSVFYT---</w:t>
      </w:r>
      <w:r>
        <w:rPr>
          <w:highlight w:val="yellow"/>
        </w:rPr>
        <w:t>IFTPA</w:t>
      </w:r>
      <w:r>
        <w:t>LNP--LIYSLRNKEV-</w:t>
        <w:br/>
      </w:r>
    </w:p>
    <w:p>
      <w:r>
        <w:t>&gt;Q8VFM5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--FSVFYT---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&gt;Q9D3U9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&gt;Q9EPF7</w:t>
        <w:br/>
      </w:r>
    </w:p>
    <w:p>
      <w:r>
        <w:t>--------</w:t>
      </w:r>
      <w:r>
        <w:rPr>
          <w:highlight w:val="yellow"/>
        </w:rPr>
        <w:t>PRQDN</w:t>
      </w:r>
      <w:r>
        <w:rPr>
          <w:highlight w:val="yellow"/>
        </w:rPr>
        <w:t>I</w:t>
      </w:r>
      <w:r>
        <w:t>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&gt;Q9EPF5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--LSIFYT---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&gt;Q9EPF8</w:t>
        <w:br/>
      </w:r>
    </w:p>
    <w:p>
      <w:r>
        <w:t>--------</w:t>
      </w:r>
      <w:r>
        <w:rPr>
          <w:highlight w:val="yellow"/>
        </w:rPr>
        <w:t>AKQDN</w:t>
      </w:r>
      <w:r>
        <w:rPr>
          <w:highlight w:val="yellow"/>
        </w:rPr>
        <w:t>I</w:t>
      </w:r>
      <w:r>
        <w:t>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&gt;Q8VFM4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--LSVFYT---</w:t>
      </w:r>
      <w:r>
        <w:rPr>
          <w:highlight w:val="yellow"/>
        </w:rPr>
        <w:t>IVTPA</w:t>
      </w:r>
      <w:r>
        <w:t>LNP--LIHSLRNKEV-</w:t>
        <w:br/>
      </w:r>
    </w:p>
    <w:p>
      <w:r>
        <w:t>&gt;Q8VFM3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I</w:t>
      </w:r>
      <w:r>
        <w:t>--SSVFYM---</w:t>
      </w:r>
      <w:r>
        <w:rPr>
          <w:highlight w:val="yellow"/>
        </w:rPr>
        <w:t>IVTPA</w:t>
      </w:r>
      <w:r>
        <w:t>LNP--LIYSLRNNEV-</w:t>
        <w:br/>
      </w:r>
    </w:p>
    <w:p>
      <w:r>
        <w:t>&gt;Q7TRY2</w:t>
        <w:br/>
      </w:r>
    </w:p>
    <w:p>
      <w:r>
        <w:t>--------</w:t>
      </w:r>
      <w:r>
        <w:rPr>
          <w:highlight w:val="yellow"/>
        </w:rPr>
        <w:t>PKQDN</w:t>
      </w:r>
      <w:r>
        <w:rPr>
          <w:highlight w:val="yellow"/>
        </w:rPr>
        <w:t>V</w:t>
      </w:r>
      <w:r>
        <w:t>--VSLFYS---</w:t>
      </w:r>
      <w:r>
        <w:rPr>
          <w:highlight w:val="yellow"/>
        </w:rPr>
        <w:t>LITPT</w:t>
      </w:r>
      <w:r>
        <w:t>LNP--LIYSLRNREV-</w:t>
        <w:br/>
      </w:r>
    </w:p>
    <w:p>
      <w:r>
        <w:t>&gt;Q8VF05</w:t>
        <w:br/>
      </w:r>
    </w:p>
    <w:p>
      <w:r>
        <w:t>--------</w:t>
      </w:r>
      <w:r>
        <w:rPr>
          <w:highlight w:val="yellow"/>
        </w:rPr>
        <w:t>PTEDK</w:t>
      </w:r>
      <w:r>
        <w:rPr>
          <w:highlight w:val="yellow"/>
        </w:rPr>
        <w:t>I</w:t>
      </w:r>
      <w:r>
        <w:t>--LTVFYT---</w:t>
      </w:r>
      <w:r>
        <w:rPr>
          <w:highlight w:val="yellow"/>
        </w:rPr>
        <w:t>ILTPM</w:t>
      </w:r>
      <w:r>
        <w:t>LNP--IIYSLRNKEV-</w:t>
        <w:br/>
      </w:r>
    </w:p>
    <w:p>
      <w:r>
        <w:t>&gt;Q8VGJ5</w:t>
        <w:br/>
      </w:r>
    </w:p>
    <w:p>
      <w:r>
        <w:t>--------</w:t>
      </w:r>
      <w:r>
        <w:rPr>
          <w:highlight w:val="yellow"/>
        </w:rPr>
        <w:t>PEEDK</w:t>
      </w:r>
      <w:r>
        <w:rPr>
          <w:highlight w:val="yellow"/>
        </w:rPr>
        <w:t>I</w:t>
      </w:r>
      <w:r>
        <w:t>--LAVFYT---</w:t>
      </w:r>
      <w:r>
        <w:rPr>
          <w:highlight w:val="yellow"/>
        </w:rPr>
        <w:t>VLTPM</w:t>
      </w:r>
      <w:r>
        <w:t>LNP--IIYSLRNKEV-</w:t>
        <w:br/>
      </w:r>
    </w:p>
    <w:p>
      <w:r>
        <w:t>&gt;Q8VF87</w:t>
        <w:br/>
      </w:r>
    </w:p>
    <w:p>
      <w:r>
        <w:t>--------</w:t>
      </w:r>
      <w:r>
        <w:rPr>
          <w:highlight w:val="yellow"/>
        </w:rPr>
        <w:t>PTQDK</w:t>
      </w:r>
      <w:r>
        <w:rPr>
          <w:highlight w:val="yellow"/>
        </w:rPr>
        <w:t>I</w:t>
      </w:r>
      <w:r>
        <w:t>--VSAFYT---</w:t>
      </w:r>
      <w:r>
        <w:rPr>
          <w:highlight w:val="yellow"/>
        </w:rPr>
        <w:t>ILTPM</w:t>
      </w:r>
      <w:r>
        <w:t>LNP--LIYSLRNKEV-</w:t>
        <w:br/>
      </w:r>
    </w:p>
    <w:p>
      <w:r>
        <w:t>&gt;Q8VFA2</w:t>
        <w:br/>
      </w:r>
    </w:p>
    <w:p>
      <w:r>
        <w:t>--------</w:t>
      </w:r>
      <w:r>
        <w:rPr>
          <w:highlight w:val="yellow"/>
        </w:rPr>
        <w:t>PNQDK</w:t>
      </w:r>
      <w:r>
        <w:rPr>
          <w:highlight w:val="yellow"/>
        </w:rPr>
        <w:t>L</w:t>
      </w:r>
      <w:r>
        <w:t>--VSAFYT---</w:t>
      </w:r>
      <w:r>
        <w:rPr>
          <w:highlight w:val="yellow"/>
        </w:rPr>
        <w:t>ILTPL</w:t>
      </w:r>
      <w:r>
        <w:t>LNP--LIYSLRNKEV-</w:t>
        <w:br/>
      </w:r>
    </w:p>
    <w:p>
      <w:r>
        <w:t>&gt;Q8VGD7</w:t>
        <w:br/>
      </w:r>
    </w:p>
    <w:p>
      <w:r>
        <w:t>--------</w:t>
      </w:r>
      <w:r>
        <w:rPr>
          <w:highlight w:val="yellow"/>
        </w:rPr>
        <w:t>SKQDK</w:t>
      </w:r>
      <w:r>
        <w:rPr>
          <w:highlight w:val="yellow"/>
        </w:rPr>
        <w:t>V</w:t>
      </w:r>
      <w:r>
        <w:t>--VSAFYT---</w:t>
      </w:r>
      <w:r>
        <w:rPr>
          <w:highlight w:val="yellow"/>
        </w:rPr>
        <w:t>MITPM</w:t>
      </w:r>
      <w:r>
        <w:t>LNP--LIYSLRNKEV-</w:t>
        <w:br/>
      </w:r>
    </w:p>
    <w:p>
      <w:r>
        <w:t>&gt;Q8VGD8</w:t>
        <w:br/>
      </w:r>
    </w:p>
    <w:p>
      <w:r>
        <w:t>--------</w:t>
      </w:r>
      <w:r>
        <w:rPr>
          <w:highlight w:val="yellow"/>
        </w:rPr>
        <w:t>PGQDD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VLTPM</w:t>
      </w:r>
      <w:r>
        <w:t>LNP--VIYSLRNKEV-</w:t>
        <w:br/>
      </w:r>
    </w:p>
    <w:p>
      <w:r>
        <w:t>&gt;Q8VG49</w:t>
        <w:br/>
      </w:r>
    </w:p>
    <w:p>
      <w:r>
        <w:t>--------</w:t>
      </w:r>
      <w:r>
        <w:rPr>
          <w:highlight w:val="yellow"/>
        </w:rPr>
        <w:t>KEQEK</w:t>
      </w:r>
      <w:r>
        <w:rPr>
          <w:highlight w:val="yellow"/>
        </w:rPr>
        <w:t>L</w:t>
      </w:r>
      <w:r>
        <w:t>--VSVFYA---</w:t>
      </w:r>
      <w:r>
        <w:rPr>
          <w:highlight w:val="yellow"/>
        </w:rPr>
        <w:t>MVTPM</w:t>
      </w:r>
      <w:r>
        <w:t>LNP--LIYSLRNKDV-</w:t>
        <w:br/>
      </w:r>
    </w:p>
    <w:p>
      <w:r>
        <w:t>&gt;Q9EPG6</w:t>
        <w:br/>
      </w:r>
    </w:p>
    <w:p>
      <w:r>
        <w:t>--------</w:t>
      </w:r>
      <w:r>
        <w:rPr>
          <w:highlight w:val="yellow"/>
        </w:rPr>
        <w:t>KKQDK</w:t>
      </w:r>
      <w:r>
        <w:rPr>
          <w:highlight w:val="yellow"/>
        </w:rPr>
        <w:t>I</w:t>
      </w:r>
      <w:r>
        <w:t>--MSVFYT---</w:t>
      </w:r>
      <w:r>
        <w:rPr>
          <w:highlight w:val="yellow"/>
        </w:rPr>
        <w:t>VVTPM</w:t>
      </w:r>
      <w:r>
        <w:t>LNP--IIYSLRNKDV-</w:t>
        <w:br/>
      </w:r>
    </w:p>
    <w:p>
      <w:r>
        <w:t>&gt;Q8VFG7</w:t>
        <w:br/>
      </w:r>
    </w:p>
    <w:p>
      <w:r>
        <w:t>--------</w:t>
      </w:r>
      <w:r>
        <w:rPr>
          <w:highlight w:val="yellow"/>
        </w:rPr>
        <w:t>GKSDK</w:t>
      </w:r>
      <w:r>
        <w:rPr>
          <w:highlight w:val="yellow"/>
        </w:rPr>
        <w:t>V</w:t>
      </w:r>
      <w:r>
        <w:t>--VSAFYT---</w:t>
      </w:r>
      <w:r>
        <w:rPr>
          <w:highlight w:val="yellow"/>
        </w:rPr>
        <w:t>IFTPV</w:t>
      </w:r>
      <w:r>
        <w:t>LNP--LIYSVRNKEV-</w:t>
        <w:br/>
      </w:r>
    </w:p>
    <w:p>
      <w:r>
        <w:t>&gt;Q7TRZ7</w:t>
        <w:br/>
      </w:r>
    </w:p>
    <w:p>
      <w:r>
        <w:t>--------</w:t>
      </w:r>
      <w:r>
        <w:rPr>
          <w:highlight w:val="yellow"/>
        </w:rPr>
        <w:t>--HDK</w:t>
      </w:r>
      <w:r>
        <w:rPr>
          <w:highlight w:val="yellow"/>
        </w:rPr>
        <w:t>V</w:t>
      </w:r>
      <w:r>
        <w:t>--VSAFYT---</w:t>
      </w:r>
      <w:r>
        <w:rPr>
          <w:highlight w:val="yellow"/>
        </w:rPr>
        <w:t>IVTPM</w:t>
      </w:r>
      <w:r>
        <w:t>LNP--LIYSLRNSEV-</w:t>
        <w:br/>
      </w:r>
    </w:p>
    <w:p>
      <w:r>
        <w:t>&gt;Q8VGD6</w:t>
        <w:br/>
      </w:r>
    </w:p>
    <w:p>
      <w:r>
        <w:t>-------A</w:t>
      </w:r>
      <w:r>
        <w:rPr>
          <w:highlight w:val="yellow"/>
        </w:rPr>
        <w:t>PSHDK</w:t>
      </w:r>
      <w:r>
        <w:rPr>
          <w:highlight w:val="yellow"/>
        </w:rPr>
        <w:t>V</w:t>
      </w:r>
      <w:r>
        <w:t>--VSIFYT---</w:t>
      </w:r>
      <w:r>
        <w:rPr>
          <w:highlight w:val="yellow"/>
        </w:rPr>
        <w:t>VLTPM</w:t>
      </w:r>
      <w:r>
        <w:t>LNP--LIYSLRNREV-</w:t>
        <w:br/>
      </w:r>
    </w:p>
    <w:p>
      <w:r>
        <w:t>&gt;Q8VF37</w:t>
        <w:br/>
      </w:r>
    </w:p>
    <w:p>
      <w:r>
        <w:t>--------</w:t>
      </w:r>
      <w:r>
        <w:rPr>
          <w:highlight w:val="yellow"/>
        </w:rPr>
        <w:t>PLKDK</w:t>
      </w:r>
      <w:r>
        <w:rPr>
          <w:highlight w:val="yellow"/>
        </w:rPr>
        <w:t>I</w:t>
      </w:r>
      <w:r>
        <w:t>--FSAFYT---</w:t>
      </w:r>
      <w:r>
        <w:rPr>
          <w:highlight w:val="yellow"/>
        </w:rPr>
        <w:t>ILTPL</w:t>
      </w:r>
      <w:r>
        <w:t>LNP--VIYSLRNRDV-</w:t>
        <w:br/>
      </w:r>
    </w:p>
    <w:p>
      <w:r>
        <w:t>&gt;Q7TS19</w:t>
        <w:br/>
      </w:r>
    </w:p>
    <w:p>
      <w:r>
        <w:t>--------</w:t>
      </w:r>
      <w:r>
        <w:rPr>
          <w:highlight w:val="yellow"/>
        </w:rPr>
        <w:t>KASDE</w:t>
      </w:r>
      <w:r>
        <w:rPr>
          <w:highlight w:val="yellow"/>
        </w:rPr>
        <w:t>I</w:t>
      </w:r>
      <w:r>
        <w:t>--IGLSYG---</w:t>
      </w:r>
      <w:r>
        <w:rPr>
          <w:highlight w:val="yellow"/>
        </w:rPr>
        <w:t>VVTPM</w:t>
      </w:r>
      <w:r>
        <w:t>LNP--IIYSLRNKEV-</w:t>
        <w:br/>
      </w:r>
    </w:p>
    <w:p>
      <w:r>
        <w:t>&gt;Q8VG87</w:t>
        <w:br/>
      </w:r>
    </w:p>
    <w:p>
      <w:r>
        <w:t>--------</w:t>
      </w:r>
      <w:r>
        <w:rPr>
          <w:highlight w:val="yellow"/>
        </w:rPr>
        <w:t>QTSDK</w:t>
      </w:r>
      <w:r>
        <w:rPr>
          <w:highlight w:val="yellow"/>
        </w:rPr>
        <w:t>I</w:t>
      </w:r>
      <w:r>
        <w:t>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&gt;Q8VGA9</w:t>
        <w:br/>
      </w:r>
    </w:p>
    <w:p>
      <w:r>
        <w:t>--------</w:t>
      </w:r>
      <w:r>
        <w:rPr>
          <w:highlight w:val="yellow"/>
        </w:rPr>
        <w:t>DVSDK</w:t>
      </w:r>
      <w:r>
        <w:rPr>
          <w:highlight w:val="yellow"/>
        </w:rPr>
        <w:t>L</w:t>
      </w:r>
      <w:r>
        <w:t>--ISLFYG---</w:t>
      </w:r>
      <w:r>
        <w:rPr>
          <w:highlight w:val="yellow"/>
        </w:rPr>
        <w:t>VLTPM</w:t>
      </w:r>
      <w:r>
        <w:t>LNP--IIYSLRNKDV-</w:t>
        <w:br/>
      </w:r>
    </w:p>
    <w:p>
      <w:r>
        <w:t>&gt;Q9QZ19</w:t>
        <w:br/>
      </w:r>
    </w:p>
    <w:p>
      <w:r>
        <w:t>--------</w:t>
      </w:r>
      <w:r>
        <w:rPr>
          <w:highlight w:val="yellow"/>
        </w:rPr>
        <w:t>DLADK</w:t>
      </w:r>
      <w:r>
        <w:rPr>
          <w:highlight w:val="yellow"/>
        </w:rPr>
        <w:t>L</w:t>
      </w:r>
      <w:r>
        <w:t>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&gt;Q9QZ22</w:t>
        <w:br/>
      </w:r>
    </w:p>
    <w:p>
      <w:r>
        <w:t>--------</w:t>
      </w:r>
      <w:r>
        <w:rPr>
          <w:highlight w:val="yellow"/>
        </w:rPr>
        <w:t>DLADK</w:t>
      </w:r>
      <w:r>
        <w:rPr>
          <w:highlight w:val="yellow"/>
        </w:rPr>
        <w:t>L</w:t>
      </w:r>
      <w:r>
        <w:t>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&gt;Q9QZ20</w:t>
        <w:br/>
      </w:r>
    </w:p>
    <w:p>
      <w:r>
        <w:t>--------</w:t>
      </w:r>
      <w:r>
        <w:rPr>
          <w:highlight w:val="yellow"/>
        </w:rPr>
        <w:t>DLADK</w:t>
      </w:r>
      <w:r>
        <w:rPr>
          <w:highlight w:val="yellow"/>
        </w:rPr>
        <w:t>L</w:t>
      </w:r>
      <w:r>
        <w:t>--ISLFYG---</w:t>
      </w:r>
      <w:r>
        <w:rPr>
          <w:highlight w:val="yellow"/>
        </w:rPr>
        <w:t>LLTPM</w:t>
      </w:r>
      <w:r>
        <w:t>LNP--IIYSLRNKDV-</w:t>
        <w:br/>
      </w:r>
    </w:p>
    <w:p>
      <w:r>
        <w:t>&gt;Q8VGA0</w:t>
        <w:br/>
      </w:r>
    </w:p>
    <w:p>
      <w:r>
        <w:t>--------</w:t>
      </w:r>
      <w:r>
        <w:rPr>
          <w:highlight w:val="yellow"/>
        </w:rPr>
        <w:t>SVMEA</w:t>
      </w:r>
      <w:r>
        <w:rPr>
          <w:highlight w:val="yellow"/>
        </w:rPr>
        <w:t>L</w:t>
      </w:r>
      <w:r>
        <w:t>--ISLFYG---</w:t>
      </w:r>
      <w:r>
        <w:rPr>
          <w:highlight w:val="yellow"/>
        </w:rPr>
        <w:t>VMTPM</w:t>
      </w:r>
      <w:r>
        <w:t>LNP--LIYSLRNKDV-</w:t>
        <w:br/>
      </w:r>
    </w:p>
    <w:p>
      <w:r>
        <w:t>&gt;Q7TRV7</w:t>
        <w:br/>
      </w:r>
    </w:p>
    <w:p>
      <w:r>
        <w:t>--------</w:t>
      </w:r>
      <w:r>
        <w:rPr>
          <w:highlight w:val="yellow"/>
        </w:rPr>
        <w:t>VLQEK</w:t>
      </w:r>
      <w:r>
        <w:rPr>
          <w:highlight w:val="yellow"/>
        </w:rPr>
        <w:t>L</w:t>
      </w:r>
      <w:r>
        <w:t>--ISLFYA---</w:t>
      </w:r>
      <w:r>
        <w:rPr>
          <w:highlight w:val="yellow"/>
        </w:rPr>
        <w:t>ILTPM</w:t>
      </w:r>
      <w:r>
        <w:t>LNP--MIYSLRNKEV-</w:t>
        <w:br/>
      </w:r>
    </w:p>
    <w:p>
      <w:r>
        <w:t>&gt;Q8VFV3</w:t>
        <w:br/>
      </w:r>
    </w:p>
    <w:p>
      <w:r>
        <w:t>--------</w:t>
      </w:r>
      <w:r>
        <w:rPr>
          <w:highlight w:val="yellow"/>
        </w:rPr>
        <w:t>QDKNK</w:t>
      </w:r>
      <w:r>
        <w:rPr>
          <w:highlight w:val="yellow"/>
        </w:rPr>
        <w:t>V</w:t>
      </w:r>
      <w:r>
        <w:t>--VSMFYG---</w:t>
      </w:r>
      <w:r>
        <w:rPr>
          <w:highlight w:val="yellow"/>
        </w:rPr>
        <w:t>AVIPM</w:t>
      </w:r>
      <w:r>
        <w:t>LNP--IIYSLRNKEI-</w:t>
        <w:br/>
      </w:r>
    </w:p>
    <w:p>
      <w:r>
        <w:t>&gt;Q8VF81</w:t>
        <w:br/>
      </w:r>
    </w:p>
    <w:p>
      <w:r>
        <w:t>--------</w:t>
      </w:r>
      <w:r>
        <w:rPr>
          <w:highlight w:val="yellow"/>
        </w:rPr>
        <w:t>EDKEK</w:t>
      </w:r>
      <w:r>
        <w:rPr>
          <w:highlight w:val="yellow"/>
        </w:rPr>
        <w:t>M</w:t>
      </w:r>
      <w:r>
        <w:t>--VALFYA---</w:t>
      </w:r>
      <w:r>
        <w:rPr>
          <w:highlight w:val="yellow"/>
        </w:rPr>
        <w:t>VVAPT</w:t>
      </w:r>
      <w:r>
        <w:t>LNP--VIYSLRNKEV-</w:t>
        <w:br/>
      </w:r>
    </w:p>
    <w:p>
      <w:r>
        <w:t>&gt;Q7TS37</w:t>
        <w:br/>
      </w:r>
    </w:p>
    <w:p>
      <w:r>
        <w:t>--------</w:t>
      </w:r>
      <w:r>
        <w:rPr>
          <w:highlight w:val="yellow"/>
        </w:rPr>
        <w:t>ENQDK</w:t>
      </w:r>
      <w:r>
        <w:rPr>
          <w:highlight w:val="yellow"/>
        </w:rPr>
        <w:t>M</w:t>
      </w:r>
      <w:r>
        <w:t>--YSLFYT---</w:t>
      </w:r>
      <w:r>
        <w:rPr>
          <w:highlight w:val="yellow"/>
        </w:rPr>
        <w:t>VVIPL</w:t>
      </w:r>
      <w:r>
        <w:t>LNP--FIYSLRNKEV-</w:t>
        <w:br/>
      </w:r>
    </w:p>
    <w:p>
      <w:r>
        <w:t>&gt;Q8VGP9</w:t>
        <w:br/>
      </w:r>
    </w:p>
    <w:p>
      <w:r>
        <w:t>--------</w:t>
      </w:r>
      <w:r>
        <w:rPr>
          <w:highlight w:val="yellow"/>
        </w:rPr>
        <w:t>KQKDK</w:t>
      </w:r>
      <w:r>
        <w:rPr>
          <w:highlight w:val="yellow"/>
        </w:rPr>
        <w:t>I</w:t>
      </w:r>
      <w:r>
        <w:t>--YSLFYT---</w:t>
      </w:r>
      <w:r>
        <w:rPr>
          <w:highlight w:val="yellow"/>
        </w:rPr>
        <w:t>VVIPL</w:t>
      </w:r>
      <w:r>
        <w:t>LNP--FIYSLRNKEV-</w:t>
        <w:br/>
      </w:r>
    </w:p>
    <w:p>
      <w:r>
        <w:t>&gt;Q8VGQ3</w:t>
        <w:br/>
      </w:r>
    </w:p>
    <w:p>
      <w:r>
        <w:t>--------</w:t>
      </w:r>
      <w:r>
        <w:rPr>
          <w:highlight w:val="yellow"/>
        </w:rPr>
        <w:t>EDKEQ</w:t>
      </w:r>
      <w:r>
        <w:rPr>
          <w:highlight w:val="yellow"/>
        </w:rPr>
        <w:t>L</w:t>
      </w:r>
      <w:r>
        <w:t>--LSIVYT---</w:t>
      </w:r>
      <w:r>
        <w:rPr>
          <w:highlight w:val="yellow"/>
        </w:rPr>
        <w:t>IIIPL</w:t>
      </w:r>
      <w:r>
        <w:t>LNP--FIYSLRNKEV-</w:t>
        <w:br/>
      </w:r>
    </w:p>
    <w:p>
      <w:r>
        <w:t>&gt;Q7TS38</w:t>
        <w:br/>
      </w:r>
    </w:p>
    <w:p>
      <w:r>
        <w:t>-------V</w:t>
      </w:r>
      <w:r>
        <w:rPr>
          <w:highlight w:val="yellow"/>
        </w:rPr>
        <w:t>GDKEK</w:t>
      </w:r>
      <w:r>
        <w:rPr>
          <w:highlight w:val="yellow"/>
        </w:rPr>
        <w:t>M</w:t>
      </w:r>
      <w:r>
        <w:t>--LSLFYT---</w:t>
      </w:r>
      <w:r>
        <w:rPr>
          <w:highlight w:val="yellow"/>
        </w:rPr>
        <w:t>VIIPL</w:t>
      </w:r>
      <w:r>
        <w:t>LNP--FVYSLRNKEV-</w:t>
        <w:br/>
      </w:r>
    </w:p>
    <w:p>
      <w:r>
        <w:t>&gt;Q8VGC1</w:t>
        <w:br/>
      </w:r>
    </w:p>
    <w:p>
      <w:r>
        <w:t>-------F</w:t>
      </w:r>
      <w:r>
        <w:rPr>
          <w:highlight w:val="yellow"/>
        </w:rPr>
        <w:t>GDTDQ</w:t>
      </w:r>
      <w:r>
        <w:rPr>
          <w:highlight w:val="yellow"/>
        </w:rPr>
        <w:t>I</w:t>
      </w:r>
      <w:r>
        <w:t>--ITLFYT---</w:t>
      </w:r>
      <w:r>
        <w:rPr>
          <w:highlight w:val="yellow"/>
        </w:rPr>
        <w:t>VVTPM</w:t>
      </w:r>
      <w:r>
        <w:t>CNP--FVYTLRNKEV-</w:t>
        <w:br/>
      </w:r>
    </w:p>
    <w:p>
      <w:r>
        <w:t>&gt;Q8VG32</w:t>
        <w:br/>
      </w:r>
    </w:p>
    <w:p>
      <w:r>
        <w:t>-------S</w:t>
      </w:r>
      <w:r>
        <w:rPr>
          <w:highlight w:val="yellow"/>
        </w:rPr>
        <w:t>KDQDQ</w:t>
      </w:r>
      <w:r>
        <w:rPr>
          <w:highlight w:val="yellow"/>
        </w:rPr>
        <w:t>L</w:t>
      </w:r>
      <w:r>
        <w:t>--LSVTYT---</w:t>
      </w:r>
      <w:r>
        <w:rPr>
          <w:highlight w:val="yellow"/>
        </w:rPr>
        <w:t>VITPL</w:t>
      </w:r>
      <w:r>
        <w:t>LNP--VVYSLRNKEV-</w:t>
        <w:br/>
      </w:r>
    </w:p>
    <w:p>
      <w:r>
        <w:t>&gt;Q8VGE1</w:t>
        <w:br/>
      </w:r>
    </w:p>
    <w:p>
      <w:r>
        <w:t>-------L</w:t>
      </w:r>
      <w:r>
        <w:rPr>
          <w:highlight w:val="yellow"/>
        </w:rPr>
        <w:t>LGQER</w:t>
      </w:r>
      <w:r>
        <w:rPr>
          <w:highlight w:val="yellow"/>
        </w:rPr>
        <w:t>L</w:t>
      </w:r>
      <w:r>
        <w:t>--ISVTYT---</w:t>
      </w:r>
      <w:r>
        <w:rPr>
          <w:highlight w:val="yellow"/>
        </w:rPr>
        <w:t>LITPL</w:t>
      </w:r>
      <w:r>
        <w:t>LNP--LVYTLRNKEV-</w:t>
        <w:br/>
      </w:r>
    </w:p>
    <w:p>
      <w:r>
        <w:t>&gt;Q7TRT9</w:t>
        <w:br/>
      </w:r>
    </w:p>
    <w:p>
      <w:r>
        <w:t>-------S</w:t>
      </w:r>
      <w:r>
        <w:rPr>
          <w:highlight w:val="yellow"/>
        </w:rPr>
        <w:t>LNKDK</w:t>
      </w:r>
      <w:r>
        <w:rPr>
          <w:highlight w:val="yellow"/>
        </w:rPr>
        <w:t>V</w:t>
      </w:r>
      <w:r>
        <w:t>--VSIIYT---</w:t>
      </w:r>
      <w:r>
        <w:rPr>
          <w:highlight w:val="yellow"/>
        </w:rPr>
        <w:t>SVAPT</w:t>
      </w:r>
      <w:r>
        <w:t>LNP--LIYTLRNKDV-</w:t>
        <w:br/>
      </w:r>
    </w:p>
    <w:p>
      <w:r>
        <w:t>&gt;Q8VGL2</w:t>
        <w:br/>
      </w:r>
    </w:p>
    <w:p>
      <w:r>
        <w:t>-------S</w:t>
      </w:r>
      <w:r>
        <w:rPr>
          <w:highlight w:val="yellow"/>
        </w:rPr>
        <w:t>LNKDK</w:t>
      </w:r>
      <w:r>
        <w:rPr>
          <w:highlight w:val="yellow"/>
        </w:rPr>
        <w:t>V</w:t>
      </w:r>
      <w:r>
        <w:t>--VSIIYT---</w:t>
      </w:r>
      <w:r>
        <w:rPr>
          <w:highlight w:val="yellow"/>
        </w:rPr>
        <w:t>SVAPT</w:t>
      </w:r>
      <w:r>
        <w:t>LNP--LIYTLRNKDV-</w:t>
        <w:br/>
      </w:r>
    </w:p>
    <w:p>
      <w:r>
        <w:t>&gt;Q8VF43</w:t>
        <w:br/>
      </w:r>
    </w:p>
    <w:p>
      <w:r>
        <w:t>-------S</w:t>
      </w:r>
      <w:r>
        <w:rPr>
          <w:highlight w:val="yellow"/>
        </w:rPr>
        <w:t>HNGDK</w:t>
      </w:r>
      <w:r>
        <w:rPr>
          <w:highlight w:val="yellow"/>
        </w:rPr>
        <w:t>I</w:t>
      </w:r>
      <w:r>
        <w:t>--VSIFYA---</w:t>
      </w:r>
      <w:r>
        <w:rPr>
          <w:highlight w:val="yellow"/>
        </w:rPr>
        <w:t>AVTPM</w:t>
      </w:r>
      <w:r>
        <w:t>LNP--LIYTLRNKDV-</w:t>
        <w:br/>
      </w:r>
    </w:p>
    <w:p>
      <w:r>
        <w:t>&gt;Q8VGL5</w:t>
        <w:br/>
      </w:r>
    </w:p>
    <w:p>
      <w:r>
        <w:t>-------S</w:t>
      </w:r>
      <w:r>
        <w:rPr>
          <w:highlight w:val="yellow"/>
        </w:rPr>
        <w:t>LENGK</w:t>
      </w:r>
      <w:r>
        <w:rPr>
          <w:highlight w:val="yellow"/>
        </w:rPr>
        <w:t>V</w:t>
      </w:r>
      <w:r>
        <w:t>--VALLYT---</w:t>
      </w:r>
      <w:r>
        <w:rPr>
          <w:highlight w:val="yellow"/>
        </w:rPr>
        <w:t>AVSPT</w:t>
      </w:r>
      <w:r>
        <w:t>LNP--AIYSLRNKDV-</w:t>
        <w:br/>
      </w:r>
    </w:p>
    <w:p>
      <w:r>
        <w:t>&gt;Q8VGT4</w:t>
        <w:br/>
      </w:r>
    </w:p>
    <w:p>
      <w:r>
        <w:t>-------S</w:t>
      </w:r>
      <w:r>
        <w:rPr>
          <w:highlight w:val="yellow"/>
        </w:rPr>
        <w:t>FQNSK</w:t>
      </w:r>
      <w:r>
        <w:rPr>
          <w:highlight w:val="yellow"/>
        </w:rPr>
        <w:t>V</w:t>
      </w:r>
      <w:r>
        <w:t>--VTLLYT---</w:t>
      </w:r>
      <w:r>
        <w:rPr>
          <w:highlight w:val="yellow"/>
        </w:rPr>
        <w:t>AVSPT</w:t>
      </w:r>
      <w:r>
        <w:t>LNP--IIYSLRNKDV-</w:t>
        <w:br/>
      </w:r>
    </w:p>
    <w:p>
      <w:r>
        <w:t>&gt;Q7TS30</w:t>
        <w:br/>
      </w:r>
    </w:p>
    <w:p>
      <w:r>
        <w:t>-------S</w:t>
      </w:r>
      <w:r>
        <w:rPr>
          <w:highlight w:val="yellow"/>
        </w:rPr>
        <w:t>QEQGK</w:t>
      </w:r>
      <w:r>
        <w:rPr>
          <w:highlight w:val="yellow"/>
        </w:rPr>
        <w:t>F</w:t>
      </w:r>
      <w:r>
        <w:t>--ISLFYS---</w:t>
      </w:r>
      <w:r>
        <w:rPr>
          <w:highlight w:val="yellow"/>
        </w:rPr>
        <w:t>IITPT</w:t>
      </w:r>
      <w:r>
        <w:t>LNP--FIYTLRNKDV-</w:t>
        <w:br/>
      </w:r>
    </w:p>
    <w:p>
      <w:r>
        <w:t>&gt;Q8VFA3</w:t>
        <w:br/>
      </w:r>
    </w:p>
    <w:p>
      <w:r>
        <w:t>-------S</w:t>
      </w:r>
      <w:r>
        <w:rPr>
          <w:highlight w:val="yellow"/>
        </w:rPr>
        <w:t>ESEGK</w:t>
      </w:r>
      <w:r>
        <w:rPr>
          <w:highlight w:val="yellow"/>
        </w:rPr>
        <w:t>F</w:t>
      </w:r>
      <w:r>
        <w:t>--VALFYT---</w:t>
      </w:r>
      <w:r>
        <w:rPr>
          <w:highlight w:val="yellow"/>
        </w:rPr>
        <w:t>IITPM</w:t>
      </w:r>
      <w:r>
        <w:t>LNP--LIYTLRNKDV-</w:t>
        <w:br/>
      </w:r>
    </w:p>
    <w:p>
      <w:r>
        <w:t>&gt;Q8VFA4</w:t>
        <w:br/>
      </w:r>
    </w:p>
    <w:p>
      <w:r>
        <w:t>-------S</w:t>
      </w:r>
      <w:r>
        <w:rPr>
          <w:highlight w:val="yellow"/>
        </w:rPr>
        <w:t>ENEGK</w:t>
      </w:r>
      <w:r>
        <w:rPr>
          <w:highlight w:val="yellow"/>
        </w:rPr>
        <w:t>F</w:t>
      </w:r>
      <w:r>
        <w:t>--VALFYT---</w:t>
      </w:r>
      <w:r>
        <w:rPr>
          <w:highlight w:val="yellow"/>
        </w:rPr>
        <w:t>IVTPM</w:t>
      </w:r>
      <w:r>
        <w:t>LNP--LIYTLRNKDV-</w:t>
        <w:br/>
      </w:r>
    </w:p>
    <w:p>
      <w:r>
        <w:t>&gt;Q8VGX0</w:t>
        <w:br/>
      </w:r>
    </w:p>
    <w:p>
      <w:r>
        <w:t>-------S</w:t>
      </w:r>
      <w:r>
        <w:rPr>
          <w:highlight w:val="yellow"/>
        </w:rPr>
        <w:t>ENEGK</w:t>
      </w:r>
      <w:r>
        <w:rPr>
          <w:highlight w:val="yellow"/>
        </w:rPr>
        <w:t>F</w:t>
      </w:r>
      <w:r>
        <w:t>--VAVFYT---</w:t>
      </w:r>
      <w:r>
        <w:rPr>
          <w:highlight w:val="yellow"/>
        </w:rPr>
        <w:t>ILTPI</w:t>
      </w:r>
      <w:r>
        <w:t>LNP--LIYTLRNKDV-</w:t>
        <w:br/>
      </w:r>
    </w:p>
    <w:p>
      <w:r>
        <w:t>&gt;Q8VFA6</w:t>
        <w:br/>
      </w:r>
    </w:p>
    <w:p>
      <w:r>
        <w:t>-------S</w:t>
      </w:r>
      <w:r>
        <w:rPr>
          <w:highlight w:val="yellow"/>
        </w:rPr>
        <w:t>ESKGK</w:t>
      </w:r>
      <w:r>
        <w:rPr>
          <w:highlight w:val="yellow"/>
        </w:rPr>
        <w:t>F</w:t>
      </w:r>
      <w:r>
        <w:t>--VALFYT---</w:t>
      </w:r>
      <w:r>
        <w:rPr>
          <w:highlight w:val="yellow"/>
        </w:rPr>
        <w:t>IITPM</w:t>
      </w:r>
      <w:r>
        <w:t>FNP--LIYTLRNKDM-</w:t>
        <w:br/>
      </w:r>
    </w:p>
    <w:p>
      <w:r>
        <w:t>&gt;Q8VFA7</w:t>
        <w:br/>
      </w:r>
    </w:p>
    <w:p>
      <w:r>
        <w:t>-------S</w:t>
      </w:r>
      <w:r>
        <w:rPr>
          <w:highlight w:val="yellow"/>
        </w:rPr>
        <w:t>ESKGK</w:t>
      </w:r>
      <w:r>
        <w:rPr>
          <w:highlight w:val="yellow"/>
        </w:rPr>
        <w:t>F</w:t>
      </w:r>
      <w:r>
        <w:t>--VALFYT---</w:t>
      </w:r>
      <w:r>
        <w:rPr>
          <w:highlight w:val="yellow"/>
        </w:rPr>
        <w:t>IITPM</w:t>
      </w:r>
      <w:r>
        <w:t>FNP--LIYTLRNKDM-</w:t>
        <w:br/>
      </w:r>
    </w:p>
    <w:p>
      <w:r>
        <w:t>&gt;Q8VFA9</w:t>
        <w:br/>
      </w:r>
    </w:p>
    <w:p>
      <w:r>
        <w:t>-------S</w:t>
      </w:r>
      <w:r>
        <w:rPr>
          <w:highlight w:val="yellow"/>
        </w:rPr>
        <w:t>ESKGK</w:t>
      </w:r>
      <w:r>
        <w:rPr>
          <w:highlight w:val="yellow"/>
        </w:rPr>
        <w:t>F</w:t>
      </w:r>
      <w:r>
        <w:t>--VALFYT---</w:t>
      </w:r>
      <w:r>
        <w:rPr>
          <w:highlight w:val="yellow"/>
        </w:rPr>
        <w:t>IVTPM</w:t>
      </w:r>
      <w:r>
        <w:t>FNP--LIYTLRNKDV-</w:t>
        <w:br/>
      </w:r>
    </w:p>
    <w:p>
      <w:r>
        <w:t>&gt;Q8VGW9</w:t>
        <w:br/>
      </w:r>
    </w:p>
    <w:p>
      <w:r>
        <w:t>-------S</w:t>
      </w:r>
      <w:r>
        <w:rPr>
          <w:highlight w:val="yellow"/>
        </w:rPr>
        <w:t>ESKGK</w:t>
      </w:r>
      <w:r>
        <w:rPr>
          <w:highlight w:val="yellow"/>
        </w:rPr>
        <w:t>F</w:t>
      </w:r>
      <w:r>
        <w:t>--VALFYI---</w:t>
      </w:r>
      <w:r>
        <w:rPr>
          <w:highlight w:val="yellow"/>
        </w:rPr>
        <w:t>IVTPM</w:t>
      </w:r>
      <w:r>
        <w:t>LNP--LIYTLRNKDV-</w:t>
        <w:br/>
      </w:r>
    </w:p>
    <w:p>
      <w:r>
        <w:t>&gt;Q8VFA8</w:t>
        <w:br/>
      </w:r>
    </w:p>
    <w:p>
      <w:r>
        <w:t>-------S</w:t>
      </w:r>
      <w:r>
        <w:rPr>
          <w:highlight w:val="yellow"/>
        </w:rPr>
        <w:t>GSEGK</w:t>
      </w:r>
      <w:r>
        <w:rPr>
          <w:highlight w:val="yellow"/>
        </w:rPr>
        <w:t>F</w:t>
      </w:r>
      <w:r>
        <w:t>--AALFYT---</w:t>
      </w:r>
      <w:r>
        <w:rPr>
          <w:highlight w:val="yellow"/>
        </w:rPr>
        <w:t>IITPM</w:t>
      </w:r>
      <w:r>
        <w:t>LNP--LIYTLRNKDV-</w:t>
        <w:br/>
      </w:r>
    </w:p>
    <w:p>
      <w:r>
        <w:t>&gt;Q8VFG3</w:t>
        <w:br/>
      </w:r>
    </w:p>
    <w:p>
      <w:r>
        <w:t>-------S</w:t>
      </w:r>
      <w:r>
        <w:rPr>
          <w:highlight w:val="yellow"/>
        </w:rPr>
        <w:t>HEEGQ</w:t>
      </w:r>
      <w:r>
        <w:rPr>
          <w:highlight w:val="yellow"/>
        </w:rPr>
        <w:t>F</w:t>
      </w:r>
      <w:r>
        <w:t>--FTLFYT---</w:t>
      </w:r>
      <w:r>
        <w:rPr>
          <w:highlight w:val="yellow"/>
        </w:rPr>
        <w:t>IVTPS</w:t>
      </w:r>
      <w:r>
        <w:t>LNP--LIYTLRNKDV-</w:t>
        <w:br/>
      </w:r>
    </w:p>
    <w:p>
      <w:r>
        <w:t>&gt;Q8VGV7</w:t>
        <w:br/>
      </w:r>
    </w:p>
    <w:p>
      <w:r>
        <w:t>-------S</w:t>
      </w:r>
      <w:r>
        <w:rPr>
          <w:highlight w:val="yellow"/>
        </w:rPr>
        <w:t>RNQDM</w:t>
      </w:r>
      <w:r>
        <w:rPr>
          <w:highlight w:val="yellow"/>
        </w:rPr>
        <w:t>V</w:t>
      </w:r>
      <w:r>
        <w:t>--ASVMYT---</w:t>
      </w:r>
      <w:r>
        <w:rPr>
          <w:highlight w:val="yellow"/>
        </w:rPr>
        <w:t>AITPL</w:t>
      </w:r>
      <w:r>
        <w:t>ANP--FVYSLRNKDV-</w:t>
        <w:br/>
      </w:r>
    </w:p>
    <w:p>
      <w:r>
        <w:t>&gt;Q7TRM4</w:t>
        <w:br/>
      </w:r>
    </w:p>
    <w:p>
      <w:r>
        <w:t>--------</w:t>
      </w:r>
      <w:r>
        <w:rPr>
          <w:highlight w:val="yellow"/>
        </w:rPr>
        <w:t>-SVDK</w:t>
      </w:r>
      <w:r>
        <w:rPr>
          <w:highlight w:val="yellow"/>
        </w:rPr>
        <w:t>V</w:t>
      </w:r>
      <w:r>
        <w:t>--VSVFYT---</w:t>
      </w:r>
      <w:r>
        <w:rPr>
          <w:highlight w:val="yellow"/>
        </w:rPr>
        <w:t>VITPM</w:t>
      </w:r>
      <w:r>
        <w:t>LNP--LIYTLRNADM-</w:t>
        <w:br/>
      </w:r>
    </w:p>
    <w:p>
      <w:r>
        <w:t>&gt;Q8VF91</w:t>
        <w:br/>
      </w:r>
    </w:p>
    <w:p>
      <w:r>
        <w:t>--------</w:t>
      </w:r>
      <w:r>
        <w:rPr>
          <w:highlight w:val="yellow"/>
        </w:rPr>
        <w:t>-PIDK</w:t>
      </w:r>
      <w:r>
        <w:rPr>
          <w:highlight w:val="yellow"/>
        </w:rPr>
        <w:t>S</w:t>
      </w:r>
      <w:r>
        <w:t>--ITVFYT---</w:t>
      </w:r>
      <w:r>
        <w:rPr>
          <w:highlight w:val="yellow"/>
        </w:rPr>
        <w:t>IVTPI</w:t>
      </w:r>
      <w:r>
        <w:t>LNP--LIYALRNSEM-</w:t>
        <w:br/>
      </w:r>
    </w:p>
    <w:p>
      <w:r>
        <w:t>&gt;Q8VG73</w:t>
        <w:br/>
      </w:r>
    </w:p>
    <w:p>
      <w:r>
        <w:t>--------</w:t>
      </w:r>
      <w:r>
        <w:rPr>
          <w:highlight w:val="yellow"/>
        </w:rPr>
        <w:t>-PIDK</w:t>
      </w:r>
      <w:r>
        <w:rPr>
          <w:highlight w:val="yellow"/>
        </w:rPr>
        <w:t>S</w:t>
      </w:r>
      <w:r>
        <w:t>--LTVVYT---</w:t>
      </w:r>
      <w:r>
        <w:rPr>
          <w:highlight w:val="yellow"/>
        </w:rPr>
        <w:t>VITPM</w:t>
      </w:r>
      <w:r>
        <w:t>LNP--LIYTLRNAEM-</w:t>
        <w:br/>
      </w:r>
    </w:p>
    <w:p>
      <w:r>
        <w:t>&gt;Q8VGM8</w:t>
        <w:br/>
      </w:r>
    </w:p>
    <w:p>
      <w:r>
        <w:t>--------</w:t>
      </w:r>
      <w:r>
        <w:rPr>
          <w:highlight w:val="yellow"/>
        </w:rPr>
        <w:t>-PIDK</w:t>
      </w:r>
      <w:r>
        <w:rPr>
          <w:highlight w:val="yellow"/>
        </w:rPr>
        <w:t>S</w:t>
      </w:r>
      <w:r>
        <w:t>--LTVFYT---</w:t>
      </w:r>
      <w:r>
        <w:rPr>
          <w:highlight w:val="yellow"/>
        </w:rPr>
        <w:t>VVTPM</w:t>
      </w:r>
      <w:r>
        <w:t>LNP--LIYTLRNAEM-</w:t>
        <w:br/>
      </w:r>
    </w:p>
    <w:p>
      <w:r>
        <w:t>&gt;Q8VGP1</w:t>
        <w:br/>
      </w:r>
    </w:p>
    <w:p>
      <w:r>
        <w:t>--------</w:t>
      </w:r>
      <w:r>
        <w:rPr>
          <w:highlight w:val="yellow"/>
        </w:rPr>
        <w:t>-PIDK</w:t>
      </w:r>
      <w:r>
        <w:rPr>
          <w:highlight w:val="yellow"/>
        </w:rPr>
        <w:t>M</w:t>
      </w:r>
      <w:r>
        <w:t>--LSVFYT---</w:t>
      </w:r>
      <w:r>
        <w:rPr>
          <w:highlight w:val="yellow"/>
        </w:rPr>
        <w:t>VITPM</w:t>
      </w:r>
      <w:r>
        <w:t>MNP--LIYTLRNSEM-</w:t>
        <w:br/>
      </w:r>
    </w:p>
    <w:p>
      <w:r>
        <w:t>&gt;Q8VGN4</w:t>
        <w:br/>
      </w:r>
    </w:p>
    <w:p>
      <w:r>
        <w:t>--------</w:t>
      </w:r>
      <w:r>
        <w:rPr>
          <w:highlight w:val="yellow"/>
        </w:rPr>
        <w:t>-SIDK</w:t>
      </w:r>
      <w:r>
        <w:rPr>
          <w:highlight w:val="yellow"/>
        </w:rPr>
        <w:t>A</w:t>
      </w:r>
      <w:r>
        <w:t>--VAVFYT---</w:t>
      </w:r>
      <w:r>
        <w:rPr>
          <w:highlight w:val="yellow"/>
        </w:rPr>
        <w:t>MITPM</w:t>
      </w:r>
      <w:r>
        <w:t>LNP--LIYTLRNTEV-</w:t>
        <w:br/>
      </w:r>
    </w:p>
    <w:p>
      <w:r>
        <w:t>&gt;Q8VGP0</w:t>
        <w:br/>
      </w:r>
    </w:p>
    <w:p>
      <w:r>
        <w:t>--------</w:t>
      </w:r>
      <w:r>
        <w:rPr>
          <w:highlight w:val="yellow"/>
        </w:rPr>
        <w:t>-PIDK</w:t>
      </w:r>
      <w:r>
        <w:rPr>
          <w:highlight w:val="yellow"/>
        </w:rPr>
        <w:t>A</w:t>
      </w:r>
      <w:r>
        <w:t>--VAMFYT---</w:t>
      </w:r>
      <w:r>
        <w:rPr>
          <w:highlight w:val="yellow"/>
        </w:rPr>
        <w:t>MITPM</w:t>
      </w:r>
      <w:r>
        <w:t>LNP--LIYTLRNAQM-</w:t>
        <w:br/>
      </w:r>
    </w:p>
    <w:p>
      <w:r>
        <w:t>&gt;Q8VEZ3</w:t>
        <w:br/>
      </w:r>
    </w:p>
    <w:p>
      <w:r>
        <w:t>--------</w:t>
      </w:r>
      <w:r>
        <w:rPr>
          <w:highlight w:val="yellow"/>
        </w:rPr>
        <w:t>-PVDK</w:t>
      </w:r>
      <w:r>
        <w:rPr>
          <w:highlight w:val="yellow"/>
        </w:rPr>
        <w:t>M</w:t>
      </w:r>
      <w:r>
        <w:t>--IAVFYT---</w:t>
      </w:r>
      <w:r>
        <w:rPr>
          <w:highlight w:val="yellow"/>
        </w:rPr>
        <w:t>VITPL</w:t>
      </w:r>
      <w:r>
        <w:t>LNP--LIYSLRNAKV-</w:t>
        <w:br/>
      </w:r>
    </w:p>
    <w:p>
      <w:r>
        <w:t>&gt;Q8VF94</w:t>
        <w:br/>
      </w:r>
    </w:p>
    <w:p>
      <w:r>
        <w:t>--------</w:t>
      </w:r>
      <w:r>
        <w:rPr>
          <w:highlight w:val="yellow"/>
        </w:rPr>
        <w:t>FPMDK</w:t>
      </w:r>
      <w:r>
        <w:rPr>
          <w:highlight w:val="yellow"/>
        </w:rPr>
        <w:t>M</w:t>
      </w:r>
      <w:r>
        <w:t>--ISIFYS---</w:t>
      </w:r>
      <w:r>
        <w:rPr>
          <w:highlight w:val="yellow"/>
        </w:rPr>
        <w:t>IGTPL</w:t>
      </w:r>
      <w:r>
        <w:t>LNP--LIYTLRNAEV-</w:t>
        <w:br/>
      </w:r>
    </w:p>
    <w:p>
      <w:r>
        <w:t>&gt;Q8VG21</w:t>
        <w:br/>
      </w:r>
    </w:p>
    <w:p>
      <w:r>
        <w:t>--------</w:t>
      </w:r>
      <w:r>
        <w:rPr>
          <w:highlight w:val="yellow"/>
        </w:rPr>
        <w:t>FPMDK</w:t>
      </w:r>
      <w:r>
        <w:rPr>
          <w:highlight w:val="yellow"/>
        </w:rPr>
        <w:t>M</w:t>
      </w:r>
      <w:r>
        <w:t>--ISVFYT---</w:t>
      </w:r>
      <w:r>
        <w:rPr>
          <w:highlight w:val="yellow"/>
        </w:rPr>
        <w:t>ICTPF</w:t>
      </w:r>
      <w:r>
        <w:t>LNP--LIYTLRNAEV-</w:t>
        <w:br/>
      </w:r>
    </w:p>
    <w:p>
      <w:r>
        <w:t>&gt;Q8VGF5</w:t>
        <w:br/>
      </w:r>
    </w:p>
    <w:p>
      <w:r>
        <w:t>--------</w:t>
      </w:r>
      <w:r>
        <w:rPr>
          <w:highlight w:val="yellow"/>
        </w:rPr>
        <w:t>-PMDK</w:t>
      </w:r>
      <w:r>
        <w:rPr>
          <w:highlight w:val="yellow"/>
        </w:rPr>
        <w:t>M</w:t>
      </w:r>
      <w:r>
        <w:t>--VTVFYT---</w:t>
      </w:r>
      <w:r>
        <w:rPr>
          <w:highlight w:val="yellow"/>
        </w:rPr>
        <w:t>IGTPF</w:t>
      </w:r>
      <w:r>
        <w:t>LNP--IIYTLRNAEV-</w:t>
        <w:br/>
      </w:r>
    </w:p>
    <w:p>
      <w:r>
        <w:t>&gt;Q8VG62</w:t>
        <w:br/>
      </w:r>
    </w:p>
    <w:p>
      <w:r>
        <w:t>--------</w:t>
      </w:r>
      <w:r>
        <w:rPr>
          <w:highlight w:val="yellow"/>
        </w:rPr>
        <w:t>FTEDK</w:t>
      </w:r>
      <w:r>
        <w:rPr>
          <w:highlight w:val="yellow"/>
        </w:rPr>
        <w:t>L</w:t>
      </w:r>
      <w:r>
        <w:t>--VSVFYT---</w:t>
      </w:r>
      <w:r>
        <w:rPr>
          <w:highlight w:val="yellow"/>
        </w:rPr>
        <w:t>VITPM</w:t>
      </w:r>
      <w:r>
        <w:t>LNP--IVYTLRNTEM-</w:t>
        <w:br/>
      </w:r>
    </w:p>
    <w:p>
      <w:r>
        <w:t>&gt;Q8VGN8</w:t>
        <w:br/>
      </w:r>
    </w:p>
    <w:p>
      <w:r>
        <w:t>--------</w:t>
      </w:r>
      <w:r>
        <w:rPr>
          <w:highlight w:val="yellow"/>
        </w:rPr>
        <w:t>FTEDK</w:t>
      </w:r>
      <w:r>
        <w:rPr>
          <w:highlight w:val="yellow"/>
        </w:rPr>
        <w:t>L</w:t>
      </w:r>
      <w:r>
        <w:t>--VAVFYT---</w:t>
      </w:r>
      <w:r>
        <w:rPr>
          <w:highlight w:val="yellow"/>
        </w:rPr>
        <w:t>VITPM</w:t>
      </w:r>
      <w:r>
        <w:t>LNP--IIYTLRNAEV-</w:t>
        <w:br/>
      </w:r>
    </w:p>
    <w:p>
      <w:r>
        <w:t>&gt;Q8VGN0</w:t>
        <w:br/>
      </w:r>
    </w:p>
    <w:p>
      <w:r>
        <w:t>--------</w:t>
      </w:r>
      <w:r>
        <w:rPr>
          <w:highlight w:val="yellow"/>
        </w:rPr>
        <w:t>FHTDK</w:t>
      </w:r>
      <w:r>
        <w:rPr>
          <w:highlight w:val="yellow"/>
        </w:rPr>
        <w:t>A</w:t>
      </w:r>
      <w:r>
        <w:t>--IAVFYT---</w:t>
      </w:r>
      <w:r>
        <w:rPr>
          <w:highlight w:val="yellow"/>
        </w:rPr>
        <w:t>LVTPM</w:t>
      </w:r>
      <w:r>
        <w:t>LNP--IIYTVRNAEV-</w:t>
        <w:br/>
      </w:r>
    </w:p>
    <w:p>
      <w:r>
        <w:t>&gt;Q8VGM3</w:t>
        <w:br/>
      </w:r>
    </w:p>
    <w:p>
      <w:r>
        <w:t>--------</w:t>
      </w:r>
      <w:r>
        <w:rPr>
          <w:highlight w:val="yellow"/>
        </w:rPr>
        <w:t>FPIDK</w:t>
      </w:r>
      <w:r>
        <w:rPr>
          <w:highlight w:val="yellow"/>
        </w:rPr>
        <w:t>Y</w:t>
      </w:r>
      <w:r>
        <w:t>--ITVFYT---</w:t>
      </w:r>
      <w:r>
        <w:rPr>
          <w:highlight w:val="yellow"/>
        </w:rPr>
        <w:t>VFTPM</w:t>
      </w:r>
      <w:r>
        <w:t>LNP--LIYTLRNMEI-</w:t>
        <w:br/>
      </w:r>
    </w:p>
    <w:p>
      <w:r>
        <w:t>&gt;Q8VGM6</w:t>
        <w:br/>
      </w:r>
    </w:p>
    <w:p>
      <w:r>
        <w:t>--------</w:t>
      </w:r>
      <w:r>
        <w:rPr>
          <w:highlight w:val="yellow"/>
        </w:rPr>
        <w:t>FPVDK</w:t>
      </w:r>
      <w:r>
        <w:rPr>
          <w:highlight w:val="yellow"/>
        </w:rPr>
        <w:t>Y</w:t>
      </w:r>
      <w:r>
        <w:t>--IAVFYT---</w:t>
      </w:r>
      <w:r>
        <w:rPr>
          <w:highlight w:val="yellow"/>
        </w:rPr>
        <w:t>VVSPM</w:t>
      </w:r>
      <w:r>
        <w:t>LNP--LIYTLRNSEM-</w:t>
        <w:br/>
      </w:r>
    </w:p>
    <w:p>
      <w:r>
        <w:t>&gt;Q8VGM7</w:t>
        <w:br/>
      </w:r>
    </w:p>
    <w:p>
      <w:r>
        <w:t>--------</w:t>
      </w:r>
      <w:r>
        <w:rPr>
          <w:highlight w:val="yellow"/>
        </w:rPr>
        <w:t>FSIDK</w:t>
      </w:r>
      <w:r>
        <w:rPr>
          <w:highlight w:val="yellow"/>
        </w:rPr>
        <w:t>Y</w:t>
      </w:r>
      <w:r>
        <w:t>--IAVFYT---</w:t>
      </w:r>
      <w:r>
        <w:rPr>
          <w:highlight w:val="yellow"/>
        </w:rPr>
        <w:t>VVSPM</w:t>
      </w:r>
      <w:r>
        <w:t>LNP--LIYTLRNSEM-</w:t>
        <w:br/>
      </w:r>
    </w:p>
    <w:p>
      <w:r>
        <w:t>&gt;Q8VEU2</w:t>
        <w:br/>
      </w:r>
    </w:p>
    <w:p>
      <w:r>
        <w:t>--------</w:t>
      </w:r>
      <w:r>
        <w:rPr>
          <w:highlight w:val="yellow"/>
        </w:rPr>
        <w:t>EPLDG</w:t>
      </w:r>
      <w:r>
        <w:rPr>
          <w:highlight w:val="yellow"/>
        </w:rPr>
        <w:t>V</w:t>
      </w:r>
      <w:r>
        <w:t>--VAVFYT---</w:t>
      </w:r>
      <w:r>
        <w:rPr>
          <w:highlight w:val="yellow"/>
        </w:rPr>
        <w:t>VITPL</w:t>
      </w:r>
      <w:r>
        <w:t>LNP--IIYTLRNKQM-</w:t>
        <w:br/>
      </w:r>
    </w:p>
    <w:p>
      <w:r>
        <w:t>&gt;Q8VH08</w:t>
        <w:br/>
      </w:r>
    </w:p>
    <w:p>
      <w:r>
        <w:t>--------</w:t>
      </w:r>
      <w:r>
        <w:rPr>
          <w:highlight w:val="yellow"/>
        </w:rPr>
        <w:t>-AVDG</w:t>
      </w:r>
      <w:r>
        <w:rPr>
          <w:highlight w:val="yellow"/>
        </w:rPr>
        <w:t>V</w:t>
      </w:r>
      <w:r>
        <w:t>--VTVFYT---</w:t>
      </w:r>
      <w:r>
        <w:rPr>
          <w:highlight w:val="yellow"/>
        </w:rPr>
        <w:t>VLTPL</w:t>
      </w:r>
      <w:r>
        <w:t>LNP--VVYTLRNKEV-</w:t>
        <w:br/>
      </w:r>
    </w:p>
    <w:p>
      <w:r>
        <w:t>&gt;Q8VH10</w:t>
        <w:br/>
      </w:r>
    </w:p>
    <w:p>
      <w:r>
        <w:t>--------</w:t>
      </w:r>
      <w:r>
        <w:rPr>
          <w:highlight w:val="yellow"/>
        </w:rPr>
        <w:t>-AVDG</w:t>
      </w:r>
      <w:r>
        <w:rPr>
          <w:highlight w:val="yellow"/>
        </w:rPr>
        <w:t>V</w:t>
      </w:r>
      <w:r>
        <w:t>--VAVFYT---</w:t>
      </w:r>
      <w:r>
        <w:rPr>
          <w:highlight w:val="yellow"/>
        </w:rPr>
        <w:t>VLTPL</w:t>
      </w:r>
      <w:r>
        <w:t>LNP--VVYTLRNKEV-</w:t>
        <w:br/>
      </w:r>
    </w:p>
    <w:p>
      <w:r>
        <w:t>&gt;Q8VFU9</w:t>
        <w:br/>
      </w:r>
    </w:p>
    <w:p>
      <w:r>
        <w:t>--------</w:t>
      </w:r>
      <w:r>
        <w:rPr>
          <w:highlight w:val="yellow"/>
        </w:rPr>
        <w:t>LPMDR</w:t>
      </w:r>
      <w:r>
        <w:rPr>
          <w:highlight w:val="yellow"/>
        </w:rPr>
        <w:t>A</w:t>
      </w:r>
      <w:r>
        <w:t>--VSITLN---</w:t>
      </w:r>
      <w:r>
        <w:rPr>
          <w:highlight w:val="yellow"/>
        </w:rPr>
        <w:t>IIVPV</w:t>
      </w:r>
      <w:r>
        <w:t>LNP--MIYTLRNQEM-</w:t>
        <w:br/>
      </w:r>
    </w:p>
    <w:p>
      <w:r>
        <w:t>&gt;Q8VFV0</w:t>
        <w:br/>
      </w:r>
    </w:p>
    <w:p>
      <w:r>
        <w:t>--------</w:t>
      </w:r>
      <w:r>
        <w:rPr>
          <w:highlight w:val="yellow"/>
        </w:rPr>
        <w:t>LPTDK</w:t>
      </w:r>
      <w:r>
        <w:rPr>
          <w:highlight w:val="yellow"/>
        </w:rPr>
        <w:t>A</w:t>
      </w:r>
      <w:r>
        <w:t>--ISVTFT---</w:t>
      </w:r>
      <w:r>
        <w:rPr>
          <w:highlight w:val="yellow"/>
        </w:rPr>
        <w:t>VISPL</w:t>
      </w:r>
      <w:r>
        <w:t>LNP--LIYTLRNQEM-</w:t>
        <w:br/>
      </w:r>
    </w:p>
    <w:p>
      <w:r>
        <w:t>&gt;Q8VG74</w:t>
        <w:br/>
      </w:r>
    </w:p>
    <w:p>
      <w:r>
        <w:t>--------</w:t>
      </w:r>
      <w:r>
        <w:rPr>
          <w:highlight w:val="yellow"/>
        </w:rPr>
        <w:t>LPTDK</w:t>
      </w:r>
      <w:r>
        <w:rPr>
          <w:highlight w:val="yellow"/>
        </w:rPr>
        <w:t>A</w:t>
      </w:r>
      <w:r>
        <w:t>--ISVTFT---</w:t>
      </w:r>
      <w:r>
        <w:rPr>
          <w:highlight w:val="yellow"/>
        </w:rPr>
        <w:t>VISPL</w:t>
      </w:r>
      <w:r>
        <w:t>LNP--LIYTLRNQEM-</w:t>
        <w:br/>
      </w:r>
    </w:p>
    <w:p>
      <w:r>
        <w:t>&gt;Q9R0K4</w:t>
        <w:br/>
      </w:r>
    </w:p>
    <w:p>
      <w:r>
        <w:t>--------</w:t>
      </w:r>
      <w:r>
        <w:rPr>
          <w:highlight w:val="yellow"/>
        </w:rPr>
        <w:t>LPEDK</w:t>
      </w:r>
      <w:r>
        <w:rPr>
          <w:highlight w:val="yellow"/>
        </w:rPr>
        <w:t>V</w:t>
      </w:r>
      <w:r>
        <w:t>--VSVFFT---</w:t>
      </w:r>
      <w:r>
        <w:rPr>
          <w:highlight w:val="yellow"/>
        </w:rPr>
        <w:t>AVTPL</w:t>
      </w:r>
      <w:r>
        <w:t>LNP--IIYTLRNEDM-</w:t>
        <w:br/>
      </w:r>
    </w:p>
    <w:p>
      <w:r>
        <w:t>&gt;Q8VEX7</w:t>
        <w:br/>
      </w:r>
    </w:p>
    <w:p>
      <w:r>
        <w:t>--------</w:t>
      </w:r>
      <w:r>
        <w:rPr>
          <w:highlight w:val="yellow"/>
        </w:rPr>
        <w:t>-SFDK</w:t>
      </w:r>
      <w:r>
        <w:rPr>
          <w:highlight w:val="yellow"/>
        </w:rPr>
        <w:t>M</w:t>
      </w:r>
      <w:r>
        <w:t>--VALFYT---</w:t>
      </w:r>
      <w:r>
        <w:rPr>
          <w:highlight w:val="yellow"/>
        </w:rPr>
        <w:t>MLSPL</w:t>
      </w:r>
      <w:r>
        <w:t>LNP--IIYTFRNKDM-</w:t>
        <w:br/>
      </w:r>
    </w:p>
    <w:p>
      <w:r>
        <w:t>&gt;Q8VET4</w:t>
        <w:br/>
      </w:r>
    </w:p>
    <w:p>
      <w:r>
        <w:t>--------</w:t>
      </w:r>
      <w:r>
        <w:rPr>
          <w:highlight w:val="yellow"/>
        </w:rPr>
        <w:t>--VDK</w:t>
      </w:r>
      <w:r>
        <w:rPr>
          <w:highlight w:val="yellow"/>
        </w:rPr>
        <w:t>I</w:t>
      </w:r>
      <w:r>
        <w:t>--LAIFYT---</w:t>
      </w:r>
      <w:r>
        <w:rPr>
          <w:highlight w:val="yellow"/>
        </w:rPr>
        <w:t>VFTPI</w:t>
      </w:r>
      <w:r>
        <w:t>LNP--IIYTLRNRDM-</w:t>
        <w:br/>
      </w:r>
    </w:p>
    <w:p>
      <w:r>
        <w:t>&gt;Q8VF41</w:t>
        <w:br/>
      </w:r>
    </w:p>
    <w:p>
      <w:r>
        <w:t>--------</w:t>
      </w:r>
      <w:r>
        <w:rPr>
          <w:highlight w:val="yellow"/>
        </w:rPr>
        <w:t>--VDK</w:t>
      </w:r>
      <w:r>
        <w:rPr>
          <w:highlight w:val="yellow"/>
        </w:rPr>
        <w:t>F</w:t>
      </w:r>
      <w:r>
        <w:t>--LAVFYA---</w:t>
      </w:r>
      <w:r>
        <w:rPr>
          <w:highlight w:val="yellow"/>
        </w:rPr>
        <w:t>VITPL</w:t>
      </w:r>
      <w:r>
        <w:t>LNP--AIYTLRNKEIK</w:t>
        <w:br/>
      </w:r>
    </w:p>
    <w:p>
      <w:r>
        <w:t>&gt;Q8VGE9</w:t>
        <w:br/>
      </w:r>
    </w:p>
    <w:p>
      <w:r>
        <w:t>--------</w:t>
      </w:r>
      <w:r>
        <w:rPr>
          <w:highlight w:val="yellow"/>
        </w:rPr>
        <w:t>--LDK</w:t>
      </w:r>
      <w:r>
        <w:rPr>
          <w:highlight w:val="yellow"/>
        </w:rPr>
        <w:t>F</w:t>
      </w:r>
      <w:r>
        <w:t>--LAVFYS---</w:t>
      </w:r>
      <w:r>
        <w:rPr>
          <w:highlight w:val="yellow"/>
        </w:rPr>
        <w:t>VFTPL</w:t>
      </w:r>
      <w:r>
        <w:t>LNP--AIYTLRNKEMK</w:t>
        <w:br/>
      </w:r>
    </w:p>
    <w:p>
      <w:r>
        <w:t>&gt;Q8VGG8</w:t>
        <w:br/>
      </w:r>
    </w:p>
    <w:p>
      <w:r>
        <w:t>--------</w:t>
      </w:r>
      <w:r>
        <w:rPr>
          <w:highlight w:val="yellow"/>
        </w:rPr>
        <w:t>TWVDK</w:t>
      </w:r>
      <w:r>
        <w:rPr>
          <w:highlight w:val="yellow"/>
        </w:rPr>
        <w:t>F</w:t>
      </w:r>
      <w:r>
        <w:t>--LAVFYT---</w:t>
      </w:r>
      <w:r>
        <w:rPr>
          <w:highlight w:val="yellow"/>
        </w:rPr>
        <w:t>VITPL</w:t>
      </w:r>
      <w:r>
        <w:t>LNP--AIYTLRNKDI-</w:t>
        <w:br/>
      </w:r>
    </w:p>
    <w:p>
      <w:r>
        <w:t>&gt;Q7TRY5</w:t>
        <w:br/>
      </w:r>
    </w:p>
    <w:p>
      <w:r>
        <w:t>-------D</w:t>
      </w:r>
      <w:r>
        <w:rPr>
          <w:highlight w:val="yellow"/>
        </w:rPr>
        <w:t>LNQDR</w:t>
      </w:r>
      <w:r>
        <w:rPr>
          <w:highlight w:val="yellow"/>
        </w:rPr>
        <w:t>Q</w:t>
      </w:r>
      <w:r>
        <w:t>--IAIFYT---</w:t>
      </w:r>
      <w:r>
        <w:rPr>
          <w:highlight w:val="yellow"/>
        </w:rPr>
        <w:t>LVTPM</w:t>
      </w:r>
      <w:r>
        <w:t>LNP--LIYSLRNQEV-</w:t>
        <w:br/>
      </w:r>
    </w:p>
    <w:p>
      <w:r>
        <w:t>&gt;Q8VF16</w:t>
        <w:br/>
      </w:r>
    </w:p>
    <w:p>
      <w:r>
        <w:t>--------</w:t>
      </w:r>
      <w:r>
        <w:rPr>
          <w:highlight w:val="yellow"/>
        </w:rPr>
        <w:t>--QDR</w:t>
      </w:r>
      <w:r>
        <w:rPr>
          <w:highlight w:val="yellow"/>
        </w:rPr>
        <w:t>Q</w:t>
      </w:r>
      <w:r>
        <w:t>--VAIFYT---</w:t>
      </w:r>
      <w:r>
        <w:rPr>
          <w:highlight w:val="yellow"/>
        </w:rPr>
        <w:t>LISPM</w:t>
      </w:r>
      <w:r>
        <w:t>LNP--LIYSLRNQEVK</w:t>
        <w:br/>
      </w:r>
    </w:p>
    <w:p>
      <w:r>
        <w:t>&gt;Q8VFP3</w:t>
        <w:br/>
      </w:r>
    </w:p>
    <w:p>
      <w:r>
        <w:t>--------</w:t>
      </w:r>
      <w:r>
        <w:rPr>
          <w:highlight w:val="yellow"/>
        </w:rPr>
        <w:t>--QDR</w:t>
      </w:r>
      <w:r>
        <w:rPr>
          <w:highlight w:val="yellow"/>
        </w:rPr>
        <w:t>Q</w:t>
      </w:r>
      <w:r>
        <w:t>--VAIFYT---</w:t>
      </w:r>
      <w:r>
        <w:rPr>
          <w:highlight w:val="yellow"/>
        </w:rPr>
        <w:t>LISPM</w:t>
      </w:r>
      <w:r>
        <w:t>LNP--LIYSLRNQDVK</w:t>
        <w:br/>
      </w:r>
    </w:p>
    <w:p>
      <w:r>
        <w:t>&gt;Q8VF80</w:t>
        <w:br/>
      </w:r>
    </w:p>
    <w:p>
      <w:r>
        <w:t>--------</w:t>
      </w:r>
      <w:r>
        <w:rPr>
          <w:highlight w:val="yellow"/>
        </w:rPr>
        <w:t>--QDK</w:t>
      </w:r>
      <w:r>
        <w:rPr>
          <w:highlight w:val="yellow"/>
        </w:rPr>
        <w:t>V</w:t>
      </w:r>
      <w:r>
        <w:t>--VVVFYA---</w:t>
      </w:r>
      <w:r>
        <w:rPr>
          <w:highlight w:val="yellow"/>
        </w:rPr>
        <w:t>VVTPM</w:t>
      </w:r>
      <w:r>
        <w:t>LNP--LVYSLRNKDVK</w:t>
        <w:br/>
      </w:r>
    </w:p>
    <w:p>
      <w:r>
        <w:t>&gt;Q8VEZ4</w:t>
        <w:br/>
      </w:r>
    </w:p>
    <w:p>
      <w:r>
        <w:t>--------</w:t>
      </w:r>
      <w:r>
        <w:rPr>
          <w:highlight w:val="yellow"/>
        </w:rPr>
        <w:t>EDEDR</w:t>
      </w:r>
      <w:r>
        <w:rPr>
          <w:highlight w:val="yellow"/>
        </w:rPr>
        <w:t>Q</w:t>
      </w:r>
      <w:r>
        <w:t>--IALVYI---</w:t>
      </w:r>
      <w:r>
        <w:rPr>
          <w:highlight w:val="yellow"/>
        </w:rPr>
        <w:t>FGTPL</w:t>
      </w:r>
      <w:r>
        <w:t>LNP--LIYTLRNKDI-</w:t>
        <w:br/>
      </w:r>
    </w:p>
    <w:p>
      <w:r>
        <w:t>&gt;Q8VEZ5</w:t>
        <w:br/>
      </w:r>
    </w:p>
    <w:p>
      <w:r>
        <w:t>-------S</w:t>
      </w:r>
      <w:r>
        <w:rPr>
          <w:highlight w:val="yellow"/>
        </w:rPr>
        <w:t>DDEDR</w:t>
      </w:r>
      <w:r>
        <w:rPr>
          <w:highlight w:val="yellow"/>
        </w:rPr>
        <w:t>Q</w:t>
      </w:r>
      <w:r>
        <w:t>--IALVYT---</w:t>
      </w:r>
      <w:r>
        <w:rPr>
          <w:highlight w:val="yellow"/>
        </w:rPr>
        <w:t>FVTPL</w:t>
      </w:r>
      <w:r>
        <w:t>LNP--LIYTLRNKDV-</w:t>
        <w:br/>
      </w:r>
    </w:p>
    <w:p>
      <w:r>
        <w:t>&gt;Q8VGP8</w:t>
        <w:br/>
      </w:r>
    </w:p>
    <w:p>
      <w:r>
        <w:t>--------</w:t>
      </w:r>
      <w:r>
        <w:rPr>
          <w:highlight w:val="yellow"/>
        </w:rPr>
        <w:t>EDEDR</w:t>
      </w:r>
      <w:r>
        <w:rPr>
          <w:highlight w:val="yellow"/>
        </w:rPr>
        <w:t>Q</w:t>
      </w:r>
      <w:r>
        <w:t>--IALVYT---</w:t>
      </w:r>
      <w:r>
        <w:rPr>
          <w:highlight w:val="yellow"/>
        </w:rPr>
        <w:t>FVTPL</w:t>
      </w:r>
      <w:r>
        <w:t>LNP--LIYTLRNKDV-</w:t>
        <w:br/>
      </w:r>
    </w:p>
    <w:p>
      <w:r>
        <w:t>&gt;Q8VG96</w:t>
        <w:br/>
      </w:r>
    </w:p>
    <w:p>
      <w:r>
        <w:t>--------</w:t>
      </w:r>
      <w:r>
        <w:rPr>
          <w:highlight w:val="yellow"/>
        </w:rPr>
        <w:t>MSEDR</w:t>
      </w:r>
      <w:r>
        <w:rPr>
          <w:highlight w:val="yellow"/>
        </w:rPr>
        <w:t>V</w:t>
      </w:r>
      <w:r>
        <w:t>--VAIIYS---</w:t>
      </w:r>
      <w:r>
        <w:rPr>
          <w:highlight w:val="yellow"/>
        </w:rPr>
        <w:t>AVTPV</w:t>
      </w:r>
      <w:r>
        <w:t>LNP--LIYTLRNKEV-</w:t>
        <w:br/>
      </w:r>
    </w:p>
    <w:p>
      <w:r>
        <w:t>&gt;Q7TRW1</w:t>
        <w:br/>
      </w:r>
    </w:p>
    <w:p>
      <w:r>
        <w:t>-------S</w:t>
      </w:r>
      <w:r>
        <w:rPr>
          <w:highlight w:val="yellow"/>
        </w:rPr>
        <w:t>LDYDR</w:t>
      </w:r>
      <w:r>
        <w:rPr>
          <w:highlight w:val="yellow"/>
        </w:rPr>
        <w:t>A</w:t>
      </w:r>
      <w:r>
        <w:t>--LAVVYS---</w:t>
      </w:r>
      <w:r>
        <w:rPr>
          <w:highlight w:val="yellow"/>
        </w:rPr>
        <w:t>VITPF</w:t>
      </w:r>
      <w:r>
        <w:t>LNP--FIYSLRNKEI-</w:t>
        <w:br/>
      </w:r>
    </w:p>
    <w:p>
      <w:r>
        <w:t>&gt;Q8VFY0</w:t>
        <w:br/>
      </w:r>
    </w:p>
    <w:p>
      <w:r>
        <w:t>-------S</w:t>
      </w:r>
      <w:r>
        <w:rPr>
          <w:highlight w:val="yellow"/>
        </w:rPr>
        <w:t>ARYDR</w:t>
      </w:r>
      <w:r>
        <w:rPr>
          <w:highlight w:val="yellow"/>
        </w:rPr>
        <w:t>M</w:t>
      </w:r>
      <w:r>
        <w:t>--ASVVYA---</w:t>
      </w:r>
      <w:r>
        <w:rPr>
          <w:highlight w:val="yellow"/>
        </w:rPr>
        <w:t>VVTPT</w:t>
      </w:r>
      <w:r>
        <w:t>LNP--FIYSLRNKEV-</w:t>
        <w:br/>
      </w:r>
    </w:p>
    <w:p>
      <w:r>
        <w:t>&gt;Q7TRK1</w:t>
        <w:br/>
      </w:r>
    </w:p>
    <w:p>
      <w:r>
        <w:t>-------S</w:t>
      </w:r>
      <w:r>
        <w:rPr>
          <w:highlight w:val="yellow"/>
        </w:rPr>
        <w:t>LEKDR</w:t>
      </w:r>
      <w:r>
        <w:rPr>
          <w:highlight w:val="yellow"/>
        </w:rPr>
        <w:t>L</w:t>
      </w:r>
      <w:r>
        <w:t>--ISVLYS---</w:t>
      </w:r>
      <w:r>
        <w:rPr>
          <w:highlight w:val="yellow"/>
        </w:rPr>
        <w:t>VFTPM</w:t>
      </w:r>
      <w:r>
        <w:t>LNP--IIYALRNKDI-</w:t>
        <w:br/>
      </w:r>
    </w:p>
    <w:p>
      <w:r>
        <w:t>&gt;Q8VGL1</w:t>
        <w:br/>
      </w:r>
    </w:p>
    <w:p>
      <w:r>
        <w:t>-------S</w:t>
      </w:r>
      <w:r>
        <w:rPr>
          <w:highlight w:val="yellow"/>
        </w:rPr>
        <w:t>FDLNK</w:t>
      </w:r>
      <w:r>
        <w:rPr>
          <w:highlight w:val="yellow"/>
        </w:rPr>
        <w:t>L</w:t>
      </w:r>
      <w:r>
        <w:t>--VSVIYS---</w:t>
      </w:r>
      <w:r>
        <w:rPr>
          <w:highlight w:val="yellow"/>
        </w:rPr>
        <w:t>VVTPL</w:t>
      </w:r>
      <w:r>
        <w:t>LNP--IIYCLRNRDI-</w:t>
        <w:br/>
      </w:r>
    </w:p>
    <w:p>
      <w:r>
        <w:t>&gt;Q8VGH5</w:t>
        <w:br/>
      </w:r>
    </w:p>
    <w:p>
      <w:r>
        <w:t>--------</w:t>
      </w:r>
      <w:r>
        <w:rPr>
          <w:highlight w:val="yellow"/>
        </w:rPr>
        <w:t>MDLNK</w:t>
      </w:r>
      <w:r>
        <w:rPr>
          <w:highlight w:val="yellow"/>
        </w:rPr>
        <w:t>V</w:t>
      </w:r>
      <w:r>
        <w:t>--LSVIYT---</w:t>
      </w:r>
      <w:r>
        <w:rPr>
          <w:highlight w:val="yellow"/>
        </w:rPr>
        <w:t>VVTPM</w:t>
      </w:r>
      <w:r>
        <w:t>CNP--VIYCLRNREV-</w:t>
        <w:br/>
      </w:r>
    </w:p>
    <w:p>
      <w:r>
        <w:t>&gt;Q8VGW8</w:t>
        <w:br/>
      </w:r>
    </w:p>
    <w:p>
      <w:r>
        <w:t>--------</w:t>
      </w:r>
      <w:r>
        <w:rPr>
          <w:highlight w:val="yellow"/>
        </w:rPr>
        <w:t>FNMNK</w:t>
      </w:r>
      <w:r>
        <w:rPr>
          <w:highlight w:val="yellow"/>
        </w:rPr>
        <w:t>V</w:t>
      </w:r>
      <w:r>
        <w:t>--ISIFYA---</w:t>
      </w:r>
      <w:r>
        <w:rPr>
          <w:highlight w:val="yellow"/>
        </w:rPr>
        <w:t>IVTPA</w:t>
      </w:r>
      <w:r>
        <w:t>LNP--FIYCLRNREV-</w:t>
        <w:br/>
      </w:r>
    </w:p>
    <w:p>
      <w:r>
        <w:t>&gt;Q9QZ18</w:t>
        <w:br/>
      </w:r>
    </w:p>
    <w:p>
      <w:r>
        <w:t>-------A</w:t>
      </w:r>
      <w:r>
        <w:rPr>
          <w:highlight w:val="yellow"/>
        </w:rPr>
        <w:t>RISDQ</w:t>
      </w:r>
      <w:r>
        <w:rPr>
          <w:highlight w:val="yellow"/>
        </w:rPr>
        <w:t>V</w:t>
      </w:r>
      <w:r>
        <w:t>--FTVLYA---</w:t>
      </w:r>
      <w:r>
        <w:rPr>
          <w:highlight w:val="yellow"/>
        </w:rPr>
        <w:t>VVTPM</w:t>
      </w:r>
      <w:r>
        <w:t>LNP--IIYSLRNKEV-</w:t>
        <w:br/>
      </w:r>
    </w:p>
    <w:p>
      <w:r>
        <w:t>&gt;Q8VFC8</w:t>
        <w:br/>
      </w:r>
    </w:p>
    <w:p>
      <w:r>
        <w:t>--------</w:t>
      </w:r>
      <w:r>
        <w:rPr>
          <w:highlight w:val="yellow"/>
        </w:rPr>
        <w:t>LQADK</w:t>
      </w:r>
      <w:r>
        <w:rPr>
          <w:highlight w:val="yellow"/>
        </w:rPr>
        <w:t>V</w:t>
      </w:r>
      <w:r>
        <w:t>--VSLFHT---</w:t>
      </w:r>
      <w:r>
        <w:rPr>
          <w:highlight w:val="yellow"/>
        </w:rPr>
        <w:t>VIFPL</w:t>
      </w:r>
      <w:r>
        <w:t>MNP--VIYTLRNQEV-</w:t>
        <w:br/>
      </w:r>
    </w:p>
    <w:p>
      <w:r>
        <w:t>&gt;Q8VFT5</w:t>
        <w:br/>
      </w:r>
    </w:p>
    <w:p>
      <w:r>
        <w:t>--------</w:t>
      </w:r>
      <w:r>
        <w:rPr>
          <w:highlight w:val="yellow"/>
        </w:rPr>
        <w:t>LSADK</w:t>
      </w:r>
      <w:r>
        <w:rPr>
          <w:highlight w:val="yellow"/>
        </w:rPr>
        <w:t>V</w:t>
      </w:r>
      <w:r>
        <w:t>--VSFFHT---</w:t>
      </w:r>
      <w:r>
        <w:rPr>
          <w:highlight w:val="yellow"/>
        </w:rPr>
        <w:t>VIFPL</w:t>
      </w:r>
      <w:r>
        <w:t>MNP--VIYTLRNQEV-</w:t>
        <w:br/>
      </w:r>
    </w:p>
    <w:p>
      <w:r>
        <w:t>&gt;Q8VFT4</w:t>
        <w:br/>
      </w:r>
    </w:p>
    <w:p>
      <w:r>
        <w:t>-------S</w:t>
      </w:r>
      <w:r>
        <w:rPr>
          <w:highlight w:val="yellow"/>
        </w:rPr>
        <w:t>FSLDK</w:t>
      </w:r>
      <w:r>
        <w:rPr>
          <w:highlight w:val="yellow"/>
        </w:rPr>
        <w:t>V</w:t>
      </w:r>
      <w:r>
        <w:t>--VSVFHT---</w:t>
      </w:r>
      <w:r>
        <w:rPr>
          <w:highlight w:val="yellow"/>
        </w:rPr>
        <w:t>VIFPL</w:t>
      </w:r>
      <w:r>
        <w:t>LNP--IIYTLRNKEV-</w:t>
        <w:br/>
      </w:r>
    </w:p>
    <w:p>
      <w:r>
        <w:t>&gt;Q7TRH4</w:t>
        <w:br/>
      </w:r>
    </w:p>
    <w:p>
      <w:r>
        <w:t>-------R</w:t>
      </w:r>
      <w:r>
        <w:rPr>
          <w:highlight w:val="yellow"/>
        </w:rPr>
        <w:t>VTLSK</w:t>
      </w:r>
      <w:r>
        <w:rPr>
          <w:highlight w:val="yellow"/>
        </w:rPr>
        <w:t>G</w:t>
      </w:r>
      <w:r>
        <w:t>--IAVLNT---</w:t>
      </w:r>
      <w:r>
        <w:rPr>
          <w:highlight w:val="yellow"/>
        </w:rPr>
        <w:t>SVAPL</w:t>
      </w:r>
      <w:r>
        <w:t>LNP--FIYTLRNK---</w:t>
        <w:br/>
      </w:r>
    </w:p>
    <w:p>
      <w:r>
        <w:t>&gt;Q8VFU0</w:t>
        <w:br/>
      </w:r>
    </w:p>
    <w:p>
      <w:r>
        <w:t>-------R</w:t>
      </w:r>
      <w:r>
        <w:rPr>
          <w:highlight w:val="yellow"/>
        </w:rPr>
        <w:t>VTLSK</w:t>
      </w:r>
      <w:r>
        <w:rPr>
          <w:highlight w:val="yellow"/>
        </w:rPr>
        <w:t>G</w:t>
      </w:r>
      <w:r>
        <w:t>--IAVLNT---</w:t>
      </w:r>
      <w:r>
        <w:rPr>
          <w:highlight w:val="yellow"/>
        </w:rPr>
        <w:t>SVAPL</w:t>
      </w:r>
      <w:r>
        <w:t>LNP--FIYTLRNK---</w:t>
        <w:br/>
      </w:r>
    </w:p>
    <w:p>
      <w:r>
        <w:t>&gt;Q7TRI3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--VAVLNT---</w:t>
      </w:r>
      <w:r>
        <w:rPr>
          <w:highlight w:val="yellow"/>
        </w:rPr>
        <w:t>SIAPM</w:t>
      </w:r>
      <w:r>
        <w:t>LNP--FIYTLRNQQV-</w:t>
        <w:br/>
      </w:r>
    </w:p>
    <w:p>
      <w:r>
        <w:t>&gt;Q7TRI4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--VAVLNT---</w:t>
      </w:r>
      <w:r>
        <w:rPr>
          <w:highlight w:val="yellow"/>
        </w:rPr>
        <w:t>SIAPM</w:t>
      </w:r>
      <w:r>
        <w:t>LNP--FIYTLRNQQV-</w:t>
        <w:br/>
      </w:r>
    </w:p>
    <w:p>
      <w:r>
        <w:t>&gt;Q7TRI5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--VALLNT---</w:t>
      </w:r>
      <w:r>
        <w:rPr>
          <w:highlight w:val="yellow"/>
        </w:rPr>
        <w:t>SIAPM</w:t>
      </w:r>
      <w:r>
        <w:t>LNP--FIYTLRNQQV-</w:t>
        <w:br/>
      </w:r>
    </w:p>
    <w:p>
      <w:r>
        <w:t>&gt;Q8VFH8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--VAILNT---</w:t>
      </w:r>
      <w:r>
        <w:rPr>
          <w:highlight w:val="yellow"/>
        </w:rPr>
        <w:t>SVAPM</w:t>
      </w:r>
      <w:r>
        <w:t>LNP--FIYSLRNQQV-</w:t>
        <w:br/>
      </w:r>
    </w:p>
    <w:p>
      <w:r>
        <w:t>&gt;Q8VGJ2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--VAILNT---</w:t>
      </w:r>
      <w:r>
        <w:rPr>
          <w:highlight w:val="yellow"/>
        </w:rPr>
        <w:t>SVAPM</w:t>
      </w:r>
      <w:r>
        <w:t>LNP--FIYSLRNQQV-</w:t>
        <w:br/>
      </w:r>
    </w:p>
    <w:p>
      <w:r>
        <w:t>&gt;Q8VFI3</w:t>
        <w:br/>
      </w:r>
    </w:p>
    <w:p>
      <w:r>
        <w:t>-------R</w:t>
      </w:r>
      <w:r>
        <w:rPr>
          <w:highlight w:val="yellow"/>
        </w:rPr>
        <w:t>ASLTK</w:t>
      </w:r>
      <w:r>
        <w:rPr>
          <w:highlight w:val="yellow"/>
        </w:rPr>
        <w:t>T</w:t>
      </w:r>
      <w:r>
        <w:t>--VAILST---</w:t>
      </w:r>
      <w:r>
        <w:rPr>
          <w:highlight w:val="yellow"/>
        </w:rPr>
        <w:t>SVAPM</w:t>
      </w:r>
      <w:r>
        <w:t>LNP--FIYTLRNQQV-</w:t>
        <w:br/>
      </w:r>
    </w:p>
    <w:p>
      <w:r>
        <w:t>&gt;Q8VG46</w:t>
        <w:br/>
      </w:r>
    </w:p>
    <w:p>
      <w:r>
        <w:t>-------R</w:t>
      </w:r>
      <w:r>
        <w:rPr>
          <w:highlight w:val="yellow"/>
        </w:rPr>
        <w:t>VTLNK</w:t>
      </w:r>
      <w:r>
        <w:rPr>
          <w:highlight w:val="yellow"/>
        </w:rPr>
        <w:t>G</w:t>
      </w:r>
      <w:r>
        <w:t>--IAVLNT---</w:t>
      </w:r>
      <w:r>
        <w:rPr>
          <w:highlight w:val="yellow"/>
        </w:rPr>
        <w:t>SVAPL</w:t>
      </w:r>
      <w:r>
        <w:t>LNP--FIYTLRNQQV-</w:t>
        <w:br/>
      </w:r>
    </w:p>
    <w:p>
      <w:r>
        <w:t>&gt;Q8VGJ3</w:t>
        <w:br/>
      </w:r>
    </w:p>
    <w:p>
      <w:r>
        <w:t>-------R</w:t>
      </w:r>
      <w:r>
        <w:rPr>
          <w:highlight w:val="yellow"/>
        </w:rPr>
        <w:t>VTLSK</w:t>
      </w:r>
      <w:r>
        <w:rPr>
          <w:highlight w:val="yellow"/>
        </w:rPr>
        <w:t>G</w:t>
      </w:r>
      <w:r>
        <w:t>--VAVLNT---</w:t>
      </w:r>
      <w:r>
        <w:rPr>
          <w:highlight w:val="yellow"/>
        </w:rPr>
        <w:t>SVAPL</w:t>
      </w:r>
      <w:r>
        <w:t>LNP--FIYTLRNQQV-</w:t>
        <w:br/>
      </w:r>
    </w:p>
    <w:p>
      <w:r>
        <w:t>&gt;Q8VG45</w:t>
        <w:br/>
      </w:r>
    </w:p>
    <w:p>
      <w:r>
        <w:t>-------R</w:t>
      </w:r>
      <w:r>
        <w:rPr>
          <w:highlight w:val="yellow"/>
        </w:rPr>
        <w:t>VALNK</w:t>
      </w:r>
      <w:r>
        <w:rPr>
          <w:highlight w:val="yellow"/>
        </w:rPr>
        <w:t>G</w:t>
      </w:r>
      <w:r>
        <w:t>--IALLST---</w:t>
      </w:r>
      <w:r>
        <w:rPr>
          <w:highlight w:val="yellow"/>
        </w:rPr>
        <w:t>SVAPM</w:t>
      </w:r>
      <w:r>
        <w:t>LNP--FIYTLRNKQV-</w:t>
        <w:br/>
      </w:r>
    </w:p>
    <w:p>
      <w:r>
        <w:t>&gt;Q7TRH5</w:t>
        <w:br/>
      </w:r>
    </w:p>
    <w:p>
      <w:r>
        <w:t>K-TSAKAG</w:t>
      </w:r>
      <w:r>
        <w:rPr>
          <w:highlight w:val="yellow"/>
        </w:rPr>
        <w:t>VALTK</w:t>
      </w:r>
      <w:r>
        <w:rPr>
          <w:highlight w:val="yellow"/>
        </w:rPr>
        <w:t>G</w:t>
      </w:r>
      <w:r>
        <w:t>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&gt;Q8VEX8</w:t>
        <w:br/>
      </w:r>
    </w:p>
    <w:p>
      <w:r>
        <w:t>K-TSAKAG</w:t>
      </w:r>
      <w:r>
        <w:rPr>
          <w:highlight w:val="yellow"/>
        </w:rPr>
        <w:t>VALTK</w:t>
      </w:r>
      <w:r>
        <w:rPr>
          <w:highlight w:val="yellow"/>
        </w:rPr>
        <w:t>G</w:t>
      </w:r>
      <w:r>
        <w:t>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&gt;Q7TRH8</w:t>
        <w:br/>
      </w:r>
    </w:p>
    <w:p>
      <w:r>
        <w:t>-------G</w:t>
      </w:r>
      <w:r>
        <w:rPr>
          <w:highlight w:val="yellow"/>
        </w:rPr>
        <w:t>VALTK</w:t>
      </w:r>
      <w:r>
        <w:rPr>
          <w:highlight w:val="yellow"/>
        </w:rPr>
        <w:t>G</w:t>
      </w:r>
      <w:r>
        <w:t>--IAVLNT---</w:t>
      </w:r>
      <w:r>
        <w:rPr>
          <w:highlight w:val="yellow"/>
        </w:rPr>
        <w:t>SVAPM</w:t>
      </w:r>
      <w:r>
        <w:t>LNP--FIYSLRNKQV-</w:t>
        <w:br/>
      </w:r>
    </w:p>
    <w:p>
      <w:r>
        <w:t>&gt;Q7TRH9</w:t>
        <w:br/>
      </w:r>
    </w:p>
    <w:p>
      <w:r>
        <w:t>-------G</w:t>
      </w:r>
      <w:r>
        <w:rPr>
          <w:highlight w:val="yellow"/>
        </w:rPr>
        <w:t>VTLTK</w:t>
      </w:r>
      <w:r>
        <w:rPr>
          <w:highlight w:val="yellow"/>
        </w:rPr>
        <w:t>G</w:t>
      </w:r>
      <w:r>
        <w:t>--IAVLNT---</w:t>
      </w:r>
      <w:r>
        <w:rPr>
          <w:highlight w:val="yellow"/>
        </w:rPr>
        <w:t>SVAPM</w:t>
      </w:r>
      <w:r>
        <w:t>LNP--FIYTLRNKQV-</w:t>
        <w:br/>
      </w:r>
    </w:p>
    <w:p>
      <w:r>
        <w:t>&gt;Q8VGI8</w:t>
        <w:br/>
      </w:r>
    </w:p>
    <w:p>
      <w:r>
        <w:t>-------G</w:t>
      </w:r>
      <w:r>
        <w:rPr>
          <w:highlight w:val="yellow"/>
        </w:rPr>
        <w:t>VVLSK</w:t>
      </w:r>
      <w:r>
        <w:rPr>
          <w:highlight w:val="yellow"/>
        </w:rPr>
        <w:t>G</w:t>
      </w:r>
      <w:r>
        <w:t>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&gt;Q8VFI0</w:t>
        <w:br/>
      </w:r>
    </w:p>
    <w:p>
      <w:r>
        <w:t>--------</w:t>
      </w:r>
      <w:r>
        <w:rPr>
          <w:highlight w:val="yellow"/>
        </w:rPr>
        <w:t>ASLTK</w:t>
      </w:r>
      <w:r>
        <w:rPr>
          <w:highlight w:val="yellow"/>
        </w:rPr>
        <w:t>G</w:t>
      </w:r>
      <w:r>
        <w:t>--VAILNT---</w:t>
      </w:r>
      <w:r>
        <w:rPr>
          <w:highlight w:val="yellow"/>
        </w:rPr>
        <w:t>SVVPM</w:t>
      </w:r>
      <w:r>
        <w:t>LNP--FIYTLRNQQV-</w:t>
        <w:br/>
      </w:r>
    </w:p>
    <w:p>
      <w:r>
        <w:t>&gt;Q8K501</w:t>
        <w:br/>
      </w:r>
    </w:p>
    <w:p>
      <w:r>
        <w:t>-------G</w:t>
      </w:r>
      <w:r>
        <w:rPr>
          <w:highlight w:val="yellow"/>
        </w:rPr>
        <w:t>VAINK</w:t>
      </w:r>
      <w:r>
        <w:rPr>
          <w:highlight w:val="yellow"/>
        </w:rPr>
        <w:t>V</w:t>
      </w:r>
      <w:r>
        <w:t>--VSVLTT---</w:t>
      </w:r>
      <w:r>
        <w:rPr>
          <w:highlight w:val="yellow"/>
        </w:rPr>
        <w:t>SVAPL</w:t>
      </w:r>
      <w:r>
        <w:t>LNP--FIYTLRNKQV-</w:t>
        <w:br/>
      </w:r>
    </w:p>
    <w:p>
      <w:r>
        <w:t>&gt;Q8VGC4</w:t>
        <w:br/>
      </w:r>
    </w:p>
    <w:p>
      <w:r>
        <w:t>-------G</w:t>
      </w:r>
      <w:r>
        <w:rPr>
          <w:highlight w:val="yellow"/>
        </w:rPr>
        <w:t>VAVNK</w:t>
      </w:r>
      <w:r>
        <w:rPr>
          <w:highlight w:val="yellow"/>
        </w:rPr>
        <w:t>V</w:t>
      </w:r>
      <w:r>
        <w:t>--VSVLTT---</w:t>
      </w:r>
      <w:r>
        <w:rPr>
          <w:highlight w:val="yellow"/>
        </w:rPr>
        <w:t>SVAPV</w:t>
      </w:r>
      <w:r>
        <w:t>MNP--FIYTLRNKQV-</w:t>
        <w:br/>
      </w:r>
    </w:p>
    <w:p>
      <w:r>
        <w:t>&gt;Q8VFH3</w:t>
        <w:br/>
      </w:r>
    </w:p>
    <w:p>
      <w:r>
        <w:t>-------S</w:t>
      </w:r>
      <w:r>
        <w:rPr>
          <w:highlight w:val="yellow"/>
        </w:rPr>
        <w:t>VTINK</w:t>
      </w:r>
      <w:r>
        <w:rPr>
          <w:highlight w:val="yellow"/>
        </w:rPr>
        <w:t>G</w:t>
      </w:r>
      <w:r>
        <w:t>--VMVLTT---</w:t>
      </w:r>
      <w:r>
        <w:rPr>
          <w:highlight w:val="yellow"/>
        </w:rPr>
        <w:t>SIAPM</w:t>
      </w:r>
      <w:r>
        <w:t>LNP--FIYTLRNKQV-</w:t>
        <w:br/>
      </w:r>
    </w:p>
    <w:p>
      <w:r>
        <w:t>&gt;Q8VFH7</w:t>
        <w:br/>
      </w:r>
    </w:p>
    <w:p>
      <w:r>
        <w:t>-------S</w:t>
      </w:r>
      <w:r>
        <w:rPr>
          <w:highlight w:val="yellow"/>
        </w:rPr>
        <w:t>VTINK</w:t>
      </w:r>
      <w:r>
        <w:rPr>
          <w:highlight w:val="yellow"/>
        </w:rPr>
        <w:t>G</w:t>
      </w:r>
      <w:r>
        <w:t>--VTILTT---</w:t>
      </w:r>
      <w:r>
        <w:rPr>
          <w:highlight w:val="yellow"/>
        </w:rPr>
        <w:t>SIAPM</w:t>
      </w:r>
      <w:r>
        <w:t>LNP--FIYTLRNKQV-</w:t>
        <w:br/>
      </w:r>
    </w:p>
    <w:p>
      <w:r>
        <w:t>&gt;Q8VGC5</w:t>
        <w:br/>
      </w:r>
    </w:p>
    <w:p>
      <w:r>
        <w:t>-------E</w:t>
      </w:r>
      <w:r>
        <w:rPr>
          <w:highlight w:val="yellow"/>
        </w:rPr>
        <w:t>VAINK</w:t>
      </w:r>
      <w:r>
        <w:rPr>
          <w:highlight w:val="yellow"/>
        </w:rPr>
        <w:t>G</w:t>
      </w:r>
      <w:r>
        <w:t>--VTVLTT---</w:t>
      </w:r>
      <w:r>
        <w:rPr>
          <w:highlight w:val="yellow"/>
        </w:rPr>
        <w:t>SIAPM</w:t>
      </w:r>
      <w:r>
        <w:t>LNP--FIYTLRNRQV-</w:t>
        <w:br/>
      </w:r>
    </w:p>
    <w:p>
      <w:r>
        <w:t>&gt;Q8VGJ0</w:t>
        <w:br/>
      </w:r>
    </w:p>
    <w:p>
      <w:r>
        <w:t>-------E</w:t>
      </w:r>
      <w:r>
        <w:rPr>
          <w:highlight w:val="yellow"/>
        </w:rPr>
        <w:t>VAINK</w:t>
      </w:r>
      <w:r>
        <w:rPr>
          <w:highlight w:val="yellow"/>
        </w:rPr>
        <w:t>G</w:t>
      </w:r>
      <w:r>
        <w:t>--VSVLTT---</w:t>
      </w:r>
      <w:r>
        <w:rPr>
          <w:highlight w:val="yellow"/>
        </w:rPr>
        <w:t>SVAPL</w:t>
      </w:r>
      <w:r>
        <w:t>LNP--FIYTLRNKQV-</w:t>
        <w:br/>
      </w:r>
    </w:p>
    <w:p>
      <w:r>
        <w:t>&gt;Q8VEU0</w:t>
        <w:br/>
      </w:r>
    </w:p>
    <w:p>
      <w:r>
        <w:t>-------A</w:t>
      </w:r>
      <w:r>
        <w:rPr>
          <w:highlight w:val="yellow"/>
        </w:rPr>
        <w:t>VTINK</w:t>
      </w:r>
      <w:r>
        <w:rPr>
          <w:highlight w:val="yellow"/>
        </w:rPr>
        <w:t>G</w:t>
      </w:r>
      <w:r>
        <w:t>--VSVLIS---</w:t>
      </w:r>
      <w:r>
        <w:rPr>
          <w:highlight w:val="yellow"/>
        </w:rPr>
        <w:t>SISPM</w:t>
      </w:r>
      <w:r>
        <w:t>LNP--FIYTLRNKQV-</w:t>
        <w:br/>
      </w:r>
    </w:p>
    <w:p>
      <w:r>
        <w:t>&gt;Q8VFH6</w:t>
        <w:br/>
      </w:r>
    </w:p>
    <w:p>
      <w:r>
        <w:t>--------</w:t>
      </w:r>
      <w:r>
        <w:rPr>
          <w:highlight w:val="yellow"/>
        </w:rPr>
        <w:t>VAINK</w:t>
      </w:r>
      <w:r>
        <w:rPr>
          <w:highlight w:val="yellow"/>
        </w:rPr>
        <w:t>G</w:t>
      </w:r>
      <w:r>
        <w:t>--VAVLMT---</w:t>
      </w:r>
      <w:r>
        <w:rPr>
          <w:highlight w:val="yellow"/>
        </w:rPr>
        <w:t>SIAPM</w:t>
      </w:r>
      <w:r>
        <w:t>LNP--FIYTLRNKQV-</w:t>
        <w:br/>
      </w:r>
    </w:p>
    <w:p>
      <w:r>
        <w:t>&gt;Q8VF26</w:t>
        <w:br/>
      </w:r>
    </w:p>
    <w:p>
      <w:r>
        <w:t>--------</w:t>
      </w:r>
      <w:r>
        <w:rPr>
          <w:highlight w:val="yellow"/>
        </w:rPr>
        <w:t>VDINK</w:t>
      </w:r>
      <w:r>
        <w:rPr>
          <w:highlight w:val="yellow"/>
        </w:rPr>
        <w:t>G</w:t>
      </w:r>
      <w:r>
        <w:t>--VSMLNT---</w:t>
      </w:r>
      <w:r>
        <w:rPr>
          <w:highlight w:val="yellow"/>
        </w:rPr>
        <w:t>SVAPL</w:t>
      </w:r>
      <w:r>
        <w:t>LNP--FIYTLRNKQV-</w:t>
        <w:br/>
      </w:r>
    </w:p>
    <w:p>
      <w:r>
        <w:t>&gt;Q7TRH7</w:t>
        <w:br/>
      </w:r>
    </w:p>
    <w:p>
      <w:r>
        <w:t>--------</w:t>
      </w:r>
      <w:r>
        <w:rPr>
          <w:highlight w:val="yellow"/>
        </w:rPr>
        <w:t>--VSK</w:t>
      </w:r>
      <w:r>
        <w:rPr>
          <w:highlight w:val="yellow"/>
        </w:rPr>
        <w:t>G</w:t>
      </w:r>
      <w:r>
        <w:t>--VALLYT---</w:t>
      </w:r>
      <w:r>
        <w:rPr>
          <w:highlight w:val="yellow"/>
        </w:rPr>
        <w:t>SIAPL</w:t>
      </w:r>
      <w:r>
        <w:t>LNP--FIYTLRNQQV-</w:t>
        <w:br/>
      </w:r>
    </w:p>
    <w:p>
      <w:r>
        <w:t>&gt;Q7TRI2</w:t>
        <w:br/>
      </w:r>
    </w:p>
    <w:p>
      <w:r>
        <w:t>--------</w:t>
      </w:r>
      <w:r>
        <w:rPr>
          <w:highlight w:val="yellow"/>
        </w:rPr>
        <w:t>--VSK</w:t>
      </w:r>
      <w:r>
        <w:rPr>
          <w:highlight w:val="yellow"/>
        </w:rPr>
        <w:t>G</w:t>
      </w:r>
      <w:r>
        <w:t>--VALLYT---</w:t>
      </w:r>
      <w:r>
        <w:rPr>
          <w:highlight w:val="yellow"/>
        </w:rPr>
        <w:t>SIAPL</w:t>
      </w:r>
      <w:r>
        <w:t>LNP--FIYTLRNQQV-</w:t>
        <w:br/>
      </w:r>
    </w:p>
    <w:p>
      <w:r>
        <w:t>&gt;Q7TRI6</w:t>
        <w:br/>
      </w:r>
    </w:p>
    <w:p>
      <w:r>
        <w:t>-------G</w:t>
      </w:r>
      <w:r>
        <w:rPr>
          <w:highlight w:val="yellow"/>
        </w:rPr>
        <w:t>GTFDK</w:t>
      </w:r>
      <w:r>
        <w:rPr>
          <w:highlight w:val="yellow"/>
        </w:rPr>
        <w:t>G</w:t>
      </w:r>
      <w:r>
        <w:t>--VALFIT---</w:t>
      </w:r>
      <w:r>
        <w:rPr>
          <w:highlight w:val="yellow"/>
        </w:rPr>
        <w:t>SVAPL</w:t>
      </w:r>
      <w:r>
        <w:t>LNP--FIYTLRNQQV-</w:t>
        <w:br/>
      </w:r>
    </w:p>
    <w:p>
      <w:r>
        <w:t>&gt;Q8VG33</w:t>
        <w:br/>
      </w:r>
    </w:p>
    <w:p>
      <w:r>
        <w:t>-------G</w:t>
      </w:r>
      <w:r>
        <w:rPr>
          <w:highlight w:val="yellow"/>
        </w:rPr>
        <w:t>GTFDK</w:t>
      </w:r>
      <w:r>
        <w:rPr>
          <w:highlight w:val="yellow"/>
        </w:rPr>
        <w:t>G</w:t>
      </w:r>
      <w:r>
        <w:t>--VALLIT---</w:t>
      </w:r>
      <w:r>
        <w:rPr>
          <w:highlight w:val="yellow"/>
        </w:rPr>
        <w:t>SVAPL</w:t>
      </w:r>
      <w:r>
        <w:t>LNP--FIYTLRNQQV-</w:t>
        <w:br/>
      </w:r>
    </w:p>
    <w:p>
      <w:r>
        <w:t>&gt;Q8VFU5</w:t>
        <w:br/>
      </w:r>
    </w:p>
    <w:p>
      <w:r>
        <w:t>--------</w:t>
      </w:r>
      <w:r>
        <w:rPr>
          <w:highlight w:val="yellow"/>
        </w:rPr>
        <w:t>--FNK</w:t>
      </w:r>
      <w:r>
        <w:rPr>
          <w:highlight w:val="yellow"/>
        </w:rPr>
        <w:t>R</w:t>
      </w:r>
      <w:r>
        <w:t>--VAVLNT---</w:t>
      </w:r>
      <w:r>
        <w:rPr>
          <w:highlight w:val="yellow"/>
        </w:rPr>
        <w:t>SVAPL</w:t>
      </w:r>
      <w:r>
        <w:t>LNP--FIYTLRNKQV-</w:t>
        <w:br/>
      </w:r>
    </w:p>
    <w:p>
      <w:r>
        <w:t>&gt;Q8VGI9</w:t>
        <w:br/>
      </w:r>
    </w:p>
    <w:p>
      <w:r>
        <w:t>-------R</w:t>
      </w:r>
      <w:r>
        <w:rPr>
          <w:highlight w:val="yellow"/>
        </w:rPr>
        <w:t>IYLNK</w:t>
      </w:r>
      <w:r>
        <w:rPr>
          <w:highlight w:val="yellow"/>
        </w:rPr>
        <w:t>G</w:t>
      </w:r>
      <w:r>
        <w:t>--IAILTL---</w:t>
      </w:r>
      <w:r>
        <w:rPr>
          <w:highlight w:val="yellow"/>
        </w:rPr>
        <w:t>ALAPV</w:t>
      </w:r>
      <w:r>
        <w:t>LNP--FIYTLRNKQV-</w:t>
        <w:br/>
      </w:r>
    </w:p>
    <w:p>
      <w:r>
        <w:t>&gt;Q8VFE7</w:t>
        <w:br/>
      </w:r>
    </w:p>
    <w:p>
      <w:r>
        <w:t>--------</w:t>
      </w:r>
      <w:r>
        <w:rPr>
          <w:highlight w:val="yellow"/>
        </w:rPr>
        <w:t>LDLTK</w:t>
      </w:r>
      <w:r>
        <w:rPr>
          <w:highlight w:val="yellow"/>
        </w:rPr>
        <w:t>A</w:t>
      </w:r>
      <w:r>
        <w:t>--VTVLNT---</w:t>
      </w:r>
      <w:r>
        <w:rPr>
          <w:highlight w:val="yellow"/>
        </w:rPr>
        <w:t>IVTPV</w:t>
      </w:r>
      <w:r>
        <w:t>LNP--FIYTLRNKDV-</w:t>
        <w:br/>
      </w:r>
    </w:p>
    <w:p>
      <w:r>
        <w:t>&gt;Q8VFN6</w:t>
        <w:br/>
      </w:r>
    </w:p>
    <w:p>
      <w:r>
        <w:t>--------</w:t>
      </w:r>
      <w:r>
        <w:rPr>
          <w:highlight w:val="yellow"/>
        </w:rPr>
        <w:t>FKINK</w:t>
      </w:r>
      <w:r>
        <w:rPr>
          <w:highlight w:val="yellow"/>
        </w:rPr>
        <w:t>V</w:t>
      </w:r>
      <w:r>
        <w:t>--VSVLNT---</w:t>
      </w:r>
      <w:r>
        <w:rPr>
          <w:highlight w:val="yellow"/>
        </w:rPr>
        <w:t>ILTPL</w:t>
      </w:r>
      <w:r>
        <w:t>LNP--FIYTIRNKEV-</w:t>
        <w:br/>
      </w:r>
    </w:p>
    <w:p>
      <w:r>
        <w:t>&gt;Q7TS32</w:t>
        <w:br/>
      </w:r>
    </w:p>
    <w:p>
      <w:r>
        <w:t>--------</w:t>
      </w:r>
      <w:r>
        <w:rPr>
          <w:highlight w:val="yellow"/>
        </w:rPr>
        <w:t>--TNR</w:t>
      </w:r>
      <w:r>
        <w:rPr>
          <w:highlight w:val="yellow"/>
        </w:rPr>
        <w:t>E</w:t>
      </w:r>
      <w:r>
        <w:t>--AALVNM---</w:t>
      </w:r>
      <w:r>
        <w:rPr>
          <w:highlight w:val="yellow"/>
        </w:rPr>
        <w:t>VVTPL</w:t>
      </w:r>
      <w:r>
        <w:t>LNP--VIYTLRNKQV-</w:t>
        <w:br/>
      </w:r>
    </w:p>
    <w:p>
      <w:r>
        <w:t>&gt;Q8VF82</w:t>
        <w:br/>
      </w:r>
    </w:p>
    <w:p>
      <w:r>
        <w:t>--------</w:t>
      </w:r>
      <w:r>
        <w:rPr>
          <w:highlight w:val="yellow"/>
        </w:rPr>
        <w:t>--SNR</w:t>
      </w:r>
      <w:r>
        <w:rPr>
          <w:highlight w:val="yellow"/>
        </w:rPr>
        <w:t>E</w:t>
      </w:r>
      <w:r>
        <w:t>--AALVNT---</w:t>
      </w:r>
      <w:r>
        <w:rPr>
          <w:highlight w:val="yellow"/>
        </w:rPr>
        <w:t>VVTPL</w:t>
      </w:r>
      <w:r>
        <w:t>LNP--VIYTLRNKQV-</w:t>
        <w:br/>
      </w:r>
    </w:p>
    <w:p>
      <w:r>
        <w:t>&gt;Q9Z1V0</w:t>
        <w:br/>
      </w:r>
    </w:p>
    <w:p>
      <w:r>
        <w:t>-------G</w:t>
      </w:r>
      <w:r>
        <w:rPr>
          <w:highlight w:val="yellow"/>
        </w:rPr>
        <w:t>EDHNK</w:t>
      </w:r>
      <w:r>
        <w:rPr>
          <w:highlight w:val="yellow"/>
        </w:rPr>
        <w:t>V</w:t>
      </w:r>
      <w:r>
        <w:t>--VALLNT---</w:t>
      </w:r>
      <w:r>
        <w:rPr>
          <w:highlight w:val="yellow"/>
        </w:rPr>
        <w:t>VVTPT</w:t>
      </w:r>
      <w:r>
        <w:t>LNP--FIYTLRNKQV-</w:t>
        <w:br/>
      </w:r>
    </w:p>
    <w:p>
      <w:r>
        <w:t>&gt;Q7TRL9</w:t>
        <w:br/>
      </w:r>
    </w:p>
    <w:p>
      <w:r>
        <w:t>--------</w:t>
      </w:r>
      <w:r>
        <w:rPr>
          <w:highlight w:val="yellow"/>
        </w:rPr>
        <w:t>AGMQK</w:t>
      </w:r>
      <w:r>
        <w:rPr>
          <w:highlight w:val="yellow"/>
        </w:rPr>
        <w:t>I</w:t>
      </w:r>
      <w:r>
        <w:t>--VTLIYS---</w:t>
      </w:r>
      <w:r>
        <w:rPr>
          <w:highlight w:val="yellow"/>
        </w:rPr>
        <w:t>ALTPL</w:t>
      </w:r>
      <w:r>
        <w:t>LNP--LIYTLRNKEM-</w:t>
        <w:br/>
      </w:r>
    </w:p>
    <w:p>
      <w:r>
        <w:t>&gt;Q7TRM0</w:t>
        <w:br/>
      </w:r>
    </w:p>
    <w:p>
      <w:r>
        <w:t>--------</w:t>
      </w:r>
      <w:r>
        <w:rPr>
          <w:highlight w:val="yellow"/>
        </w:rPr>
        <w:t>AGMQK</w:t>
      </w:r>
      <w:r>
        <w:rPr>
          <w:highlight w:val="yellow"/>
        </w:rPr>
        <w:t>I</w:t>
      </w:r>
      <w:r>
        <w:t>--VTLFYS---</w:t>
      </w:r>
      <w:r>
        <w:rPr>
          <w:highlight w:val="yellow"/>
        </w:rPr>
        <w:t>VLTPL</w:t>
      </w:r>
      <w:r>
        <w:t>LNP--VIYSLRNKHM-</w:t>
        <w:br/>
      </w:r>
    </w:p>
    <w:p>
      <w:r>
        <w:t>&gt;Q7TRM9</w:t>
        <w:br/>
      </w:r>
    </w:p>
    <w:p>
      <w:r>
        <w:t>--------</w:t>
      </w:r>
      <w:r>
        <w:rPr>
          <w:highlight w:val="yellow"/>
        </w:rPr>
        <w:t>PENKK</w:t>
      </w:r>
      <w:r>
        <w:rPr>
          <w:highlight w:val="yellow"/>
        </w:rPr>
        <w:t>M</w:t>
      </w:r>
      <w:r>
        <w:t>--LSLSYT---</w:t>
      </w:r>
      <w:r>
        <w:rPr>
          <w:highlight w:val="yellow"/>
        </w:rPr>
        <w:t>VVTPM</w:t>
      </w:r>
      <w:r>
        <w:t>LNP--IIYSLRNNEV-</w:t>
        <w:br/>
      </w:r>
    </w:p>
    <w:p>
      <w:r>
        <w:t>&gt;Q7TRN0</w:t>
        <w:br/>
      </w:r>
    </w:p>
    <w:p>
      <w:r>
        <w:t>--------</w:t>
      </w:r>
      <w:r>
        <w:rPr>
          <w:highlight w:val="yellow"/>
        </w:rPr>
        <w:t>PESKK</w:t>
      </w:r>
      <w:r>
        <w:rPr>
          <w:highlight w:val="yellow"/>
        </w:rPr>
        <w:t>L</w:t>
      </w:r>
      <w:r>
        <w:t>--LSLSYT---</w:t>
      </w:r>
      <w:r>
        <w:rPr>
          <w:highlight w:val="yellow"/>
        </w:rPr>
        <w:t>VVTPL</w:t>
      </w:r>
      <w:r>
        <w:t>LNP--IIYSLRNNEV-</w:t>
        <w:br/>
      </w:r>
    </w:p>
    <w:p>
      <w:r>
        <w:t>&gt;Q8VEW1</w:t>
        <w:br/>
      </w:r>
    </w:p>
    <w:p>
      <w:r>
        <w:t>--------</w:t>
      </w:r>
      <w:r>
        <w:rPr>
          <w:highlight w:val="yellow"/>
        </w:rPr>
        <w:t>PDTKK</w:t>
      </w:r>
      <w:r>
        <w:rPr>
          <w:highlight w:val="yellow"/>
        </w:rPr>
        <w:t>L</w:t>
      </w:r>
      <w:r>
        <w:t>--MSLAYT---</w:t>
      </w:r>
      <w:r>
        <w:rPr>
          <w:highlight w:val="yellow"/>
        </w:rPr>
        <w:t>LLTPL</w:t>
      </w:r>
      <w:r>
        <w:t>LNP--LIYSLRNKEM-</w:t>
        <w:br/>
      </w:r>
    </w:p>
    <w:p>
      <w:r>
        <w:t>&gt;Q8VFU6</w:t>
        <w:br/>
      </w:r>
    </w:p>
    <w:p>
      <w:r>
        <w:t>--------</w:t>
      </w:r>
      <w:r>
        <w:rPr>
          <w:highlight w:val="yellow"/>
        </w:rPr>
        <w:t>PELSK</w:t>
      </w:r>
      <w:r>
        <w:rPr>
          <w:highlight w:val="yellow"/>
        </w:rPr>
        <w:t>L</w:t>
      </w:r>
      <w:r>
        <w:t>--ASLCFS---</w:t>
      </w:r>
      <w:r>
        <w:rPr>
          <w:highlight w:val="yellow"/>
        </w:rPr>
        <w:t>LVTPM</w:t>
      </w:r>
      <w:r>
        <w:t>LNP--LIYSLRNKDV-</w:t>
        <w:br/>
      </w:r>
    </w:p>
    <w:p>
      <w:r>
        <w:t>&gt;Q7TRV9</w:t>
        <w:br/>
      </w:r>
    </w:p>
    <w:p>
      <w:r>
        <w:t>--------</w:t>
      </w:r>
      <w:r>
        <w:rPr>
          <w:highlight w:val="yellow"/>
        </w:rPr>
        <w:t>EGTDK</w:t>
      </w:r>
      <w:r>
        <w:rPr>
          <w:highlight w:val="yellow"/>
        </w:rPr>
        <w:t>L</w:t>
      </w:r>
      <w:r>
        <w:t>--IALVYA---</w:t>
      </w:r>
      <w:r>
        <w:rPr>
          <w:highlight w:val="yellow"/>
        </w:rPr>
        <w:t>LLTPF</w:t>
      </w:r>
      <w:r>
        <w:t>LNP--IIYSLRNKEV-</w:t>
        <w:br/>
      </w:r>
    </w:p>
    <w:p>
      <w:r>
        <w:t>&gt;Q8VF55</w:t>
        <w:br/>
      </w:r>
    </w:p>
    <w:p>
      <w:r>
        <w:t>--------</w:t>
      </w:r>
      <w:r>
        <w:rPr>
          <w:highlight w:val="yellow"/>
        </w:rPr>
        <w:t>PEMGR</w:t>
      </w:r>
      <w:r>
        <w:rPr>
          <w:highlight w:val="yellow"/>
        </w:rPr>
        <w:t>M</w:t>
      </w:r>
      <w:r>
        <w:t>--VSVVYT---</w:t>
      </w:r>
      <w:r>
        <w:rPr>
          <w:highlight w:val="yellow"/>
        </w:rPr>
        <w:t>FITPI</w:t>
      </w:r>
      <w:r>
        <w:t>LNP--LIYSMRNKEL-</w:t>
        <w:br/>
      </w:r>
    </w:p>
    <w:p>
      <w:r>
        <w:t>&gt;Q8VGJ6</w:t>
        <w:br/>
      </w:r>
    </w:p>
    <w:p>
      <w:r>
        <w:t>-------S</w:t>
      </w:r>
      <w:r>
        <w:rPr>
          <w:highlight w:val="yellow"/>
        </w:rPr>
        <w:t>PERGQ</w:t>
      </w:r>
      <w:r>
        <w:rPr>
          <w:highlight w:val="yellow"/>
        </w:rPr>
        <w:t>V</w:t>
      </w:r>
      <w:r>
        <w:t>--VSVVYT---</w:t>
      </w:r>
      <w:r>
        <w:rPr>
          <w:highlight w:val="yellow"/>
        </w:rPr>
        <w:t>FITPV</w:t>
      </w:r>
      <w:r>
        <w:t>LNP--LIYSMRNREL-</w:t>
        <w:br/>
      </w:r>
    </w:p>
    <w:p>
      <w:r>
        <w:t>&gt;Q7TRL3</w:t>
        <w:br/>
      </w:r>
    </w:p>
    <w:p>
      <w:r>
        <w:t>--------</w:t>
      </w:r>
      <w:r>
        <w:rPr>
          <w:highlight w:val="yellow"/>
        </w:rPr>
        <w:t>QERGK</w:t>
      </w:r>
      <w:r>
        <w:rPr>
          <w:highlight w:val="yellow"/>
        </w:rPr>
        <w:t>F</w:t>
      </w:r>
      <w:r>
        <w:t>--FGLFYA---</w:t>
      </w:r>
      <w:r>
        <w:rPr>
          <w:highlight w:val="yellow"/>
        </w:rPr>
        <w:t>VGTPT</w:t>
      </w:r>
      <w:r>
        <w:t>LNP--LIYTLRNKEV-</w:t>
        <w:br/>
      </w:r>
    </w:p>
    <w:p>
      <w:r>
        <w:t>&gt;Q8VGH2</w:t>
        <w:br/>
      </w:r>
    </w:p>
    <w:p>
      <w:r>
        <w:t>-------N</w:t>
      </w:r>
      <w:r>
        <w:rPr>
          <w:highlight w:val="yellow"/>
        </w:rPr>
        <w:t>AEKSK</w:t>
      </w:r>
      <w:r>
        <w:rPr>
          <w:highlight w:val="yellow"/>
        </w:rPr>
        <w:t>L</w:t>
      </w:r>
      <w:r>
        <w:t>--AGVLYT---</w:t>
      </w:r>
      <w:r>
        <w:rPr>
          <w:highlight w:val="yellow"/>
        </w:rPr>
        <w:t>MLSPT</w:t>
      </w:r>
      <w:r>
        <w:t>LNP--LIYTLRNKEV-</w:t>
        <w:br/>
      </w:r>
    </w:p>
    <w:p>
      <w:r>
        <w:t>&gt;Q8VGJ4</w:t>
        <w:br/>
      </w:r>
    </w:p>
    <w:p>
      <w:r>
        <w:t>--------</w:t>
      </w:r>
      <w:r>
        <w:rPr>
          <w:highlight w:val="yellow"/>
        </w:rPr>
        <w:t>PERSK</w:t>
      </w:r>
      <w:r>
        <w:rPr>
          <w:highlight w:val="yellow"/>
        </w:rPr>
        <w:t>F</w:t>
      </w:r>
      <w:r>
        <w:t>--TSVLYS---</w:t>
      </w:r>
      <w:r>
        <w:rPr>
          <w:highlight w:val="yellow"/>
        </w:rPr>
        <w:t>VLSPT</w:t>
      </w:r>
      <w:r>
        <w:t>LNP--LIYTLRNKDV-</w:t>
        <w:br/>
      </w:r>
    </w:p>
    <w:p>
      <w:r>
        <w:t>&gt;Q8VGU4</w:t>
        <w:br/>
      </w:r>
    </w:p>
    <w:p>
      <w:r>
        <w:t>--------</w:t>
      </w:r>
      <w:r>
        <w:rPr>
          <w:highlight w:val="yellow"/>
        </w:rPr>
        <w:t>RSSNK</w:t>
      </w:r>
      <w:r>
        <w:rPr>
          <w:highlight w:val="yellow"/>
        </w:rPr>
        <w:t>L</w:t>
      </w:r>
      <w:r>
        <w:t>--ISAVYT---</w:t>
      </w:r>
      <w:r>
        <w:rPr>
          <w:highlight w:val="yellow"/>
        </w:rPr>
        <w:t>VLTPM</w:t>
      </w:r>
      <w:r>
        <w:t>MNP--LIYCLRNTEF-</w:t>
        <w:br/>
      </w:r>
    </w:p>
    <w:p>
      <w:r>
        <w:t>&gt;Q8VGU5</w:t>
        <w:br/>
      </w:r>
    </w:p>
    <w:p>
      <w:r>
        <w:t>-------T</w:t>
      </w:r>
      <w:r>
        <w:rPr>
          <w:highlight w:val="yellow"/>
        </w:rPr>
        <w:t>RSSNK</w:t>
      </w:r>
      <w:r>
        <w:rPr>
          <w:highlight w:val="yellow"/>
        </w:rPr>
        <w:t>L</w:t>
      </w:r>
      <w:r>
        <w:t>--ISVLYT---</w:t>
      </w:r>
      <w:r>
        <w:rPr>
          <w:highlight w:val="yellow"/>
        </w:rPr>
        <w:t>VLTPI</w:t>
      </w:r>
      <w:r>
        <w:t>LNP--LIYCLRNKEF-</w:t>
        <w:br/>
      </w:r>
    </w:p>
    <w:p>
      <w:r>
        <w:t>&gt;Q8VET2</w:t>
        <w:br/>
      </w:r>
    </w:p>
    <w:p>
      <w:r>
        <w:t>-------T</w:t>
      </w:r>
      <w:r>
        <w:rPr>
          <w:highlight w:val="yellow"/>
        </w:rPr>
        <w:t>PLGDR</w:t>
      </w:r>
      <w:r>
        <w:rPr>
          <w:highlight w:val="yellow"/>
        </w:rPr>
        <w:t>A</w:t>
      </w:r>
      <w:r>
        <w:t>--TSIFYT---</w:t>
      </w:r>
      <w:r>
        <w:rPr>
          <w:highlight w:val="yellow"/>
        </w:rPr>
        <w:t>IVTPM</w:t>
      </w:r>
      <w:r>
        <w:t>FNP--LIYSLRNREV-</w:t>
        <w:br/>
      </w:r>
    </w:p>
    <w:p>
      <w:r>
        <w:t>&gt;Q8VF35</w:t>
        <w:br/>
      </w:r>
    </w:p>
    <w:p>
      <w:r>
        <w:t>-------S</w:t>
      </w:r>
      <w:r>
        <w:rPr>
          <w:highlight w:val="yellow"/>
        </w:rPr>
        <w:t>QAGNR</w:t>
      </w:r>
      <w:r>
        <w:rPr>
          <w:highlight w:val="yellow"/>
        </w:rPr>
        <w:t>M</w:t>
      </w:r>
      <w:r>
        <w:t>--ISVFYT---</w:t>
      </w:r>
      <w:r>
        <w:rPr>
          <w:highlight w:val="yellow"/>
        </w:rPr>
        <w:t>MLIPM</w:t>
      </w:r>
      <w:r>
        <w:t>LNP--LIYSLRNQEV-</w:t>
        <w:br/>
      </w:r>
    </w:p>
    <w:p>
      <w:r>
        <w:t>&gt;Q8VF69</w:t>
        <w:br/>
      </w:r>
    </w:p>
    <w:p>
      <w:r>
        <w:t>--------</w:t>
      </w:r>
      <w:r>
        <w:rPr>
          <w:highlight w:val="yellow"/>
        </w:rPr>
        <w:t>NTQSE</w:t>
      </w:r>
      <w:r>
        <w:rPr>
          <w:highlight w:val="yellow"/>
        </w:rPr>
        <w:t>F</w:t>
      </w:r>
      <w:r>
        <w:t>--LSLFYC---</w:t>
      </w:r>
      <w:r>
        <w:rPr>
          <w:highlight w:val="yellow"/>
        </w:rPr>
        <w:t>VFTPL</w:t>
      </w:r>
      <w:r>
        <w:t>LNP--LIYTLRNKDV-</w:t>
        <w:br/>
      </w:r>
    </w:p>
    <w:p>
      <w:r>
        <w:t>&gt;Q8VGT9</w:t>
        <w:br/>
      </w:r>
    </w:p>
    <w:p>
      <w:r>
        <w:t>--------</w:t>
      </w:r>
      <w:r>
        <w:rPr>
          <w:highlight w:val="yellow"/>
        </w:rPr>
        <w:t>ETLGK</w:t>
      </w:r>
      <w:r>
        <w:rPr>
          <w:highlight w:val="yellow"/>
        </w:rPr>
        <w:t>L</w:t>
      </w:r>
      <w:r>
        <w:t>--LSLFYT---</w:t>
      </w:r>
      <w:r>
        <w:rPr>
          <w:highlight w:val="yellow"/>
        </w:rPr>
        <w:t>ILIPL</w:t>
      </w:r>
      <w:r>
        <w:t>LNP--IIYTLRNKDI-</w:t>
        <w:br/>
      </w:r>
    </w:p>
    <w:p>
      <w:r>
        <w:t>&gt;Q9EQB2</w:t>
        <w:br/>
      </w:r>
    </w:p>
    <w:p>
      <w:r>
        <w:t>--------</w:t>
      </w:r>
      <w:r>
        <w:rPr>
          <w:highlight w:val="yellow"/>
        </w:rPr>
        <w:t>VGQAK</w:t>
      </w:r>
      <w:r>
        <w:rPr>
          <w:highlight w:val="yellow"/>
        </w:rPr>
        <w:t>F</w:t>
      </w:r>
      <w:r>
        <w:t>--FSVFYT---</w:t>
      </w:r>
      <w:r>
        <w:rPr>
          <w:highlight w:val="yellow"/>
        </w:rPr>
        <w:t>LLVPM</w:t>
      </w:r>
      <w:r>
        <w:t>LNP--LIYSLRNKDV-</w:t>
        <w:br/>
      </w:r>
    </w:p>
    <w:p>
      <w:r>
        <w:t>&gt;Q8VG47</w:t>
        <w:br/>
      </w:r>
    </w:p>
    <w:p>
      <w:r>
        <w:t>--------</w:t>
      </w:r>
      <w:r>
        <w:rPr>
          <w:highlight w:val="yellow"/>
        </w:rPr>
        <w:t>VGDDK</w:t>
      </w:r>
      <w:r>
        <w:rPr>
          <w:highlight w:val="yellow"/>
        </w:rPr>
        <w:t>V</w:t>
      </w:r>
      <w:r>
        <w:t>--FALFYT---</w:t>
      </w:r>
      <w:r>
        <w:rPr>
          <w:highlight w:val="yellow"/>
        </w:rPr>
        <w:t>MIAPL</w:t>
      </w:r>
      <w:r>
        <w:t>FNP--LIYTLRNTDM-</w:t>
        <w:br/>
      </w:r>
    </w:p>
    <w:p>
      <w:r>
        <w:t>&gt;Q8VFC3</w:t>
        <w:br/>
      </w:r>
    </w:p>
    <w:p>
      <w:r>
        <w:t>--------</w:t>
      </w:r>
      <w:r>
        <w:rPr>
          <w:highlight w:val="yellow"/>
        </w:rPr>
        <w:t>QYLRK</w:t>
      </w:r>
      <w:r>
        <w:rPr>
          <w:highlight w:val="yellow"/>
        </w:rPr>
        <w:t>G</w:t>
      </w:r>
      <w:r>
        <w:t>--FSLLYT---</w:t>
      </w:r>
      <w:r>
        <w:rPr>
          <w:highlight w:val="yellow"/>
        </w:rPr>
        <w:t>ILTPM</w:t>
      </w:r>
      <w:r>
        <w:t>FNP--IIYSLRNRDI-</w:t>
        <w:br/>
      </w:r>
    </w:p>
    <w:p>
      <w:r>
        <w:t>&gt;Q8VFD8</w:t>
        <w:br/>
      </w:r>
    </w:p>
    <w:p>
      <w:r>
        <w:t>--------</w:t>
      </w:r>
      <w:r>
        <w:rPr>
          <w:highlight w:val="yellow"/>
        </w:rPr>
        <w:t>ALLRK</w:t>
      </w:r>
      <w:r>
        <w:rPr>
          <w:highlight w:val="yellow"/>
        </w:rPr>
        <w:t>A</w:t>
      </w:r>
      <w:r>
        <w:t>--FSVFYT---</w:t>
      </w:r>
      <w:r>
        <w:rPr>
          <w:highlight w:val="yellow"/>
        </w:rPr>
        <w:t>VLTPM</w:t>
      </w:r>
      <w:r>
        <w:t>FNP--IIYSLKNQEV-</w:t>
        <w:br/>
      </w:r>
    </w:p>
    <w:p>
      <w:r>
        <w:t>&gt;Q8VFE3</w:t>
        <w:br/>
      </w:r>
    </w:p>
    <w:p>
      <w:r>
        <w:t>--------</w:t>
      </w:r>
      <w:r>
        <w:rPr>
          <w:highlight w:val="yellow"/>
        </w:rPr>
        <w:t>QLLSK</w:t>
      </w:r>
      <w:r>
        <w:rPr>
          <w:highlight w:val="yellow"/>
        </w:rPr>
        <w:t>V</w:t>
      </w:r>
      <w:r>
        <w:t>--IALLYT---</w:t>
      </w:r>
      <w:r>
        <w:rPr>
          <w:highlight w:val="yellow"/>
        </w:rPr>
        <w:t>VVTPI</w:t>
      </w:r>
      <w:r>
        <w:t>FNP--VIYTLRNQEV-</w:t>
        <w:br/>
      </w:r>
    </w:p>
    <w:p>
      <w:r>
        <w:t>&gt;Q8VFK4</w:t>
        <w:br/>
      </w:r>
    </w:p>
    <w:p>
      <w:r>
        <w:t>--------</w:t>
      </w:r>
      <w:r>
        <w:rPr>
          <w:highlight w:val="yellow"/>
        </w:rPr>
        <w:t>LNTDK</w:t>
      </w:r>
      <w:r>
        <w:rPr>
          <w:highlight w:val="yellow"/>
        </w:rPr>
        <w:t>F</w:t>
      </w:r>
      <w:r>
        <w:t>--AAVFYV---</w:t>
      </w:r>
      <w:r>
        <w:rPr>
          <w:highlight w:val="yellow"/>
        </w:rPr>
        <w:t>VVIPM</w:t>
      </w:r>
      <w:r>
        <w:t>LNP--LIYSLRNTEV-</w:t>
        <w:br/>
      </w:r>
    </w:p>
    <w:p>
      <w:r>
        <w:t>&gt;Q8VEV0</w:t>
        <w:br/>
      </w:r>
    </w:p>
    <w:p>
      <w:r>
        <w:t>--------</w:t>
      </w:r>
      <w:r>
        <w:rPr>
          <w:highlight w:val="yellow"/>
        </w:rPr>
        <w:t>QEQRK</w:t>
      </w:r>
      <w:r>
        <w:rPr>
          <w:highlight w:val="yellow"/>
        </w:rPr>
        <w:t>I</w:t>
      </w:r>
      <w:r>
        <w:t>--LSLFYS---</w:t>
      </w:r>
      <w:r>
        <w:rPr>
          <w:highlight w:val="yellow"/>
        </w:rPr>
        <w:t>LFNPM</w:t>
      </w:r>
      <w:r>
        <w:t>LNP--LIYSLRNTEV-</w:t>
        <w:br/>
      </w:r>
    </w:p>
    <w:p>
      <w:r>
        <w:t>&gt;Q8VF17</w:t>
        <w:br/>
      </w:r>
    </w:p>
    <w:p>
      <w:r>
        <w:t>--------</w:t>
      </w:r>
      <w:r>
        <w:rPr>
          <w:highlight w:val="yellow"/>
        </w:rPr>
        <w:t>EEQQK</w:t>
      </w:r>
      <w:r>
        <w:rPr>
          <w:highlight w:val="yellow"/>
        </w:rPr>
        <w:t>V</w:t>
      </w:r>
      <w:r>
        <w:t>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&gt;Q8VF18</w:t>
        <w:br/>
      </w:r>
    </w:p>
    <w:p>
      <w:r>
        <w:t>--------</w:t>
      </w:r>
      <w:r>
        <w:rPr>
          <w:highlight w:val="yellow"/>
        </w:rPr>
        <w:t>EEQQK</w:t>
      </w:r>
      <w:r>
        <w:rPr>
          <w:highlight w:val="yellow"/>
        </w:rPr>
        <w:t>I</w:t>
      </w:r>
      <w:r>
        <w:t>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&gt;Q8VFS3</w:t>
        <w:br/>
      </w:r>
    </w:p>
    <w:p>
      <w:r>
        <w:t>--------</w:t>
      </w:r>
      <w:r>
        <w:rPr>
          <w:highlight w:val="yellow"/>
        </w:rPr>
        <w:t>EELQK</w:t>
      </w:r>
      <w:r>
        <w:rPr>
          <w:highlight w:val="yellow"/>
        </w:rPr>
        <w:t>I</w:t>
      </w:r>
      <w:r>
        <w:t>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&gt;Q8VGP6</w:t>
        <w:br/>
      </w:r>
    </w:p>
    <w:p>
      <w:r>
        <w:t>--------</w:t>
      </w:r>
      <w:r>
        <w:rPr>
          <w:highlight w:val="yellow"/>
        </w:rPr>
        <w:t>NEQKK</w:t>
      </w:r>
      <w:r>
        <w:rPr>
          <w:highlight w:val="yellow"/>
        </w:rPr>
        <w:t>Y</w:t>
      </w:r>
      <w:r>
        <w:t>--LLLFHS---</w:t>
      </w:r>
      <w:r>
        <w:rPr>
          <w:highlight w:val="yellow"/>
        </w:rPr>
        <w:t>LFNPM</w:t>
      </w:r>
      <w:r>
        <w:t>LNP--LIYSLRNKEV-</w:t>
        <w:br/>
      </w:r>
    </w:p>
    <w:p>
      <w:r>
        <w:t>&gt;Q8VFG1</w:t>
        <w:br/>
      </w:r>
    </w:p>
    <w:p>
      <w:r>
        <w:t>------SS</w:t>
      </w:r>
      <w:r>
        <w:rPr>
          <w:highlight w:val="yellow"/>
        </w:rPr>
        <w:t>RLFVK</w:t>
      </w:r>
      <w:r>
        <w:rPr>
          <w:highlight w:val="yellow"/>
        </w:rPr>
        <w:t>V</w:t>
      </w:r>
      <w:r>
        <w:t>--ATALYT---</w:t>
      </w:r>
      <w:r>
        <w:rPr>
          <w:highlight w:val="yellow"/>
        </w:rPr>
        <w:t>VMIPM</w:t>
      </w:r>
      <w:r>
        <w:t>LNP--LIYSLRNKDV-</w:t>
        <w:br/>
      </w:r>
    </w:p>
    <w:p>
      <w:r>
        <w:t>&gt;Q8VFR3</w:t>
        <w:br/>
      </w:r>
    </w:p>
    <w:p>
      <w:r>
        <w:t>------NS</w:t>
      </w:r>
      <w:r>
        <w:rPr>
          <w:highlight w:val="yellow"/>
        </w:rPr>
        <w:t>RHTVK</w:t>
      </w:r>
      <w:r>
        <w:rPr>
          <w:highlight w:val="yellow"/>
        </w:rPr>
        <w:t>V</w:t>
      </w:r>
      <w:r>
        <w:t>--ASLFYT---</w:t>
      </w:r>
      <w:r>
        <w:rPr>
          <w:highlight w:val="yellow"/>
        </w:rPr>
        <w:t>VVIPM</w:t>
      </w:r>
      <w:r>
        <w:t>LNP--LIYSLRNK---</w:t>
        <w:br/>
      </w:r>
    </w:p>
    <w:p>
      <w:r>
        <w:t>&gt;Q920P2</w:t>
        <w:br/>
      </w:r>
    </w:p>
    <w:p>
      <w:r>
        <w:t>------NS</w:t>
      </w:r>
      <w:r>
        <w:rPr>
          <w:highlight w:val="yellow"/>
        </w:rPr>
        <w:t>RHTVK</w:t>
      </w:r>
      <w:r>
        <w:rPr>
          <w:highlight w:val="yellow"/>
        </w:rPr>
        <w:t>V</w:t>
      </w:r>
      <w:r>
        <w:t>--ASVFYT---</w:t>
      </w:r>
      <w:r>
        <w:rPr>
          <w:highlight w:val="yellow"/>
        </w:rPr>
        <w:t>VVIPM</w:t>
      </w:r>
      <w:r>
        <w:t>LNP--LIYSLRNKDV-</w:t>
        <w:br/>
      </w:r>
    </w:p>
    <w:p>
      <w:r>
        <w:t>&gt;Q7TRT7</w:t>
        <w:br/>
      </w:r>
    </w:p>
    <w:p>
      <w:r>
        <w:t>-------A</w:t>
      </w:r>
      <w:r>
        <w:rPr>
          <w:highlight w:val="yellow"/>
        </w:rPr>
        <w:t>GFLDK</w:t>
      </w:r>
      <w:r>
        <w:rPr>
          <w:highlight w:val="yellow"/>
        </w:rPr>
        <w:t>L</w:t>
      </w:r>
      <w:r>
        <w:t>--IAVLYT---</w:t>
      </w:r>
      <w:r>
        <w:rPr>
          <w:highlight w:val="yellow"/>
        </w:rPr>
        <w:t>TVTPS</w:t>
      </w:r>
      <w:r>
        <w:t>LNP--LIYTLRNKEF-</w:t>
        <w:br/>
      </w:r>
    </w:p>
    <w:p>
      <w:r>
        <w:t>&gt;Q8VFE8</w:t>
        <w:br/>
      </w:r>
    </w:p>
    <w:p>
      <w:r>
        <w:t>-------A</w:t>
      </w:r>
      <w:r>
        <w:rPr>
          <w:highlight w:val="yellow"/>
        </w:rPr>
        <w:t>GFLDK</w:t>
      </w:r>
      <w:r>
        <w:rPr>
          <w:highlight w:val="yellow"/>
        </w:rPr>
        <w:t>L</w:t>
      </w:r>
      <w:r>
        <w:t>--IAVLYT---</w:t>
      </w:r>
      <w:r>
        <w:rPr>
          <w:highlight w:val="yellow"/>
        </w:rPr>
        <w:t>TVTPS</w:t>
      </w:r>
      <w:r>
        <w:t>LNP--LIYTLRNKEF-</w:t>
        <w:br/>
      </w:r>
    </w:p>
    <w:p>
      <w:r>
        <w:t>&gt;Q7TRZ4</w:t>
        <w:br/>
      </w:r>
    </w:p>
    <w:p>
      <w:r>
        <w:t>--------</w:t>
      </w:r>
      <w:r>
        <w:rPr>
          <w:highlight w:val="yellow"/>
        </w:rPr>
        <w:t>PGRDK</w:t>
      </w:r>
      <w:r>
        <w:rPr>
          <w:highlight w:val="yellow"/>
        </w:rPr>
        <w:t>V</w:t>
      </w:r>
      <w:r>
        <w:t>--VAVLYS---</w:t>
      </w:r>
      <w:r>
        <w:rPr>
          <w:highlight w:val="yellow"/>
        </w:rPr>
        <w:t>IVTLV</w:t>
      </w:r>
      <w:r>
        <w:t>LNP--FIYSLRNKEV-</w:t>
        <w:br/>
      </w:r>
    </w:p>
    <w:p>
      <w:r>
        <w:t>&gt;Q7TRV1</w:t>
        <w:br/>
      </w:r>
    </w:p>
    <w:p>
      <w:r>
        <w:t>--------</w:t>
      </w:r>
      <w:r>
        <w:rPr>
          <w:highlight w:val="yellow"/>
        </w:rPr>
        <w:t>FREDM</w:t>
      </w:r>
      <w:r>
        <w:rPr>
          <w:highlight w:val="yellow"/>
        </w:rPr>
        <w:t>L</w:t>
      </w:r>
      <w:r>
        <w:t>--MAVTYT---</w:t>
      </w:r>
      <w:r>
        <w:rPr>
          <w:highlight w:val="yellow"/>
        </w:rPr>
        <w:t>VLTPL</w:t>
      </w:r>
      <w:r>
        <w:t>LNP--IVYSLRNKEM-</w:t>
        <w:br/>
      </w:r>
    </w:p>
    <w:p>
      <w:r>
        <w:t>&gt;Q8VF20</w:t>
        <w:br/>
      </w:r>
    </w:p>
    <w:p>
      <w:r>
        <w:t>-------S</w:t>
      </w:r>
      <w:r>
        <w:rPr>
          <w:highlight w:val="yellow"/>
        </w:rPr>
        <w:t>FRDAT</w:t>
      </w:r>
      <w:r>
        <w:rPr>
          <w:highlight w:val="yellow"/>
        </w:rPr>
        <w:t>L</w:t>
      </w:r>
      <w:r>
        <w:t>--LAVTYT---</w:t>
      </w:r>
      <w:r>
        <w:rPr>
          <w:highlight w:val="yellow"/>
        </w:rPr>
        <w:t>ILTPL</w:t>
      </w:r>
      <w:r>
        <w:t>LNP--IIYSLRNKGI-</w:t>
        <w:br/>
      </w:r>
    </w:p>
    <w:p>
      <w:r>
        <w:t>&gt;Q7TS04</w:t>
        <w:br/>
      </w:r>
    </w:p>
    <w:p>
      <w:r>
        <w:t>--------</w:t>
      </w:r>
      <w:r>
        <w:rPr>
          <w:highlight w:val="yellow"/>
        </w:rPr>
        <w:t>-AKEM</w:t>
      </w:r>
      <w:r>
        <w:rPr>
          <w:highlight w:val="yellow"/>
        </w:rPr>
        <w:t>T</w:t>
      </w:r>
      <w:r>
        <w:t>--LSVFYT---</w:t>
      </w:r>
      <w:r>
        <w:rPr>
          <w:highlight w:val="yellow"/>
        </w:rPr>
        <w:t>IVPPF</w:t>
      </w:r>
      <w:r>
        <w:t>LNP--IIYSLRNRQI-</w:t>
        <w:br/>
      </w:r>
    </w:p>
    <w:p>
      <w:r>
        <w:t>&gt;Q7TS10</w:t>
        <w:br/>
      </w:r>
    </w:p>
    <w:p>
      <w:r>
        <w:t>--------</w:t>
      </w:r>
      <w:r>
        <w:rPr>
          <w:highlight w:val="yellow"/>
        </w:rPr>
        <w:t>-VQEM</w:t>
      </w:r>
      <w:r>
        <w:rPr>
          <w:highlight w:val="yellow"/>
        </w:rPr>
        <w:t>T</w:t>
      </w:r>
      <w:r>
        <w:t>--LSVFYT---</w:t>
      </w:r>
      <w:r>
        <w:rPr>
          <w:highlight w:val="yellow"/>
        </w:rPr>
        <w:t>IVPPF</w:t>
      </w:r>
      <w:r>
        <w:t>LNP--IIYSLRNRQI-</w:t>
        <w:br/>
      </w:r>
    </w:p>
    <w:p>
      <w:r>
        <w:t>&gt;Q7TS07</w:t>
        <w:br/>
      </w:r>
    </w:p>
    <w:p>
      <w:r>
        <w:t>-------E</w:t>
      </w:r>
      <w:r>
        <w:rPr>
          <w:highlight w:val="yellow"/>
        </w:rPr>
        <w:t>VVEDM</w:t>
      </w:r>
      <w:r>
        <w:rPr>
          <w:highlight w:val="yellow"/>
        </w:rPr>
        <w:t>T</w:t>
      </w:r>
      <w:r>
        <w:t>--LSVFYT---</w:t>
      </w:r>
      <w:r>
        <w:rPr>
          <w:highlight w:val="yellow"/>
        </w:rPr>
        <w:t>TVPPF</w:t>
      </w:r>
      <w:r>
        <w:t>LNP--IIYSLRNKQI-</w:t>
        <w:br/>
      </w:r>
    </w:p>
    <w:p>
      <w:r>
        <w:t>&gt;Q7TS08</w:t>
        <w:br/>
      </w:r>
    </w:p>
    <w:p>
      <w:r>
        <w:t>-------E</w:t>
      </w:r>
      <w:r>
        <w:rPr>
          <w:highlight w:val="yellow"/>
        </w:rPr>
        <w:t>IVEDM</w:t>
      </w:r>
      <w:r>
        <w:rPr>
          <w:highlight w:val="yellow"/>
        </w:rPr>
        <w:t>T</w:t>
      </w:r>
      <w:r>
        <w:t>--LSVFYT---</w:t>
      </w:r>
      <w:r>
        <w:rPr>
          <w:highlight w:val="yellow"/>
        </w:rPr>
        <w:t>IVPPF</w:t>
      </w:r>
      <w:r>
        <w:t>LNP--IIYSLRNKQI-</w:t>
        <w:br/>
      </w:r>
    </w:p>
    <w:p>
      <w:r>
        <w:t>&gt;Q7TS43</w:t>
        <w:br/>
      </w:r>
    </w:p>
    <w:p>
      <w:r>
        <w:t>--------</w:t>
      </w:r>
      <w:r>
        <w:rPr>
          <w:highlight w:val="yellow"/>
        </w:rPr>
        <w:t>--EDM</w:t>
      </w:r>
      <w:r>
        <w:rPr>
          <w:highlight w:val="yellow"/>
        </w:rPr>
        <w:t>M</w:t>
      </w:r>
      <w:r>
        <w:t>--DSVFYT---</w:t>
      </w:r>
      <w:r>
        <w:rPr>
          <w:highlight w:val="yellow"/>
        </w:rPr>
        <w:t>IIIPV</w:t>
      </w:r>
      <w:r>
        <w:t>LNP--IIYSLRNKQV-</w:t>
        <w:br/>
      </w:r>
    </w:p>
    <w:p>
      <w:r>
        <w:t>&gt;Q8VEX5</w:t>
        <w:br/>
      </w:r>
    </w:p>
    <w:p>
      <w:r>
        <w:t>-------T</w:t>
      </w:r>
      <w:r>
        <w:rPr>
          <w:highlight w:val="yellow"/>
        </w:rPr>
        <w:t>DGQGM</w:t>
      </w:r>
      <w:r>
        <w:rPr>
          <w:highlight w:val="yellow"/>
        </w:rPr>
        <w:t>M</w:t>
      </w:r>
      <w:r>
        <w:t>--DSLFYT---</w:t>
      </w:r>
      <w:r>
        <w:rPr>
          <w:highlight w:val="yellow"/>
        </w:rPr>
        <w:t>VIIPV</w:t>
      </w:r>
      <w:r>
        <w:t>LNP--IIYSLRNKQV-</w:t>
        <w:br/>
      </w:r>
    </w:p>
    <w:p>
      <w:r>
        <w:t>&gt;Q8VGQ7</w:t>
        <w:br/>
      </w:r>
    </w:p>
    <w:p>
      <w:r>
        <w:t>-------N</w:t>
      </w:r>
      <w:r>
        <w:rPr>
          <w:highlight w:val="yellow"/>
        </w:rPr>
        <w:t>SNKDI</w:t>
      </w:r>
      <w:r>
        <w:rPr>
          <w:highlight w:val="yellow"/>
        </w:rPr>
        <w:t>P</w:t>
      </w:r>
      <w:r>
        <w:t>--VGVFYT---</w:t>
      </w:r>
      <w:r>
        <w:rPr>
          <w:highlight w:val="yellow"/>
        </w:rPr>
        <w:t>IVIPL</w:t>
      </w:r>
      <w:r>
        <w:t>LNP--FIYSLRNKEV-</w:t>
        <w:br/>
      </w:r>
    </w:p>
    <w:p>
      <w:r>
        <w:t>&gt;Q7TS01</w:t>
        <w:br/>
      </w:r>
    </w:p>
    <w:p>
      <w:r>
        <w:t>-------T</w:t>
      </w:r>
      <w:r>
        <w:rPr>
          <w:highlight w:val="yellow"/>
        </w:rPr>
        <w:t>FDKDK</w:t>
      </w:r>
      <w:r>
        <w:rPr>
          <w:highlight w:val="yellow"/>
        </w:rPr>
        <w:t>V</w:t>
      </w:r>
      <w:r>
        <w:t>--VAALYT---</w:t>
      </w:r>
      <w:r>
        <w:rPr>
          <w:highlight w:val="yellow"/>
        </w:rPr>
        <w:t>LVTPT</w:t>
      </w:r>
      <w:r>
        <w:t>LNP--IVYSFRNKEM-</w:t>
        <w:br/>
      </w:r>
    </w:p>
    <w:p>
      <w:r>
        <w:t>&gt;Q8VET1</w:t>
        <w:br/>
      </w:r>
    </w:p>
    <w:p>
      <w:r>
        <w:t>-------S</w:t>
      </w:r>
      <w:r>
        <w:rPr>
          <w:highlight w:val="yellow"/>
        </w:rPr>
        <w:t>LDMGI</w:t>
      </w:r>
      <w:r>
        <w:rPr>
          <w:highlight w:val="yellow"/>
        </w:rPr>
        <w:t>L</w:t>
      </w:r>
      <w:r>
        <w:t>--VSVLYC---</w:t>
      </w:r>
      <w:r>
        <w:rPr>
          <w:highlight w:val="yellow"/>
        </w:rPr>
        <w:t>VVTPL</w:t>
      </w:r>
      <w:r>
        <w:t>FNP--IIYSLRNKEV-</w:t>
        <w:br/>
      </w:r>
    </w:p>
    <w:p>
      <w:r>
        <w:t>&gt;Q7TRZ9</w:t>
        <w:br/>
      </w:r>
    </w:p>
    <w:p>
      <w:r>
        <w:t>-------S</w:t>
      </w:r>
      <w:r>
        <w:rPr>
          <w:highlight w:val="yellow"/>
        </w:rPr>
        <w:t>PTLGR</w:t>
      </w:r>
      <w:r>
        <w:rPr>
          <w:highlight w:val="yellow"/>
        </w:rPr>
        <w:t>L</w:t>
      </w:r>
      <w:r>
        <w:t>--ASIFYS---</w:t>
      </w:r>
      <w:r>
        <w:rPr>
          <w:highlight w:val="yellow"/>
        </w:rPr>
        <w:t>VVTPS</w:t>
      </w:r>
      <w:r>
        <w:t>LNP--VVYCLRNKDM-</w:t>
        <w:br/>
      </w:r>
    </w:p>
    <w:p>
      <w:r>
        <w:t>&gt;Q8VFE2</w:t>
        <w:br/>
      </w:r>
    </w:p>
    <w:p>
      <w:r>
        <w:t>-------D</w:t>
      </w:r>
      <w:r>
        <w:rPr>
          <w:highlight w:val="yellow"/>
        </w:rPr>
        <w:t>PTTDP</w:t>
      </w:r>
      <w:r>
        <w:rPr>
          <w:highlight w:val="yellow"/>
        </w:rPr>
        <w:t>L</w:t>
      </w:r>
      <w:r>
        <w:t>--LSLFYA---</w:t>
      </w:r>
      <w:r>
        <w:rPr>
          <w:highlight w:val="yellow"/>
        </w:rPr>
        <w:t>VITPI</w:t>
      </w:r>
      <w:r>
        <w:t>LNP--VIYSLRNADV-</w:t>
        <w:br/>
      </w:r>
    </w:p>
    <w:p>
      <w:r>
        <w:t>&gt;Q8VEY6</w:t>
        <w:br/>
      </w:r>
    </w:p>
    <w:p>
      <w:r>
        <w:t>--------</w:t>
      </w:r>
      <w:r>
        <w:rPr>
          <w:highlight w:val="yellow"/>
        </w:rPr>
        <w:t>--RDK</w:t>
      </w:r>
      <w:r>
        <w:rPr>
          <w:highlight w:val="yellow"/>
        </w:rPr>
        <w:t>Q</w:t>
      </w:r>
      <w:r>
        <w:t>--ISLFYN---</w:t>
      </w:r>
      <w:r>
        <w:rPr>
          <w:highlight w:val="yellow"/>
        </w:rPr>
        <w:t>TFTAL</w:t>
      </w:r>
      <w:r>
        <w:t>LNP--VVYSLRNKDI-</w:t>
        <w:br/>
      </w:r>
    </w:p>
    <w:p>
      <w:r>
        <w:t>&gt;Q8VFY3</w:t>
        <w:br/>
      </w:r>
    </w:p>
    <w:p>
      <w:r>
        <w:t>--------</w:t>
      </w:r>
      <w:r>
        <w:rPr>
          <w:highlight w:val="yellow"/>
        </w:rPr>
        <w:t>--RDK</w:t>
      </w:r>
      <w:r>
        <w:rPr>
          <w:highlight w:val="yellow"/>
        </w:rPr>
        <w:t>K</w:t>
      </w:r>
      <w:r>
        <w:t>--LALFYN---</w:t>
      </w:r>
      <w:r>
        <w:rPr>
          <w:highlight w:val="yellow"/>
        </w:rPr>
        <w:t>VVSAF</w:t>
      </w:r>
      <w:r>
        <w:t>LNP--IIYSLRNKDV-</w:t>
        <w:br/>
      </w:r>
    </w:p>
    <w:p>
      <w:r>
        <w:t>&gt;Q8VGB1</w:t>
        <w:br/>
      </w:r>
    </w:p>
    <w:p>
      <w:r>
        <w:t>--------</w:t>
      </w:r>
      <w:r>
        <w:rPr>
          <w:highlight w:val="yellow"/>
        </w:rPr>
        <w:t>--RDK</w:t>
      </w:r>
      <w:r>
        <w:rPr>
          <w:highlight w:val="yellow"/>
        </w:rPr>
        <w:t>K</w:t>
      </w:r>
      <w:r>
        <w:t>--LALFYN---</w:t>
      </w:r>
      <w:r>
        <w:rPr>
          <w:highlight w:val="yellow"/>
        </w:rPr>
        <w:t>VISAF</w:t>
      </w:r>
      <w:r>
        <w:t>LNP--IIYSLRNKDV-</w:t>
        <w:br/>
      </w:r>
    </w:p>
    <w:p>
      <w:r>
        <w:t>&gt;Q7TRG0</w:t>
        <w:br/>
      </w:r>
    </w:p>
    <w:p>
      <w:r>
        <w:t>-------S</w:t>
      </w:r>
      <w:r>
        <w:rPr>
          <w:highlight w:val="yellow"/>
        </w:rPr>
        <w:t>SISNV</w:t>
      </w:r>
      <w:r>
        <w:rPr>
          <w:highlight w:val="yellow"/>
        </w:rPr>
        <w:t>I</w:t>
      </w:r>
      <w:r>
        <w:t>--TSMMYS---</w:t>
      </w:r>
      <w:r>
        <w:rPr>
          <w:highlight w:val="yellow"/>
        </w:rPr>
        <w:t>VVPQM</w:t>
      </w:r>
      <w:r>
        <w:t>LNP--FIYSLRSKEI-</w:t>
        <w:br/>
      </w:r>
    </w:p>
    <w:p>
      <w:r>
        <w:t>&gt;Q7TRG4</w:t>
        <w:br/>
      </w:r>
    </w:p>
    <w:p>
      <w:r>
        <w:t>-------S</w:t>
      </w:r>
      <w:r>
        <w:rPr>
          <w:highlight w:val="yellow"/>
        </w:rPr>
        <w:t>SVKNI</w:t>
      </w:r>
      <w:r>
        <w:rPr>
          <w:highlight w:val="yellow"/>
        </w:rPr>
        <w:t>V</w:t>
      </w:r>
      <w:r>
        <w:t>--FSMMYT---</w:t>
      </w:r>
      <w:r>
        <w:rPr>
          <w:highlight w:val="yellow"/>
        </w:rPr>
        <w:t>VVPQM</w:t>
      </w:r>
      <w:r>
        <w:t>LNP--FIYSLRNREM-</w:t>
        <w:br/>
      </w:r>
    </w:p>
    <w:p>
      <w:r>
        <w:t>&gt;Q8VFF4</w:t>
        <w:br/>
      </w:r>
    </w:p>
    <w:p>
      <w:r>
        <w:t>-------S</w:t>
      </w:r>
      <w:r>
        <w:rPr>
          <w:highlight w:val="yellow"/>
        </w:rPr>
        <w:t>PQITT</w:t>
      </w:r>
      <w:r>
        <w:rPr>
          <w:highlight w:val="yellow"/>
        </w:rPr>
        <w:t>V</w:t>
      </w:r>
      <w:r>
        <w:t>--SYMMYT---</w:t>
      </w:r>
      <w:r>
        <w:rPr>
          <w:highlight w:val="yellow"/>
        </w:rPr>
        <w:t>VLPQM</w:t>
      </w:r>
      <w:r>
        <w:t>LNP--FIYSLRNRDM-</w:t>
        <w:br/>
      </w:r>
    </w:p>
    <w:p>
      <w:r>
        <w:t>&gt;Q8VFM8</w:t>
        <w:br/>
      </w:r>
    </w:p>
    <w:p>
      <w:r>
        <w:t>-------S</w:t>
      </w:r>
      <w:r>
        <w:rPr>
          <w:highlight w:val="yellow"/>
        </w:rPr>
        <w:t>VTNTA</w:t>
      </w:r>
      <w:r>
        <w:rPr>
          <w:highlight w:val="yellow"/>
        </w:rPr>
        <w:t>F</w:t>
      </w:r>
      <w:r>
        <w:t>--AYVMCT---</w:t>
      </w:r>
      <w:r>
        <w:rPr>
          <w:highlight w:val="yellow"/>
        </w:rPr>
        <w:t>LVPQM</w:t>
      </w:r>
      <w:r>
        <w:t>LNP--FIYSLRNRDM-</w:t>
        <w:br/>
      </w:r>
    </w:p>
    <w:p>
      <w:r>
        <w:t>&gt;Q7TRG7</w:t>
        <w:br/>
      </w:r>
    </w:p>
    <w:p>
      <w:r>
        <w:t>------IL</w:t>
      </w:r>
      <w:r>
        <w:rPr>
          <w:highlight w:val="yellow"/>
        </w:rPr>
        <w:t>PKKTS</w:t>
      </w:r>
      <w:r>
        <w:rPr>
          <w:highlight w:val="yellow"/>
        </w:rPr>
        <w:t>V</w:t>
      </w:r>
      <w:r>
        <w:t>--ACIMYT---</w:t>
      </w:r>
      <w:r>
        <w:rPr>
          <w:highlight w:val="yellow"/>
        </w:rPr>
        <w:t>VVPQM</w:t>
      </w:r>
      <w:r>
        <w:t>LNP--FIFSLRNKDM-</w:t>
        <w:br/>
      </w:r>
    </w:p>
    <w:p>
      <w:r>
        <w:t>&gt;Q8VFJ3</w:t>
        <w:br/>
      </w:r>
    </w:p>
    <w:p>
      <w:r>
        <w:t>------DS</w:t>
      </w:r>
      <w:r>
        <w:rPr>
          <w:highlight w:val="yellow"/>
        </w:rPr>
        <w:t>PKKIA</w:t>
      </w:r>
      <w:r>
        <w:rPr>
          <w:highlight w:val="yellow"/>
        </w:rPr>
        <w:t>M</w:t>
      </w:r>
      <w:r>
        <w:t>--ASVMYS---</w:t>
      </w:r>
      <w:r>
        <w:rPr>
          <w:highlight w:val="yellow"/>
        </w:rPr>
        <w:t>IVPPM</w:t>
      </w:r>
      <w:r>
        <w:t>MNP--FIYSMRNR---</w:t>
        <w:br/>
      </w:r>
    </w:p>
    <w:p>
      <w:r>
        <w:t>&gt;Q8VFJ4</w:t>
        <w:br/>
      </w:r>
    </w:p>
    <w:p>
      <w:r>
        <w:t>------DS</w:t>
      </w:r>
      <w:r>
        <w:rPr>
          <w:highlight w:val="yellow"/>
        </w:rPr>
        <w:t>PKEIA</w:t>
      </w:r>
      <w:r>
        <w:rPr>
          <w:highlight w:val="yellow"/>
        </w:rPr>
        <w:t>I</w:t>
      </w:r>
      <w:r>
        <w:t>--ASVMYS---</w:t>
      </w:r>
      <w:r>
        <w:rPr>
          <w:highlight w:val="yellow"/>
        </w:rPr>
        <w:t>IVPPM</w:t>
      </w:r>
      <w:r>
        <w:t>LNP--FVYSLKNRDM-</w:t>
        <w:br/>
      </w:r>
    </w:p>
    <w:p>
      <w:r>
        <w:t>&gt;Q8VFJ5</w:t>
        <w:br/>
      </w:r>
    </w:p>
    <w:p>
      <w:r>
        <w:t>------DS</w:t>
      </w:r>
      <w:r>
        <w:rPr>
          <w:highlight w:val="yellow"/>
        </w:rPr>
        <w:t>PKKIA</w:t>
      </w:r>
      <w:r>
        <w:rPr>
          <w:highlight w:val="yellow"/>
        </w:rPr>
        <w:t>V</w:t>
      </w:r>
      <w:r>
        <w:t>--ASVMYS---</w:t>
      </w:r>
      <w:r>
        <w:rPr>
          <w:highlight w:val="yellow"/>
        </w:rPr>
        <w:t>VVPPM</w:t>
      </w:r>
      <w:r>
        <w:t>LNP--FVYCLRNRDM-</w:t>
        <w:br/>
      </w:r>
    </w:p>
    <w:p>
      <w:r>
        <w:t>&gt;Q7TRX1</w:t>
        <w:br/>
      </w:r>
    </w:p>
    <w:p>
      <w:r>
        <w:t>--------</w:t>
      </w:r>
      <w:r>
        <w:rPr>
          <w:highlight w:val="yellow"/>
        </w:rPr>
        <w:t>SLKHA</w:t>
      </w:r>
      <w:r>
        <w:rPr>
          <w:highlight w:val="yellow"/>
        </w:rPr>
        <w:t>L</w:t>
      </w:r>
      <w:r>
        <w:t>--ITVMYT---</w:t>
      </w:r>
      <w:r>
        <w:rPr>
          <w:highlight w:val="yellow"/>
        </w:rPr>
        <w:t>AVTPM</w:t>
      </w:r>
      <w:r>
        <w:t>LNP--FIYSLRNRDM-</w:t>
        <w:br/>
      </w:r>
    </w:p>
    <w:p>
      <w:r>
        <w:t>&gt;Q7TRX2</w:t>
        <w:br/>
      </w:r>
    </w:p>
    <w:p>
      <w:r>
        <w:t>--------</w:t>
      </w:r>
      <w:r>
        <w:rPr>
          <w:highlight w:val="yellow"/>
        </w:rPr>
        <w:t>SLKHA</w:t>
      </w:r>
      <w:r>
        <w:rPr>
          <w:highlight w:val="yellow"/>
        </w:rPr>
        <w:t>L</w:t>
      </w:r>
      <w:r>
        <w:t>--ITVMYT---</w:t>
      </w:r>
      <w:r>
        <w:rPr>
          <w:highlight w:val="yellow"/>
        </w:rPr>
        <w:t>AVTPM</w:t>
      </w:r>
      <w:r>
        <w:t>LNP--FIYSLRNRDM-</w:t>
        <w:br/>
      </w:r>
    </w:p>
    <w:p>
      <w:r>
        <w:t>&gt;Q8VFP6</w:t>
        <w:br/>
      </w:r>
    </w:p>
    <w:p>
      <w:r>
        <w:t>--------</w:t>
      </w:r>
      <w:r>
        <w:rPr>
          <w:highlight w:val="yellow"/>
        </w:rPr>
        <w:t>TVKDH</w:t>
      </w:r>
      <w:r>
        <w:rPr>
          <w:highlight w:val="yellow"/>
        </w:rPr>
        <w:t>I</w:t>
      </w:r>
      <w:r>
        <w:t>--ATIVYT---</w:t>
      </w:r>
      <w:r>
        <w:rPr>
          <w:highlight w:val="yellow"/>
        </w:rPr>
        <w:t>VLSSM</w:t>
      </w:r>
      <w:r>
        <w:t>LNP--FIYSLRNKDL-</w:t>
        <w:br/>
      </w:r>
    </w:p>
    <w:p>
      <w:r>
        <w:t>&gt;Q8VGJ8</w:t>
        <w:br/>
      </w:r>
    </w:p>
    <w:p>
      <w:r>
        <w:t>--------</w:t>
      </w:r>
      <w:r>
        <w:rPr>
          <w:highlight w:val="yellow"/>
        </w:rPr>
        <w:t>-ERES</w:t>
      </w:r>
      <w:r>
        <w:rPr>
          <w:highlight w:val="yellow"/>
        </w:rPr>
        <w:t>R</w:t>
      </w:r>
      <w:r>
        <w:t>--AAVLYM---</w:t>
      </w:r>
      <w:r>
        <w:rPr>
          <w:highlight w:val="yellow"/>
        </w:rPr>
        <w:t>IVIPM</w:t>
      </w:r>
      <w:r>
        <w:t>LNP--FIYSLRNRDM-</w:t>
        <w:br/>
      </w:r>
    </w:p>
    <w:p>
      <w:r>
        <w:t>&gt;Q8VFC9</w:t>
        <w:br/>
      </w:r>
    </w:p>
    <w:p>
      <w:r>
        <w:t>-------S</w:t>
      </w:r>
      <w:r>
        <w:rPr>
          <w:highlight w:val="yellow"/>
        </w:rPr>
        <w:t>TEKNK</w:t>
      </w:r>
      <w:r>
        <w:rPr>
          <w:highlight w:val="yellow"/>
        </w:rPr>
        <w:t>V</w:t>
      </w:r>
      <w:r>
        <w:t>--LSEFYT---</w:t>
      </w:r>
      <w:r>
        <w:rPr>
          <w:highlight w:val="yellow"/>
        </w:rPr>
        <w:t>VVIPM</w:t>
      </w:r>
      <w:r>
        <w:t>LNH--LIYSLKNRDV-</w:t>
        <w:br/>
      </w:r>
    </w:p>
    <w:p>
      <w:r>
        <w:t>&gt;Q8VFD7</w:t>
        <w:br/>
      </w:r>
    </w:p>
    <w:p>
      <w:r>
        <w:t>--------</w:t>
      </w:r>
      <w:r>
        <w:rPr>
          <w:highlight w:val="yellow"/>
        </w:rPr>
        <w:t>MDQWK</w:t>
      </w:r>
      <w:r>
        <w:rPr>
          <w:highlight w:val="yellow"/>
        </w:rPr>
        <w:t>V</w:t>
      </w:r>
      <w:r>
        <w:t>--SSVFYT---</w:t>
      </w:r>
      <w:r>
        <w:rPr>
          <w:highlight w:val="yellow"/>
        </w:rPr>
        <w:t>IVVPV</w:t>
      </w:r>
      <w:r>
        <w:t>LNL--MIYSLRNKDV-</w:t>
        <w:br/>
      </w:r>
    </w:p>
    <w:p>
      <w:r>
        <w:t>&gt;Q8VFN8</w:t>
        <w:br/>
      </w:r>
    </w:p>
    <w:p>
      <w:r>
        <w:t>-------L</w:t>
      </w:r>
      <w:r>
        <w:rPr>
          <w:highlight w:val="yellow"/>
        </w:rPr>
        <w:t>SISER</w:t>
      </w:r>
      <w:r>
        <w:rPr>
          <w:highlight w:val="yellow"/>
        </w:rPr>
        <w:t>L</w:t>
      </w:r>
      <w:r>
        <w:t>--FSVLYT---</w:t>
      </w:r>
      <w:r>
        <w:rPr>
          <w:highlight w:val="yellow"/>
        </w:rPr>
        <w:t>VLPPA</w:t>
      </w:r>
      <w:r>
        <w:t>LNP--LIYSLRNTDV-</w:t>
        <w:br/>
      </w:r>
    </w:p>
    <w:p>
      <w:r>
        <w:t>&gt;Q80ZX9</w:t>
        <w:br/>
      </w:r>
    </w:p>
    <w:p>
      <w:r>
        <w:t>--------</w:t>
      </w:r>
      <w:r>
        <w:rPr>
          <w:highlight w:val="yellow"/>
        </w:rPr>
        <w:t>PSVGK</w:t>
      </w:r>
      <w:r>
        <w:rPr>
          <w:highlight w:val="yellow"/>
        </w:rPr>
        <w:t>I</w:t>
      </w:r>
      <w:r>
        <w:t>--ITLLYA---</w:t>
      </w:r>
      <w:r>
        <w:rPr>
          <w:highlight w:val="yellow"/>
        </w:rPr>
        <w:t>IVAPS</w:t>
      </w:r>
      <w:r>
        <w:t>LNA--FIYSLRNSEV-</w:t>
        <w:br/>
      </w:r>
    </w:p>
    <w:p>
      <w:r>
        <w:t>&gt;Q8VET0</w:t>
        <w:br/>
      </w:r>
    </w:p>
    <w:p>
      <w:r>
        <w:t>--------</w:t>
      </w:r>
      <w:r>
        <w:rPr>
          <w:highlight w:val="yellow"/>
        </w:rPr>
        <w:t>SHLDK</w:t>
      </w:r>
      <w:r>
        <w:rPr>
          <w:highlight w:val="yellow"/>
        </w:rPr>
        <w:t>F</w:t>
      </w:r>
      <w:r>
        <w:t>--LAIFDA---</w:t>
      </w:r>
      <w:r>
        <w:rPr>
          <w:highlight w:val="yellow"/>
        </w:rPr>
        <w:t>VLTPF</w:t>
      </w:r>
      <w:r>
        <w:t>LNP--VIYTFRNKEM-</w:t>
        <w:br/>
      </w:r>
    </w:p>
    <w:p>
      <w:r>
        <w:t>&gt;Q8VF85</w:t>
        <w:br/>
      </w:r>
    </w:p>
    <w:p>
      <w:r>
        <w:t>--------</w:t>
      </w:r>
      <w:r>
        <w:rPr>
          <w:highlight w:val="yellow"/>
        </w:rPr>
        <w:t>SHLDK</w:t>
      </w:r>
      <w:r>
        <w:rPr>
          <w:highlight w:val="yellow"/>
        </w:rPr>
        <w:t>F</w:t>
      </w:r>
      <w:r>
        <w:t>--LAIFDA---</w:t>
      </w:r>
      <w:r>
        <w:rPr>
          <w:highlight w:val="yellow"/>
        </w:rPr>
        <w:t>VITPF</w:t>
      </w:r>
      <w:r>
        <w:t>LNP--VIYTLRNKEM-</w:t>
        <w:br/>
      </w:r>
    </w:p>
    <w:p>
      <w:r>
        <w:t>&gt;Q8VF10</w:t>
        <w:br/>
      </w:r>
    </w:p>
    <w:p>
      <w:r>
        <w:t>--------</w:t>
      </w:r>
      <w:r>
        <w:rPr>
          <w:highlight w:val="yellow"/>
        </w:rPr>
        <w:t>THLDK</w:t>
      </w:r>
      <w:r>
        <w:rPr>
          <w:highlight w:val="yellow"/>
        </w:rPr>
        <w:t>F</w:t>
      </w:r>
      <w:r>
        <w:t>--LAIFDA---</w:t>
      </w:r>
      <w:r>
        <w:rPr>
          <w:highlight w:val="yellow"/>
        </w:rPr>
        <w:t>IVTPF</w:t>
      </w:r>
      <w:r>
        <w:t>LNP--VIYTLRNQEM-</w:t>
        <w:br/>
      </w:r>
    </w:p>
    <w:p>
      <w:r>
        <w:t>&gt;Q8VG12</w:t>
        <w:br/>
      </w:r>
    </w:p>
    <w:p>
      <w:r>
        <w:t>--------</w:t>
      </w:r>
      <w:r>
        <w:rPr>
          <w:highlight w:val="yellow"/>
        </w:rPr>
        <w:t>VHLDK</w:t>
      </w:r>
      <w:r>
        <w:rPr>
          <w:highlight w:val="yellow"/>
        </w:rPr>
        <w:t>F</w:t>
      </w:r>
      <w:r>
        <w:t>--LAIFDA---</w:t>
      </w:r>
      <w:r>
        <w:rPr>
          <w:highlight w:val="yellow"/>
        </w:rPr>
        <w:t>VITPF</w:t>
      </w:r>
      <w:r>
        <w:t>LNP--VIYTFRNQEM-</w:t>
        <w:br/>
      </w:r>
    </w:p>
    <w:p>
      <w:r>
        <w:t>&gt;Q8VF84</w:t>
        <w:br/>
      </w:r>
    </w:p>
    <w:p>
      <w:r>
        <w:t>--------</w:t>
      </w:r>
      <w:r>
        <w:rPr>
          <w:highlight w:val="yellow"/>
        </w:rPr>
        <w:t>LPIDK</w:t>
      </w:r>
      <w:r>
        <w:rPr>
          <w:highlight w:val="yellow"/>
        </w:rPr>
        <w:t>F</w:t>
      </w:r>
      <w:r>
        <w:t>--LAIFDA---</w:t>
      </w:r>
      <w:r>
        <w:rPr>
          <w:highlight w:val="yellow"/>
        </w:rPr>
        <w:t>IITPS</w:t>
      </w:r>
      <w:r>
        <w:t>MNP--VIYTLRNKEM-</w:t>
        <w:br/>
      </w:r>
    </w:p>
    <w:p>
      <w:r>
        <w:t>&gt;Q8VF40</w:t>
        <w:br/>
      </w:r>
    </w:p>
    <w:p>
      <w:r>
        <w:t>--------</w:t>
      </w:r>
      <w:r>
        <w:rPr>
          <w:highlight w:val="yellow"/>
        </w:rPr>
        <w:t>VPVDK</w:t>
      </w:r>
      <w:r>
        <w:rPr>
          <w:highlight w:val="yellow"/>
        </w:rPr>
        <w:t>F</w:t>
      </w:r>
      <w:r>
        <w:t>--LAILDF---</w:t>
      </w:r>
      <w:r>
        <w:rPr>
          <w:highlight w:val="yellow"/>
        </w:rPr>
        <w:t>MITPI</w:t>
      </w:r>
      <w:r>
        <w:t>LNP--AIYTLRNKDM-</w:t>
        <w:br/>
      </w:r>
    </w:p>
    <w:p>
      <w:r>
        <w:t>&gt;Q8VF29</w:t>
        <w:br/>
      </w:r>
    </w:p>
    <w:p>
      <w:r>
        <w:t>--------</w:t>
      </w:r>
      <w:r>
        <w:rPr>
          <w:highlight w:val="yellow"/>
        </w:rPr>
        <w:t>SSTDK</w:t>
      </w:r>
      <w:r>
        <w:rPr>
          <w:highlight w:val="yellow"/>
        </w:rPr>
        <w:t>Y</w:t>
      </w:r>
      <w:r>
        <w:t>--LFIVDF---</w:t>
      </w:r>
      <w:r>
        <w:rPr>
          <w:highlight w:val="yellow"/>
        </w:rPr>
        <w:t>AVTPA</w:t>
      </w:r>
      <w:r>
        <w:t>LNP--VIYTLRNKDM-</w:t>
        <w:br/>
      </w:r>
    </w:p>
    <w:p>
      <w:r>
        <w:t>&gt;Q8VGG1</w:t>
        <w:br/>
      </w:r>
    </w:p>
    <w:p>
      <w:r>
        <w:t>--------</w:t>
      </w:r>
      <w:r>
        <w:rPr>
          <w:highlight w:val="yellow"/>
        </w:rPr>
        <w:t>-SFEK</w:t>
      </w:r>
      <w:r>
        <w:rPr>
          <w:highlight w:val="yellow"/>
        </w:rPr>
        <w:t>N</w:t>
      </w:r>
      <w:r>
        <w:t>--MLIFVN---</w:t>
      </w:r>
      <w:r>
        <w:rPr>
          <w:highlight w:val="yellow"/>
        </w:rPr>
        <w:t>VLTPL</w:t>
      </w:r>
      <w:r>
        <w:t>LNP--MVYTFRNKEM-</w:t>
        <w:br/>
      </w:r>
    </w:p>
    <w:p>
      <w:r>
        <w:t>&gt;Q8VGM5</w:t>
        <w:br/>
      </w:r>
    </w:p>
    <w:p>
      <w:r>
        <w:t>--------</w:t>
      </w:r>
      <w:r>
        <w:rPr>
          <w:highlight w:val="yellow"/>
        </w:rPr>
        <w:t>-SSEK</w:t>
      </w:r>
      <w:r>
        <w:rPr>
          <w:highlight w:val="yellow"/>
        </w:rPr>
        <w:t>N</w:t>
      </w:r>
      <w:r>
        <w:t>--ALVFAT---</w:t>
      </w:r>
      <w:r>
        <w:rPr>
          <w:highlight w:val="yellow"/>
        </w:rPr>
        <w:t>IITPL</w:t>
      </w:r>
      <w:r>
        <w:t>LNP--MVYTFRNREM-</w:t>
        <w:br/>
      </w:r>
    </w:p>
    <w:p>
      <w:r>
        <w:t>&gt;Q8VF72</w:t>
        <w:br/>
      </w:r>
    </w:p>
    <w:p>
      <w:r>
        <w:t>--------</w:t>
      </w:r>
      <w:r>
        <w:rPr>
          <w:highlight w:val="yellow"/>
        </w:rPr>
        <w:t>-ILDG</w:t>
      </w:r>
      <w:r>
        <w:rPr>
          <w:highlight w:val="yellow"/>
        </w:rPr>
        <w:t>A</w:t>
      </w:r>
      <w:r>
        <w:t>--AALFPT---</w:t>
      </w:r>
      <w:r>
        <w:rPr>
          <w:highlight w:val="yellow"/>
        </w:rPr>
        <w:t>AITPF</w:t>
      </w:r>
      <w:r>
        <w:t>LNP--LIYTLRNQEV-</w:t>
        <w:br/>
      </w:r>
    </w:p>
    <w:p>
      <w:r>
        <w:t>&gt;Q8VBW9</w:t>
        <w:br/>
      </w:r>
    </w:p>
    <w:p>
      <w:r>
        <w:t>-------S</w:t>
      </w:r>
      <w:r>
        <w:rPr>
          <w:highlight w:val="yellow"/>
        </w:rPr>
        <w:t>QYTDT</w:t>
      </w:r>
      <w:r>
        <w:rPr>
          <w:highlight w:val="yellow"/>
        </w:rPr>
        <w:t>L</w:t>
      </w:r>
      <w:r>
        <w:t>--MSTTYT---</w:t>
      </w:r>
      <w:r>
        <w:rPr>
          <w:highlight w:val="yellow"/>
        </w:rPr>
        <w:t>VFTPF</w:t>
      </w:r>
      <w:r>
        <w:t>LSP--IIFSLRNKEL-</w:t>
        <w:br/>
      </w:r>
    </w:p>
    <w:p>
      <w:r>
        <w:t>&gt;Q8VF30</w:t>
        <w:br/>
      </w:r>
    </w:p>
    <w:p>
      <w:r>
        <w:t>-------A</w:t>
      </w:r>
      <w:r>
        <w:rPr>
          <w:highlight w:val="yellow"/>
        </w:rPr>
        <w:t>AEYNR</w:t>
      </w:r>
      <w:r>
        <w:rPr>
          <w:highlight w:val="yellow"/>
        </w:rPr>
        <w:t>V</w:t>
      </w:r>
      <w:r>
        <w:t>--VSLLVL---</w:t>
      </w:r>
      <w:r>
        <w:rPr>
          <w:highlight w:val="yellow"/>
        </w:rPr>
        <w:t>VVEPF</w:t>
      </w:r>
      <w:r>
        <w:t>LNP--FIFTLRNDKF-</w:t>
        <w:br/>
      </w:r>
    </w:p>
    <w:p>
      <w:r>
        <w:t>&gt;Q8VF31</w:t>
        <w:br/>
      </w:r>
    </w:p>
    <w:p>
      <w:r>
        <w:t>-------A</w:t>
      </w:r>
      <w:r>
        <w:rPr>
          <w:highlight w:val="yellow"/>
        </w:rPr>
        <w:t>ADYNR</w:t>
      </w:r>
      <w:r>
        <w:rPr>
          <w:highlight w:val="yellow"/>
        </w:rPr>
        <w:t>V</w:t>
      </w:r>
      <w:r>
        <w:t>--VSLMIS---</w:t>
      </w:r>
      <w:r>
        <w:rPr>
          <w:highlight w:val="yellow"/>
        </w:rPr>
        <w:t>IVTPF</w:t>
      </w:r>
      <w:r>
        <w:t>LNP--FIFTLRNDKV-</w:t>
        <w:br/>
      </w:r>
    </w:p>
    <w:p>
      <w:r>
        <w:t>&gt;Q924H8</w:t>
        <w:br/>
      </w:r>
    </w:p>
    <w:p>
      <w:r>
        <w:t>-------A</w:t>
      </w:r>
      <w:r>
        <w:rPr>
          <w:highlight w:val="yellow"/>
        </w:rPr>
        <w:t>AEYNR</w:t>
      </w:r>
      <w:r>
        <w:rPr>
          <w:highlight w:val="yellow"/>
        </w:rPr>
        <w:t>V</w:t>
      </w:r>
      <w:r>
        <w:t>--ASLLVS---</w:t>
      </w:r>
      <w:r>
        <w:rPr>
          <w:highlight w:val="yellow"/>
        </w:rPr>
        <w:t>VVTPF</w:t>
      </w:r>
      <w:r>
        <w:t>LNP--FIFTLRNDKV-</w:t>
        <w:br/>
      </w:r>
    </w:p>
    <w:p>
      <w:r>
        <w:t>&gt;Q7TS17</w:t>
        <w:br/>
      </w:r>
    </w:p>
    <w:p>
      <w:r>
        <w:t>--------</w:t>
      </w:r>
      <w:r>
        <w:rPr>
          <w:highlight w:val="yellow"/>
        </w:rPr>
        <w:t>-PMET</w:t>
      </w:r>
      <w:r>
        <w:rPr>
          <w:highlight w:val="yellow"/>
        </w:rPr>
        <w:t>F</w:t>
      </w:r>
      <w:r>
        <w:t>--FSLQYS---</w:t>
      </w:r>
      <w:r>
        <w:rPr>
          <w:highlight w:val="yellow"/>
        </w:rPr>
        <w:t>VITPM</w:t>
      </w:r>
      <w:r>
        <w:t>LNP--FVYSLKNKEV-</w:t>
        <w:br/>
      </w:r>
    </w:p>
    <w:p>
      <w:r>
        <w:t>&gt;Q9JHB2</w:t>
        <w:br/>
      </w:r>
    </w:p>
    <w:p>
      <w:r>
        <w:t>-------T</w:t>
      </w:r>
      <w:r>
        <w:rPr>
          <w:highlight w:val="yellow"/>
        </w:rPr>
        <w:t>QNSHS</w:t>
      </w:r>
      <w:r>
        <w:rPr>
          <w:highlight w:val="yellow"/>
        </w:rPr>
        <w:t>T</w:t>
      </w:r>
      <w:r>
        <w:t>ARASVMYS---</w:t>
      </w:r>
      <w:r>
        <w:rPr>
          <w:highlight w:val="yellow"/>
        </w:rPr>
        <w:t>VVTPM</w:t>
      </w:r>
      <w:r>
        <w:t>LNP--FIYSLRNKDL-</w:t>
        <w:br/>
      </w:r>
    </w:p>
    <w:p>
      <w:r>
        <w:t>&gt;Q8VFG2</w:t>
        <w:br/>
      </w:r>
    </w:p>
    <w:p>
      <w:r>
        <w:t>G------S</w:t>
      </w:r>
      <w:r>
        <w:rPr>
          <w:highlight w:val="yellow"/>
        </w:rPr>
        <w:t>QDLIK</w:t>
      </w:r>
      <w:r>
        <w:rPr>
          <w:highlight w:val="yellow"/>
        </w:rPr>
        <w:t>V</w:t>
      </w:r>
      <w:r>
        <w:t>--LTLFYC---</w:t>
      </w:r>
      <w:r>
        <w:rPr>
          <w:highlight w:val="yellow"/>
        </w:rPr>
        <w:t>VITPM</w:t>
      </w:r>
      <w:r>
        <w:t>ANP--FIYTLRNKDV-</w:t>
        <w:br/>
      </w:r>
    </w:p>
    <w:p>
      <w:r>
        <w:t>&gt;Q8VG58</w:t>
        <w:br/>
      </w:r>
    </w:p>
    <w:p>
      <w:r>
        <w:t>--------</w:t>
      </w:r>
      <w:r>
        <w:rPr>
          <w:highlight w:val="yellow"/>
        </w:rPr>
        <w:t>YPIDN</w:t>
      </w:r>
      <w:r>
        <w:rPr>
          <w:highlight w:val="yellow"/>
        </w:rPr>
        <w:t>A</w:t>
      </w:r>
      <w:r>
        <w:t>--MALCAT---</w:t>
      </w:r>
      <w:r>
        <w:rPr>
          <w:highlight w:val="yellow"/>
        </w:rPr>
        <w:t>IFEPM</w:t>
      </w:r>
      <w:r>
        <w:t>LNP--LIYSLRNAEV-</w:t>
        <w:br/>
      </w:r>
    </w:p>
    <w:p>
      <w:r>
        <w:t>&gt;Q8VEY3</w:t>
        <w:br/>
      </w:r>
    </w:p>
    <w:p>
      <w:r>
        <w:t>----PTPN</w:t>
      </w:r>
      <w:r>
        <w:rPr>
          <w:highlight w:val="yellow"/>
        </w:rPr>
        <w:t>PMLGT</w:t>
      </w:r>
      <w:r>
        <w:rPr>
          <w:highlight w:val="yellow"/>
        </w:rPr>
        <w:t>V</w:t>
      </w:r>
      <w:r>
        <w:t>--VQILMN---</w:t>
      </w:r>
      <w:r>
        <w:rPr>
          <w:highlight w:val="yellow"/>
        </w:rPr>
        <w:t>LVGPM</w:t>
      </w:r>
      <w:r>
        <w:t>LNP--LIYTLRN----</w:t>
        <w:br/>
      </w:r>
    </w:p>
    <w:p>
      <w:r>
        <w:t>&gt;Q9EQ84</w:t>
        <w:br/>
      </w:r>
    </w:p>
    <w:p>
      <w:r>
        <w:t>----PNPS</w:t>
      </w:r>
      <w:r>
        <w:rPr>
          <w:highlight w:val="yellow"/>
        </w:rPr>
        <w:t>PLLSA</w:t>
      </w:r>
      <w:r>
        <w:rPr>
          <w:highlight w:val="yellow"/>
        </w:rPr>
        <w:t>I</w:t>
      </w:r>
      <w:r>
        <w:t>--IQILHN---</w:t>
      </w:r>
      <w:r>
        <w:rPr>
          <w:highlight w:val="yellow"/>
        </w:rPr>
        <w:t>LVTPT</w:t>
      </w:r>
      <w:r>
        <w:t>INP--LIYSLRNKDV-</w:t>
        <w:br/>
      </w:r>
    </w:p>
    <w:p>
      <w:r>
        <w:t>&gt;Q9EQ87</w:t>
        <w:br/>
      </w:r>
    </w:p>
    <w:p>
      <w:r>
        <w:t>----PTPN</w:t>
      </w:r>
      <w:r>
        <w:rPr>
          <w:highlight w:val="yellow"/>
        </w:rPr>
        <w:t>PWLNA</w:t>
      </w:r>
      <w:r>
        <w:rPr>
          <w:highlight w:val="yellow"/>
        </w:rPr>
        <w:t>A</w:t>
      </w:r>
      <w:r>
        <w:t>--VQVLNN---</w:t>
      </w:r>
      <w:r>
        <w:rPr>
          <w:highlight w:val="yellow"/>
        </w:rPr>
        <w:t>LVTPM</w:t>
      </w:r>
      <w:r>
        <w:t>LNP--LIYSLRNKEV-</w:t>
        <w:br/>
      </w:r>
    </w:p>
    <w:p>
      <w:r>
        <w:t>&gt;Q7TRN8</w:t>
        <w:br/>
      </w:r>
    </w:p>
    <w:p>
      <w:r>
        <w:t>-----RIP</w:t>
      </w:r>
      <w:r>
        <w:rPr>
          <w:highlight w:val="yellow"/>
        </w:rPr>
        <w:t>PDIPI</w:t>
      </w:r>
      <w:r>
        <w:rPr>
          <w:highlight w:val="yellow"/>
        </w:rPr>
        <w:t>L</w:t>
      </w:r>
      <w:r>
        <w:t>--LNILHH---</w:t>
      </w:r>
      <w:r>
        <w:rPr>
          <w:highlight w:val="yellow"/>
        </w:rPr>
        <w:t>LIPPA</w:t>
      </w:r>
      <w:r>
        <w:t>LNP--IVYGVRTREI-</w:t>
        <w:br/>
      </w:r>
    </w:p>
    <w:p>
      <w:r>
        <w:t>&gt;Q8VGV1</w:t>
        <w:br/>
      </w:r>
    </w:p>
    <w:p>
      <w:r>
        <w:t>-----RIP</w:t>
      </w:r>
      <w:r>
        <w:rPr>
          <w:highlight w:val="yellow"/>
        </w:rPr>
        <w:t>PDVPI</w:t>
      </w:r>
      <w:r>
        <w:rPr>
          <w:highlight w:val="yellow"/>
        </w:rPr>
        <w:t>L</w:t>
      </w:r>
      <w:r>
        <w:t>--LNILHH---</w:t>
      </w:r>
      <w:r>
        <w:rPr>
          <w:highlight w:val="yellow"/>
        </w:rPr>
        <w:t>LIPPA</w:t>
      </w:r>
      <w:r>
        <w:t>LNP--IVYGVRTREI-</w:t>
        <w:br/>
      </w:r>
    </w:p>
    <w:p>
      <w:r>
        <w:t>&gt;Q8VGV0</w:t>
        <w:br/>
      </w:r>
    </w:p>
    <w:p>
      <w:r>
        <w:t>-----KVS</w:t>
      </w:r>
      <w:r>
        <w:rPr>
          <w:highlight w:val="yellow"/>
        </w:rPr>
        <w:t>SDVPI</w:t>
      </w:r>
      <w:r>
        <w:rPr>
          <w:highlight w:val="yellow"/>
        </w:rPr>
        <w:t>L</w:t>
      </w:r>
      <w:r>
        <w:t>--LNVLHH---</w:t>
      </w:r>
      <w:r>
        <w:rPr>
          <w:highlight w:val="yellow"/>
        </w:rPr>
        <w:t>VIPAA</w:t>
      </w:r>
      <w:r>
        <w:t>LNP--IVYGVRTQEI-</w:t>
        <w:br/>
      </w:r>
    </w:p>
    <w:p>
      <w:r>
        <w:t>&gt;Q7TRP3</w:t>
        <w:br/>
      </w:r>
    </w:p>
    <w:p>
      <w:r>
        <w:t>----RNVP</w:t>
      </w:r>
      <w:r>
        <w:rPr>
          <w:highlight w:val="yellow"/>
        </w:rPr>
        <w:t>AYIHI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VVPPA</w:t>
      </w:r>
      <w:r>
        <w:t>LNP--VIYGVRTKQI-</w:t>
        <w:br/>
      </w:r>
    </w:p>
    <w:p>
      <w:r>
        <w:t>&gt;Q7TRR4</w:t>
        <w:br/>
      </w:r>
    </w:p>
    <w:p>
      <w:r>
        <w:t>----RNVP</w:t>
      </w:r>
      <w:r>
        <w:rPr>
          <w:highlight w:val="yellow"/>
        </w:rPr>
        <w:t>RYIHI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VVPPM</w:t>
      </w:r>
      <w:r>
        <w:t>LNP--VIYGVRTKQI-</w:t>
        <w:br/>
      </w:r>
    </w:p>
    <w:p>
      <w:r>
        <w:t>&gt;Q8VGV8</w:t>
        <w:br/>
      </w:r>
    </w:p>
    <w:p>
      <w:r>
        <w:t>----RNVP</w:t>
      </w:r>
      <w:r>
        <w:rPr>
          <w:highlight w:val="yellow"/>
        </w:rPr>
        <w:t>RYIHI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VVPPM</w:t>
      </w:r>
      <w:r>
        <w:t>LNP--VIYGVRTKQI-</w:t>
        <w:br/>
      </w:r>
    </w:p>
    <w:p>
      <w:r>
        <w:t>&gt;Q8VF06</w:t>
        <w:br/>
      </w:r>
    </w:p>
    <w:p>
      <w:r>
        <w:t>----QNIP</w:t>
      </w:r>
      <w:r>
        <w:rPr>
          <w:highlight w:val="yellow"/>
        </w:rPr>
        <w:t>HYIHI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VIPPA</w:t>
      </w:r>
      <w:r>
        <w:t>LNP--VIYGVRTKQI-</w:t>
        <w:br/>
      </w:r>
    </w:p>
    <w:p>
      <w:r>
        <w:t>&gt;Q8VG26</w:t>
        <w:br/>
      </w:r>
    </w:p>
    <w:p>
      <w:r>
        <w:t>----HNIP</w:t>
      </w:r>
      <w:r>
        <w:rPr>
          <w:highlight w:val="yellow"/>
        </w:rPr>
        <w:t>HYIHI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VVPPA</w:t>
      </w:r>
      <w:r>
        <w:t>LNP--VIYGVRTKQI-</w:t>
        <w:br/>
      </w:r>
    </w:p>
    <w:p>
      <w:r>
        <w:t>&gt;Q8VGZ9</w:t>
        <w:br/>
      </w:r>
    </w:p>
    <w:p>
      <w:r>
        <w:t>----HNIP</w:t>
      </w:r>
      <w:r>
        <w:rPr>
          <w:highlight w:val="yellow"/>
        </w:rPr>
        <w:t>QYIHI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VIPPA</w:t>
      </w:r>
      <w:r>
        <w:t>LNP--VIYGIRTKQI-</w:t>
        <w:br/>
      </w:r>
    </w:p>
    <w:p>
      <w:r>
        <w:t>&gt;Q8VG28</w:t>
        <w:br/>
      </w:r>
    </w:p>
    <w:p>
      <w:r>
        <w:t>----HNIP</w:t>
      </w:r>
      <w:r>
        <w:rPr>
          <w:highlight w:val="yellow"/>
        </w:rPr>
        <w:t>RYIHI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IIPPA</w:t>
      </w:r>
      <w:r>
        <w:t>LNP--LIYGVRTK---</w:t>
        <w:br/>
      </w:r>
    </w:p>
    <w:p>
      <w:r>
        <w:t>&gt;Q8VGW5</w:t>
        <w:br/>
      </w:r>
    </w:p>
    <w:p>
      <w:r>
        <w:t>-----NIP</w:t>
      </w:r>
      <w:r>
        <w:rPr>
          <w:highlight w:val="yellow"/>
        </w:rPr>
        <w:t>RHVHI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VVPPM</w:t>
      </w:r>
      <w:r>
        <w:t>LNP--IVYGVKTK---</w:t>
        <w:br/>
      </w:r>
    </w:p>
    <w:p>
      <w:r>
        <w:t>&gt;Q8VGA1</w:t>
        <w:br/>
      </w:r>
    </w:p>
    <w:p>
      <w:r>
        <w:t>-----SIP</w:t>
      </w:r>
      <w:r>
        <w:rPr>
          <w:highlight w:val="yellow"/>
        </w:rPr>
        <w:t>LHVHI</w:t>
      </w:r>
      <w:r>
        <w:rPr>
          <w:highlight w:val="yellow"/>
        </w:rPr>
        <w:t>L</w:t>
      </w:r>
      <w:r>
        <w:t>--LANLYV---</w:t>
      </w:r>
      <w:r>
        <w:rPr>
          <w:highlight w:val="yellow"/>
        </w:rPr>
        <w:t>VVPPS</w:t>
      </w:r>
      <w:r>
        <w:t>VNP--IIYGVKTKQI-</w:t>
        <w:br/>
      </w:r>
    </w:p>
    <w:p>
      <w:r>
        <w:t>&gt;Q8VG19</w:t>
        <w:br/>
      </w:r>
    </w:p>
    <w:p>
      <w:r>
        <w:t>-----NVS</w:t>
      </w:r>
      <w:r>
        <w:rPr>
          <w:highlight w:val="yellow"/>
        </w:rPr>
        <w:t>LTFHI</w:t>
      </w:r>
      <w:r>
        <w:rPr>
          <w:highlight w:val="yellow"/>
        </w:rPr>
        <w:t>M</w:t>
      </w:r>
      <w:r>
        <w:t>--FANLYI---</w:t>
      </w:r>
      <w:r>
        <w:rPr>
          <w:highlight w:val="yellow"/>
        </w:rPr>
        <w:t>VIPPA</w:t>
      </w:r>
      <w:r>
        <w:t>MNP--IVYGVKTKQI-</w:t>
        <w:br/>
      </w:r>
    </w:p>
    <w:p>
      <w:r>
        <w:t>&gt;Q8VGW1</w:t>
        <w:br/>
      </w:r>
    </w:p>
    <w:p>
      <w:r>
        <w:t>-----NVP</w:t>
      </w:r>
      <w:r>
        <w:rPr>
          <w:highlight w:val="yellow"/>
        </w:rPr>
        <w:t>RTFHI</w:t>
      </w:r>
      <w:r>
        <w:rPr>
          <w:highlight w:val="yellow"/>
        </w:rPr>
        <w:t>M</w:t>
      </w:r>
      <w:r>
        <w:t>--FANLYV---</w:t>
      </w:r>
      <w:r>
        <w:rPr>
          <w:highlight w:val="yellow"/>
        </w:rPr>
        <w:t>IIPPA</w:t>
      </w:r>
      <w:r>
        <w:t>LNP--IVYGVKTKQI-</w:t>
        <w:br/>
      </w:r>
    </w:p>
    <w:p>
      <w:r>
        <w:t>&gt;Q8VG78</w:t>
        <w:br/>
      </w:r>
    </w:p>
    <w:p>
      <w:r>
        <w:t>-----SVP</w:t>
      </w:r>
      <w:r>
        <w:rPr>
          <w:highlight w:val="yellow"/>
        </w:rPr>
        <w:t>RNVLI</w:t>
      </w:r>
      <w:r>
        <w:rPr>
          <w:highlight w:val="yellow"/>
        </w:rPr>
        <w:t>L</w:t>
      </w:r>
      <w:r>
        <w:t>--FANFYV---</w:t>
      </w:r>
      <w:r>
        <w:rPr>
          <w:highlight w:val="yellow"/>
        </w:rPr>
        <w:t>AIPPA</w:t>
      </w:r>
      <w:r>
        <w:t>LNP--VVYGVKTKQI-</w:t>
        <w:br/>
      </w:r>
    </w:p>
    <w:p>
      <w:r>
        <w:t>&gt;Q8VGV9</w:t>
        <w:br/>
      </w:r>
    </w:p>
    <w:p>
      <w:r>
        <w:t>----HHVP</w:t>
      </w:r>
      <w:r>
        <w:rPr>
          <w:highlight w:val="yellow"/>
        </w:rPr>
        <w:t>RIVHI</w:t>
      </w:r>
      <w:r>
        <w:rPr>
          <w:highlight w:val="yellow"/>
        </w:rPr>
        <w:t>M</w:t>
      </w:r>
      <w:r>
        <w:t>--FANVYL---</w:t>
      </w:r>
      <w:r>
        <w:rPr>
          <w:highlight w:val="yellow"/>
        </w:rPr>
        <w:t>LVPPM</w:t>
      </w:r>
      <w:r>
        <w:t>LNP--IIYGVRTK---</w:t>
        <w:br/>
      </w:r>
    </w:p>
    <w:p>
      <w:r>
        <w:t>&gt;Q8VGW0</w:t>
        <w:br/>
      </w:r>
    </w:p>
    <w:p>
      <w:r>
        <w:t>-----HVP</w:t>
      </w:r>
      <w:r>
        <w:rPr>
          <w:highlight w:val="yellow"/>
        </w:rPr>
        <w:t>RVVHI</w:t>
      </w:r>
      <w:r>
        <w:rPr>
          <w:highlight w:val="yellow"/>
        </w:rPr>
        <w:t>M</w:t>
      </w:r>
      <w:r>
        <w:t>--FANVYL---</w:t>
      </w:r>
      <w:r>
        <w:rPr>
          <w:highlight w:val="yellow"/>
        </w:rPr>
        <w:t>LVPPM</w:t>
      </w:r>
      <w:r>
        <w:t>LNP--IIYGVRTK---</w:t>
        <w:br/>
      </w:r>
    </w:p>
    <w:p>
      <w:r>
        <w:t>&gt;Q8VGZ2</w:t>
        <w:br/>
      </w:r>
    </w:p>
    <w:p>
      <w:r>
        <w:t>-----HVP</w:t>
      </w:r>
      <w:r>
        <w:rPr>
          <w:highlight w:val="yellow"/>
        </w:rPr>
        <w:t>RVVHI</w:t>
      </w:r>
      <w:r>
        <w:rPr>
          <w:highlight w:val="yellow"/>
        </w:rPr>
        <w:t>M</w:t>
      </w:r>
      <w:r>
        <w:t>--FANFYL---</w:t>
      </w:r>
      <w:r>
        <w:rPr>
          <w:highlight w:val="yellow"/>
        </w:rPr>
        <w:t>LVPPM</w:t>
      </w:r>
      <w:r>
        <w:t>LNP--IIYGVRTKQI-</w:t>
        <w:br/>
      </w:r>
    </w:p>
    <w:p>
      <w:r>
        <w:t>&gt;Q8VGX9</w:t>
        <w:br/>
      </w:r>
    </w:p>
    <w:p>
      <w:r>
        <w:t>-----HVP</w:t>
      </w:r>
      <w:r>
        <w:rPr>
          <w:highlight w:val="yellow"/>
        </w:rPr>
        <w:t>LHIHI</w:t>
      </w:r>
      <w:r>
        <w:rPr>
          <w:highlight w:val="yellow"/>
        </w:rPr>
        <w:t>L</w:t>
      </w:r>
      <w:r>
        <w:t>--LANVYL---</w:t>
      </w:r>
      <w:r>
        <w:rPr>
          <w:highlight w:val="yellow"/>
        </w:rPr>
        <w:t>LFPPA</w:t>
      </w:r>
      <w:r>
        <w:t>LNP--VVYGVKTR---</w:t>
        <w:br/>
      </w:r>
    </w:p>
    <w:p>
      <w:r>
        <w:t>&gt;Q8VF27</w:t>
        <w:br/>
      </w:r>
    </w:p>
    <w:p>
      <w:r>
        <w:t>-----GIP</w:t>
      </w:r>
      <w:r>
        <w:rPr>
          <w:highlight w:val="yellow"/>
        </w:rPr>
        <w:t>PHVHT</w:t>
      </w:r>
      <w:r>
        <w:rPr>
          <w:highlight w:val="yellow"/>
        </w:rPr>
        <w:t>I</w:t>
      </w:r>
      <w:r>
        <w:t>--LGNLYF---</w:t>
      </w:r>
      <w:r>
        <w:rPr>
          <w:highlight w:val="yellow"/>
        </w:rPr>
        <w:t>LVPPM</w:t>
      </w:r>
      <w:r>
        <w:t>LNP--IIYGVKTKEF-</w:t>
        <w:br/>
      </w:r>
    </w:p>
    <w:p>
      <w:r>
        <w:t>&gt;Q7TRR7</w:t>
        <w:br/>
      </w:r>
    </w:p>
    <w:p>
      <w:r>
        <w:t>-----KVA</w:t>
      </w:r>
      <w:r>
        <w:rPr>
          <w:highlight w:val="yellow"/>
        </w:rPr>
        <w:t>PHVHI</w:t>
      </w:r>
      <w:r>
        <w:rPr>
          <w:highlight w:val="yellow"/>
        </w:rPr>
        <w:t>L</w:t>
      </w:r>
      <w:r>
        <w:t>--VANMYL---</w:t>
      </w:r>
      <w:r>
        <w:rPr>
          <w:highlight w:val="yellow"/>
        </w:rPr>
        <w:t>LVPPM</w:t>
      </w:r>
      <w:r>
        <w:t>LDP--IIYGVRTKKI-</w:t>
        <w:br/>
      </w:r>
    </w:p>
    <w:p>
      <w:r>
        <w:t>&gt;Q8VF28</w:t>
        <w:br/>
      </w:r>
    </w:p>
    <w:p>
      <w:r>
        <w:t>-----KVA</w:t>
      </w:r>
      <w:r>
        <w:rPr>
          <w:highlight w:val="yellow"/>
        </w:rPr>
        <w:t>PQVHI</w:t>
      </w:r>
      <w:r>
        <w:rPr>
          <w:highlight w:val="yellow"/>
        </w:rPr>
        <w:t>F</w:t>
      </w:r>
      <w:r>
        <w:t>--VANIYL---</w:t>
      </w:r>
      <w:r>
        <w:rPr>
          <w:highlight w:val="yellow"/>
        </w:rPr>
        <w:t>LVPPM</w:t>
      </w:r>
      <w:r>
        <w:t>VNP--IIYGVRTKKI-</w:t>
        <w:br/>
      </w:r>
    </w:p>
    <w:p>
      <w:r>
        <w:t>&gt;Q7TRP4</w:t>
        <w:br/>
      </w:r>
    </w:p>
    <w:p>
      <w:r>
        <w:t>----HTIP</w:t>
      </w:r>
      <w:r>
        <w:rPr>
          <w:highlight w:val="yellow"/>
        </w:rPr>
        <w:t>HHIHI</w:t>
      </w:r>
      <w:r>
        <w:rPr>
          <w:highlight w:val="yellow"/>
        </w:rPr>
        <w:t>I</w:t>
      </w:r>
      <w:r>
        <w:t>--VANLYL---</w:t>
      </w:r>
      <w:r>
        <w:rPr>
          <w:highlight w:val="yellow"/>
        </w:rPr>
        <w:t>LLPAT</w:t>
      </w:r>
      <w:r>
        <w:t>MNP--IVYGVKTK---</w:t>
        <w:br/>
      </w:r>
    </w:p>
    <w:p>
      <w:r>
        <w:t>&gt;Q8VGW3</w:t>
        <w:br/>
      </w:r>
    </w:p>
    <w:p>
      <w:r>
        <w:t>----HTIP</w:t>
      </w:r>
      <w:r>
        <w:rPr>
          <w:highlight w:val="yellow"/>
        </w:rPr>
        <w:t>HHVHI</w:t>
      </w:r>
      <w:r>
        <w:rPr>
          <w:highlight w:val="yellow"/>
        </w:rPr>
        <w:t>I</w:t>
      </w:r>
      <w:r>
        <w:t>--VANLYL---</w:t>
      </w:r>
      <w:r>
        <w:rPr>
          <w:highlight w:val="yellow"/>
        </w:rPr>
        <w:t>LLPPT</w:t>
      </w:r>
      <w:r>
        <w:t>MNP--IVYGVKTK---</w:t>
        <w:br/>
      </w:r>
    </w:p>
    <w:p>
      <w:r>
        <w:t>&gt;Q8VH00</w:t>
        <w:br/>
      </w:r>
    </w:p>
    <w:p>
      <w:r>
        <w:t>----HTIP</w:t>
      </w:r>
      <w:r>
        <w:rPr>
          <w:highlight w:val="yellow"/>
        </w:rPr>
        <w:t>HHVHI</w:t>
      </w:r>
      <w:r>
        <w:rPr>
          <w:highlight w:val="yellow"/>
        </w:rPr>
        <w:t>I</w:t>
      </w:r>
      <w:r>
        <w:t>--VANLYL---</w:t>
      </w:r>
      <w:r>
        <w:rPr>
          <w:highlight w:val="yellow"/>
        </w:rPr>
        <w:t>LLPPT</w:t>
      </w:r>
      <w:r>
        <w:t>MNP--IVYGVKTK---</w:t>
        <w:br/>
      </w:r>
    </w:p>
    <w:p>
      <w:r>
        <w:t>&gt;Q8VG79</w:t>
        <w:br/>
      </w:r>
    </w:p>
    <w:p>
      <w:r>
        <w:t>----TTIP</w:t>
      </w:r>
      <w:r>
        <w:rPr>
          <w:highlight w:val="yellow"/>
        </w:rPr>
        <w:t>HHIHI</w:t>
      </w:r>
      <w:r>
        <w:rPr>
          <w:highlight w:val="yellow"/>
        </w:rPr>
        <w:t>I</w:t>
      </w:r>
      <w:r>
        <w:t>--IANLYL---</w:t>
      </w:r>
      <w:r>
        <w:rPr>
          <w:highlight w:val="yellow"/>
        </w:rPr>
        <w:t>LLPPT</w:t>
      </w:r>
      <w:r>
        <w:t>LNP--IVYGVKT----</w:t>
        <w:br/>
      </w:r>
    </w:p>
    <w:p>
      <w:r>
        <w:t>&gt;Q8VGU9</w:t>
        <w:br/>
      </w:r>
    </w:p>
    <w:p>
      <w:r>
        <w:t>----HTIP</w:t>
      </w:r>
      <w:r>
        <w:rPr>
          <w:highlight w:val="yellow"/>
        </w:rPr>
        <w:t>PSLHI</w:t>
      </w:r>
      <w:r>
        <w:rPr>
          <w:highlight w:val="yellow"/>
        </w:rPr>
        <w:t>I</w:t>
      </w:r>
      <w:r>
        <w:t>--VANLYL---</w:t>
      </w:r>
      <w:r>
        <w:rPr>
          <w:highlight w:val="yellow"/>
        </w:rPr>
        <w:t>LLPPT</w:t>
      </w:r>
      <w:r>
        <w:t>LNP--IVYGMKTK---</w:t>
        <w:br/>
      </w:r>
    </w:p>
    <w:p>
      <w:r>
        <w:t>&gt;Q8VGY7</w:t>
        <w:br/>
      </w:r>
    </w:p>
    <w:p>
      <w:r>
        <w:t>-----KVP</w:t>
      </w:r>
      <w:r>
        <w:rPr>
          <w:highlight w:val="yellow"/>
        </w:rPr>
        <w:t>PSVHI</w:t>
      </w:r>
      <w:r>
        <w:rPr>
          <w:highlight w:val="yellow"/>
        </w:rPr>
        <w:t>I</w:t>
      </w:r>
      <w:r>
        <w:t>--FASMYL---</w:t>
      </w:r>
      <w:r>
        <w:rPr>
          <w:highlight w:val="yellow"/>
        </w:rPr>
        <w:t>LVPSA</w:t>
      </w:r>
      <w:r>
        <w:t>VNP--VVYGVKTKQI-</w:t>
        <w:br/>
      </w:r>
    </w:p>
    <w:p>
      <w:r>
        <w:t>&gt;Q8VF03</w:t>
        <w:br/>
      </w:r>
    </w:p>
    <w:p>
      <w:r>
        <w:t>-----TVP</w:t>
      </w:r>
      <w:r>
        <w:rPr>
          <w:highlight w:val="yellow"/>
        </w:rPr>
        <w:t>KPVHI</w:t>
      </w:r>
      <w:r>
        <w:rPr>
          <w:highlight w:val="yellow"/>
        </w:rPr>
        <w:t>L</w:t>
      </w:r>
      <w:r>
        <w:t>--LSIIYL---</w:t>
      </w:r>
      <w:r>
        <w:rPr>
          <w:highlight w:val="yellow"/>
        </w:rPr>
        <w:t>LLPPA</w:t>
      </w:r>
      <w:r>
        <w:t>LNP--LIYGVRTKQI-</w:t>
        <w:br/>
      </w:r>
    </w:p>
    <w:p>
      <w:r>
        <w:t>&gt;Q7TRQ1</w:t>
        <w:br/>
      </w:r>
    </w:p>
    <w:p>
      <w:r>
        <w:t>----AGLP</w:t>
      </w:r>
      <w:r>
        <w:rPr>
          <w:highlight w:val="yellow"/>
        </w:rPr>
        <w:t>HAVHI</w:t>
      </w:r>
      <w:r>
        <w:rPr>
          <w:highlight w:val="yellow"/>
        </w:rPr>
        <w:t>L</w:t>
      </w:r>
      <w:r>
        <w:t>--MSILYL---</w:t>
      </w:r>
      <w:r>
        <w:rPr>
          <w:highlight w:val="yellow"/>
        </w:rPr>
        <w:t>FVPPM</w:t>
      </w:r>
      <w:r>
        <w:t>LNP--IIYSIKTK---</w:t>
        <w:br/>
      </w:r>
    </w:p>
    <w:p>
      <w:r>
        <w:t>&gt;Q8VH21</w:t>
        <w:br/>
      </w:r>
    </w:p>
    <w:p>
      <w:r>
        <w:t>G---RHAP</w:t>
      </w:r>
      <w:r>
        <w:rPr>
          <w:highlight w:val="yellow"/>
        </w:rPr>
        <w:t>HYVHT</w:t>
      </w:r>
      <w:r>
        <w:rPr>
          <w:highlight w:val="yellow"/>
        </w:rPr>
        <w:t>L</w:t>
      </w:r>
      <w:r>
        <w:t>--LSLIYL---</w:t>
      </w:r>
      <w:r>
        <w:rPr>
          <w:highlight w:val="yellow"/>
        </w:rPr>
        <w:t>FVPPM</w:t>
      </w:r>
      <w:r>
        <w:t>LNP--VIYSIKTK---</w:t>
        <w:br/>
      </w:r>
    </w:p>
    <w:p>
      <w:r>
        <w:t>&gt;Q8VGX7</w:t>
        <w:br/>
      </w:r>
    </w:p>
    <w:p>
      <w:r>
        <w:t>----KHLP</w:t>
      </w:r>
      <w:r>
        <w:rPr>
          <w:highlight w:val="yellow"/>
        </w:rPr>
        <w:t>HIVHA</w:t>
      </w:r>
      <w:r>
        <w:rPr>
          <w:highlight w:val="yellow"/>
        </w:rPr>
        <w:t>L</w:t>
      </w:r>
      <w:r>
        <w:t>--VAYVYL---</w:t>
      </w:r>
      <w:r>
        <w:rPr>
          <w:highlight w:val="yellow"/>
        </w:rPr>
        <w:t>VVPPV</w:t>
      </w:r>
      <w:r>
        <w:t>LNP--IIYSVKSKPI-</w:t>
        <w:br/>
      </w:r>
    </w:p>
    <w:p>
      <w:r>
        <w:t>&gt;Q8VH14</w:t>
        <w:br/>
      </w:r>
    </w:p>
    <w:p>
      <w:r>
        <w:t>----KHLP</w:t>
      </w:r>
      <w:r>
        <w:rPr>
          <w:highlight w:val="yellow"/>
        </w:rPr>
        <w:t>HIVHA</w:t>
      </w:r>
      <w:r>
        <w:rPr>
          <w:highlight w:val="yellow"/>
        </w:rPr>
        <w:t>L</w:t>
      </w:r>
      <w:r>
        <w:t>--VAYVYL---</w:t>
      </w:r>
      <w:r>
        <w:rPr>
          <w:highlight w:val="yellow"/>
        </w:rPr>
        <w:t>VVPPV</w:t>
      </w:r>
      <w:r>
        <w:t>LNP--IIYSVKSKPI-</w:t>
        <w:br/>
      </w:r>
    </w:p>
    <w:p>
      <w:r>
        <w:t>&gt;Q8VH17</w:t>
        <w:br/>
      </w:r>
    </w:p>
    <w:p>
      <w:r>
        <w:t>----EHLP</w:t>
      </w:r>
      <w:r>
        <w:rPr>
          <w:highlight w:val="yellow"/>
        </w:rPr>
        <w:t>RIVHL</w:t>
      </w:r>
      <w:r>
        <w:rPr>
          <w:highlight w:val="yellow"/>
        </w:rPr>
        <w:t>L</w:t>
      </w:r>
      <w:r>
        <w:t>--MSYVYL---</w:t>
      </w:r>
      <w:r>
        <w:rPr>
          <w:highlight w:val="yellow"/>
        </w:rPr>
        <w:t>LVPPL</w:t>
      </w:r>
      <w:r>
        <w:t>MNP--IVYSIKTK---</w:t>
        <w:br/>
      </w:r>
    </w:p>
    <w:p>
      <w:r>
        <w:t>&gt;Q8VG25</w:t>
        <w:br/>
      </w:r>
    </w:p>
    <w:p>
      <w:r>
        <w:t>--------</w:t>
      </w:r>
      <w:r>
        <w:rPr>
          <w:highlight w:val="yellow"/>
        </w:rPr>
        <w:t>KVVHT</w:t>
      </w:r>
      <w:r>
        <w:rPr>
          <w:highlight w:val="yellow"/>
        </w:rPr>
        <w:t>M</w:t>
      </w:r>
      <w:r>
        <w:t>--MANVYL---</w:t>
      </w:r>
      <w:r>
        <w:rPr>
          <w:highlight w:val="yellow"/>
        </w:rPr>
        <w:t>LLPPV</w:t>
      </w:r>
      <w:r>
        <w:t>LNP--IIYSVKTKQI-</w:t>
        <w:br/>
      </w:r>
    </w:p>
    <w:p>
      <w:r>
        <w:t>&gt;Q8VGZ6</w:t>
        <w:br/>
      </w:r>
    </w:p>
    <w:p>
      <w:r>
        <w:t>----KHAP</w:t>
      </w:r>
      <w:r>
        <w:rPr>
          <w:highlight w:val="yellow"/>
        </w:rPr>
        <w:t>PFVHT</w:t>
      </w:r>
      <w:r>
        <w:rPr>
          <w:highlight w:val="yellow"/>
        </w:rPr>
        <w:t>L</w:t>
      </w:r>
      <w:r>
        <w:t>--IANVYL---</w:t>
      </w:r>
      <w:r>
        <w:rPr>
          <w:highlight w:val="yellow"/>
        </w:rPr>
        <w:t>LIPPV</w:t>
      </w:r>
      <w:r>
        <w:t>MNP--IIYSVKTKQI-</w:t>
        <w:br/>
      </w:r>
    </w:p>
    <w:p>
      <w:r>
        <w:t>&gt;Q8VGY8</w:t>
        <w:br/>
      </w:r>
    </w:p>
    <w:p>
      <w:r>
        <w:t>----KHAS</w:t>
      </w:r>
      <w:r>
        <w:rPr>
          <w:highlight w:val="yellow"/>
        </w:rPr>
        <w:t>PVVHT</w:t>
      </w:r>
      <w:r>
        <w:rPr>
          <w:highlight w:val="yellow"/>
        </w:rPr>
        <w:t>L</w:t>
      </w:r>
      <w:r>
        <w:t>--MSSIYL---</w:t>
      </w:r>
      <w:r>
        <w:rPr>
          <w:highlight w:val="yellow"/>
        </w:rPr>
        <w:t>FVPPV</w:t>
      </w:r>
      <w:r>
        <w:t>LNP--IIYSVKT----</w:t>
        <w:br/>
      </w:r>
    </w:p>
    <w:p>
      <w:r>
        <w:t>&gt;Q8VGZ8</w:t>
        <w:br/>
      </w:r>
    </w:p>
    <w:p>
      <w:r>
        <w:t>----KHSS</w:t>
      </w:r>
      <w:r>
        <w:rPr>
          <w:highlight w:val="yellow"/>
        </w:rPr>
        <w:t>PFVHI</w:t>
      </w:r>
      <w:r>
        <w:rPr>
          <w:highlight w:val="yellow"/>
        </w:rPr>
        <w:t>F</w:t>
      </w:r>
      <w:r>
        <w:t>--MAHIYL---</w:t>
      </w:r>
      <w:r>
        <w:rPr>
          <w:highlight w:val="yellow"/>
        </w:rPr>
        <w:t>MVPPV</w:t>
      </w:r>
      <w:r>
        <w:t>LNP--IIYSVKT----</w:t>
        <w:br/>
      </w:r>
    </w:p>
    <w:p>
      <w:r>
        <w:t>&gt;Q9EQQ7</w:t>
        <w:br/>
      </w:r>
    </w:p>
    <w:p>
      <w:r>
        <w:t>----KHSS</w:t>
      </w:r>
      <w:r>
        <w:rPr>
          <w:highlight w:val="yellow"/>
        </w:rPr>
        <w:t>PLIHI</w:t>
      </w:r>
      <w:r>
        <w:rPr>
          <w:highlight w:val="yellow"/>
        </w:rPr>
        <w:t>F</w:t>
      </w:r>
      <w:r>
        <w:t>--MAHIYL---</w:t>
      </w:r>
      <w:r>
        <w:rPr>
          <w:highlight w:val="yellow"/>
        </w:rPr>
        <w:t>LVPPV</w:t>
      </w:r>
      <w:r>
        <w:t>LNP--IIYSVKT----</w:t>
        <w:br/>
      </w:r>
    </w:p>
    <w:p>
      <w:r>
        <w:t>&gt;Q8VH20</w:t>
        <w:br/>
      </w:r>
    </w:p>
    <w:p>
      <w:r>
        <w:t>----KHAS</w:t>
      </w:r>
      <w:r>
        <w:rPr>
          <w:highlight w:val="yellow"/>
        </w:rPr>
        <w:t>PLVHV</w:t>
      </w:r>
      <w:r>
        <w:rPr>
          <w:highlight w:val="yellow"/>
        </w:rPr>
        <w:t>L</w:t>
      </w:r>
      <w:r>
        <w:t>--MANIYL---</w:t>
      </w:r>
      <w:r>
        <w:rPr>
          <w:highlight w:val="yellow"/>
        </w:rPr>
        <w:t>LAPPV</w:t>
      </w:r>
      <w:r>
        <w:t>MNP--IIYSVKT----</w:t>
        <w:br/>
      </w:r>
    </w:p>
    <w:p>
      <w:r>
        <w:t>&gt;Q8VGX6</w:t>
        <w:br/>
      </w:r>
    </w:p>
    <w:p>
      <w:r>
        <w:t>----KHAP</w:t>
      </w:r>
      <w:r>
        <w:rPr>
          <w:highlight w:val="yellow"/>
        </w:rPr>
        <w:t>RYIHV</w:t>
      </w:r>
      <w:r>
        <w:rPr>
          <w:highlight w:val="yellow"/>
        </w:rPr>
        <w:t>L</w:t>
      </w:r>
      <w:r>
        <w:t>--MSNVYL---</w:t>
      </w:r>
      <w:r>
        <w:rPr>
          <w:highlight w:val="yellow"/>
        </w:rPr>
        <w:t>FVPPV</w:t>
      </w:r>
      <w:r>
        <w:t>LNP--LIYSAKT----</w:t>
        <w:br/>
      </w:r>
    </w:p>
    <w:p>
      <w:r>
        <w:t>&gt;Q9EPN9</w:t>
        <w:br/>
      </w:r>
    </w:p>
    <w:p>
      <w:r>
        <w:t>----QHTS</w:t>
      </w:r>
      <w:r>
        <w:rPr>
          <w:highlight w:val="yellow"/>
        </w:rPr>
        <w:t>PLVHI</w:t>
      </w:r>
      <w:r>
        <w:rPr>
          <w:highlight w:val="yellow"/>
        </w:rPr>
        <w:t>L</w:t>
      </w:r>
      <w:r>
        <w:t>--MGTVSV---</w:t>
      </w:r>
      <w:r>
        <w:rPr>
          <w:highlight w:val="yellow"/>
        </w:rPr>
        <w:t>LFPPV</w:t>
      </w:r>
      <w:r>
        <w:t>MNP--VIYSIKT----</w:t>
        <w:br/>
      </w:r>
    </w:p>
    <w:p>
      <w:r>
        <w:t>&gt;Q8VGZ3</w:t>
        <w:br/>
      </w:r>
    </w:p>
    <w:p>
      <w:r>
        <w:t>-------S</w:t>
      </w:r>
      <w:r>
        <w:rPr>
          <w:highlight w:val="yellow"/>
        </w:rPr>
        <w:t>PLTHA</w:t>
      </w:r>
      <w:r>
        <w:rPr>
          <w:highlight w:val="yellow"/>
        </w:rPr>
        <w:t>L</w:t>
      </w:r>
      <w:r>
        <w:t>--MANAYL---</w:t>
      </w:r>
      <w:r>
        <w:rPr>
          <w:highlight w:val="yellow"/>
        </w:rPr>
        <w:t>LVPPV</w:t>
      </w:r>
      <w:r>
        <w:t>LNP--IVYTVKTKEI-</w:t>
        <w:br/>
      </w:r>
    </w:p>
    <w:p>
      <w:r>
        <w:t>&gt;Q8VGZ7</w:t>
        <w:br/>
      </w:r>
    </w:p>
    <w:p>
      <w:r>
        <w:t>--------</w:t>
      </w:r>
      <w:r>
        <w:rPr>
          <w:highlight w:val="yellow"/>
        </w:rPr>
        <w:t>SLLPV</w:t>
      </w:r>
      <w:r>
        <w:rPr>
          <w:highlight w:val="yellow"/>
        </w:rPr>
        <w:t>I</w:t>
      </w:r>
      <w:r>
        <w:t>--MANIYL---</w:t>
      </w:r>
      <w:r>
        <w:rPr>
          <w:highlight w:val="yellow"/>
        </w:rPr>
        <w:t>LVPPV</w:t>
      </w:r>
      <w:r>
        <w:t>LNP--IVYGVKTKEI-</w:t>
        <w:br/>
      </w:r>
    </w:p>
    <w:p>
      <w:r>
        <w:t>&gt;Q8VGY4</w:t>
        <w:br/>
      </w:r>
    </w:p>
    <w:p>
      <w:r>
        <w:t>----RRSS</w:t>
      </w:r>
      <w:r>
        <w:rPr>
          <w:highlight w:val="yellow"/>
        </w:rPr>
        <w:t>PIAHA</w:t>
      </w:r>
      <w:r>
        <w:rPr>
          <w:highlight w:val="yellow"/>
        </w:rPr>
        <w:t>V</w:t>
      </w:r>
      <w:r>
        <w:t>--LGNIYL---</w:t>
      </w:r>
      <w:r>
        <w:rPr>
          <w:highlight w:val="yellow"/>
        </w:rPr>
        <w:t>FMPPM</w:t>
      </w:r>
      <w:r>
        <w:t>LNP--IVYSLKTKQI-</w:t>
        <w:br/>
      </w:r>
    </w:p>
    <w:p>
      <w:r>
        <w:t>&gt;Q8VH12</w:t>
        <w:br/>
      </w:r>
    </w:p>
    <w:p>
      <w:r>
        <w:t>----KHKS</w:t>
      </w:r>
      <w:r>
        <w:rPr>
          <w:highlight w:val="yellow"/>
        </w:rPr>
        <w:t>PLAMI</w:t>
      </w:r>
      <w:r>
        <w:rPr>
          <w:highlight w:val="yellow"/>
        </w:rPr>
        <w:t>L</w:t>
      </w:r>
      <w:r>
        <w:t>--IADAFL---</w:t>
      </w:r>
      <w:r>
        <w:rPr>
          <w:highlight w:val="yellow"/>
        </w:rPr>
        <w:t>LVPPL</w:t>
      </w:r>
      <w:r>
        <w:t>MNP--IVYCVKTRQI-</w:t>
        <w:br/>
      </w:r>
    </w:p>
    <w:p>
      <w:r>
        <w:t>&gt;Q8VH16</w:t>
        <w:br/>
      </w:r>
    </w:p>
    <w:p>
      <w:r>
        <w:t>----KHKS</w:t>
      </w:r>
      <w:r>
        <w:rPr>
          <w:highlight w:val="yellow"/>
        </w:rPr>
        <w:t>PMAMI</w:t>
      </w:r>
      <w:r>
        <w:rPr>
          <w:highlight w:val="yellow"/>
        </w:rPr>
        <w:t>L</w:t>
      </w:r>
      <w:r>
        <w:t>--IADIFL---</w:t>
      </w:r>
      <w:r>
        <w:rPr>
          <w:highlight w:val="yellow"/>
        </w:rPr>
        <w:t>LVPPL</w:t>
      </w:r>
      <w:r>
        <w:t>MNP--IVYCVKTRQI-</w:t>
        <w:br/>
      </w:r>
    </w:p>
    <w:p>
      <w:r>
        <w:t>&gt;Q8VH13</w:t>
        <w:br/>
      </w:r>
    </w:p>
    <w:p>
      <w:r>
        <w:t>-------S</w:t>
      </w:r>
      <w:r>
        <w:rPr>
          <w:highlight w:val="yellow"/>
        </w:rPr>
        <w:t>PISKI</w:t>
      </w:r>
      <w:r>
        <w:rPr>
          <w:highlight w:val="yellow"/>
        </w:rPr>
        <w:t>L</w:t>
      </w:r>
      <w:r>
        <w:t>--MADIFL---</w:t>
      </w:r>
      <w:r>
        <w:rPr>
          <w:highlight w:val="yellow"/>
        </w:rPr>
        <w:t>LVPPV</w:t>
      </w:r>
      <w:r>
        <w:t>MNP--IIYCVKSQQI-</w:t>
        <w:br/>
      </w:r>
    </w:p>
    <w:p>
      <w:r>
        <w:t>&gt;Q8VH11</w:t>
        <w:br/>
      </w:r>
    </w:p>
    <w:p>
      <w:r>
        <w:t>----KQAP</w:t>
      </w:r>
      <w:r>
        <w:rPr>
          <w:highlight w:val="yellow"/>
        </w:rPr>
        <w:t>HLVQV</w:t>
      </w:r>
      <w:r>
        <w:rPr>
          <w:highlight w:val="yellow"/>
        </w:rPr>
        <w:t>V</w:t>
      </w:r>
      <w:r>
        <w:t>--MGFVYL---</w:t>
      </w:r>
      <w:r>
        <w:rPr>
          <w:highlight w:val="yellow"/>
        </w:rPr>
        <w:t>LFPPV</w:t>
      </w:r>
      <w:r>
        <w:t>MNP--IVYSVKTK---</w:t>
        <w:br/>
      </w:r>
    </w:p>
    <w:p>
      <w:r>
        <w:t>&gt;Q924X8</w:t>
        <w:br/>
      </w:r>
    </w:p>
    <w:p>
      <w:r>
        <w:t>--------</w:t>
      </w:r>
      <w:r>
        <w:rPr>
          <w:highlight w:val="yellow"/>
        </w:rPr>
        <w:t>--VHK</w:t>
      </w:r>
      <w:r>
        <w:rPr>
          <w:highlight w:val="yellow"/>
        </w:rPr>
        <w:t>F</w:t>
      </w:r>
      <w:r>
        <w:t>--TSLVYL---</w:t>
      </w:r>
      <w:r>
        <w:rPr>
          <w:highlight w:val="yellow"/>
        </w:rPr>
        <w:t>FVPPM</w:t>
      </w:r>
      <w:r>
        <w:t>LNP--IIYSIKTKEI-</w:t>
        <w:br/>
      </w:r>
    </w:p>
    <w:p>
      <w:r>
        <w:t>&gt;Q8VBV9</w:t>
        <w:br/>
      </w:r>
    </w:p>
    <w:p>
      <w:r>
        <w:t>----NSLD</w:t>
      </w:r>
      <w:r>
        <w:rPr>
          <w:highlight w:val="yellow"/>
        </w:rPr>
        <w:t>PIVHV</w:t>
      </w:r>
      <w:r>
        <w:rPr>
          <w:highlight w:val="yellow"/>
        </w:rPr>
        <w:t>L</w:t>
      </w:r>
      <w:r>
        <w:t>--MGDVYL---</w:t>
      </w:r>
      <w:r>
        <w:rPr>
          <w:highlight w:val="yellow"/>
        </w:rPr>
        <w:t>LLPPV</w:t>
      </w:r>
      <w:r>
        <w:t>INP--IIYGAKT----</w:t>
        <w:br/>
      </w:r>
    </w:p>
    <w:p>
      <w:r>
        <w:t>&gt;Q7TRP7</w:t>
        <w:br/>
      </w:r>
    </w:p>
    <w:p>
      <w:r>
        <w:t>----ETKA</w:t>
      </w:r>
      <w:r>
        <w:rPr>
          <w:highlight w:val="yellow"/>
        </w:rPr>
        <w:t>TLIPV</w:t>
      </w:r>
      <w:r>
        <w:rPr>
          <w:highlight w:val="yellow"/>
        </w:rPr>
        <w:t>L</w:t>
      </w:r>
      <w:r>
        <w:t>--LNVMHN---</w:t>
      </w:r>
      <w:r>
        <w:rPr>
          <w:highlight w:val="yellow"/>
        </w:rPr>
        <w:t>IIPPS</w:t>
      </w:r>
      <w:r>
        <w:t>LNP--IVYALRTREL-</w:t>
        <w:br/>
      </w:r>
    </w:p>
    <w:p>
      <w:r>
        <w:t>&gt;Q7TRU7</w:t>
        <w:br/>
      </w:r>
    </w:p>
    <w:p>
      <w:r>
        <w:t>----ETKA</w:t>
      </w:r>
      <w:r>
        <w:rPr>
          <w:highlight w:val="yellow"/>
        </w:rPr>
        <w:t>TLIPV</w:t>
      </w:r>
      <w:r>
        <w:rPr>
          <w:highlight w:val="yellow"/>
        </w:rPr>
        <w:t>L</w:t>
      </w:r>
      <w:r>
        <w:t>--LNVMHN---</w:t>
      </w:r>
      <w:r>
        <w:rPr>
          <w:highlight w:val="yellow"/>
        </w:rPr>
        <w:t>ITPPS</w:t>
      </w:r>
      <w:r>
        <w:t>LNP--IVYALRTRQL-</w:t>
        <w:br/>
      </w:r>
    </w:p>
    <w:p>
      <w:r>
        <w:t>&gt;Q7TRR2</w:t>
        <w:br/>
      </w:r>
    </w:p>
    <w:p>
      <w:r>
        <w:t>------VV</w:t>
      </w:r>
      <w:r>
        <w:rPr>
          <w:highlight w:val="yellow"/>
        </w:rPr>
        <w:t>PSTHI</w:t>
      </w:r>
      <w:r>
        <w:rPr>
          <w:highlight w:val="yellow"/>
        </w:rPr>
        <w:t>L</w:t>
      </w:r>
      <w:r>
        <w:t>--LSTIYL---</w:t>
      </w:r>
      <w:r>
        <w:rPr>
          <w:highlight w:val="yellow"/>
        </w:rPr>
        <w:t>LLPPA</w:t>
      </w:r>
      <w:r>
        <w:t>LNP--IVYGVKNMVI-</w:t>
        <w:br/>
      </w:r>
    </w:p>
    <w:p>
      <w:r>
        <w:t>&gt;Q8VFP0</w:t>
        <w:br/>
      </w:r>
    </w:p>
    <w:p>
      <w:r>
        <w:t>R-PPAKYN</w:t>
      </w:r>
      <w:r>
        <w:rPr>
          <w:highlight w:val="yellow"/>
        </w:rPr>
        <w:t>FTIGK</w:t>
      </w:r>
      <w:r>
        <w:rPr>
          <w:highlight w:val="yellow"/>
        </w:rPr>
        <w:t>V</w:t>
      </w:r>
      <w:r>
        <w:t>--VSVFYC---</w:t>
      </w:r>
      <w:r>
        <w:rPr>
          <w:highlight w:val="yellow"/>
        </w:rPr>
        <w:t>VITPL</w:t>
      </w:r>
      <w:r>
        <w:t>VNP--LIYTLRN----</w:t>
        <w:br/>
      </w:r>
    </w:p>
    <w:p>
      <w:r>
        <w:t>&gt;Q8VGB8</w:t>
        <w:br/>
      </w:r>
    </w:p>
    <w:p>
      <w:r>
        <w:t>--SIWTQA</w:t>
      </w:r>
      <w:r>
        <w:rPr>
          <w:highlight w:val="yellow"/>
        </w:rPr>
        <w:t>SWAGV</w:t>
      </w:r>
      <w:r>
        <w:rPr>
          <w:highlight w:val="yellow"/>
        </w:rPr>
        <w:t>F</w:t>
      </w:r>
      <w:r>
        <w:t>--ASVLYT---</w:t>
      </w:r>
      <w:r>
        <w:rPr>
          <w:highlight w:val="yellow"/>
        </w:rPr>
        <w:t>VVTPM</w:t>
      </w:r>
      <w:r>
        <w:t>MNP--FIYSLRN----</w:t>
        <w:br/>
      </w:r>
    </w:p>
    <w:p>
      <w:r>
        <w:t>&gt;Q8VGR3</w:t>
        <w:br/>
      </w:r>
    </w:p>
    <w:p>
      <w:r>
        <w:t>--------</w:t>
      </w:r>
      <w:r>
        <w:rPr>
          <w:highlight w:val="yellow"/>
        </w:rPr>
        <w:t>STVNE</w:t>
      </w:r>
      <w:r>
        <w:rPr>
          <w:highlight w:val="yellow"/>
        </w:rPr>
        <w:t>I</w:t>
      </w:r>
      <w:r>
        <w:t>S-MAMMYT---</w:t>
      </w:r>
      <w:r>
        <w:rPr>
          <w:highlight w:val="yellow"/>
        </w:rPr>
        <w:t>VVTPM</w:t>
      </w:r>
      <w:r>
        <w:t>LNP--FIYRLRNR---</w:t>
        <w:br/>
      </w:r>
    </w:p>
    <w:p>
      <w:r>
        <w:t>&gt;Q8VGV6</w:t>
        <w:br/>
      </w:r>
    </w:p>
    <w:p>
      <w:r>
        <w:t>RFGGHIIP</w:t>
      </w:r>
      <w:r>
        <w:rPr>
          <w:highlight w:val="yellow"/>
        </w:rPr>
        <w:t>PSCLI</w:t>
      </w:r>
      <w:r>
        <w:rPr>
          <w:highlight w:val="yellow"/>
        </w:rPr>
        <w:t>I</w:t>
      </w:r>
      <w:r>
        <w:t>--VANLYL---</w:t>
      </w:r>
      <w:r>
        <w:rPr>
          <w:highlight w:val="yellow"/>
        </w:rPr>
        <w:t>LLPPT</w:t>
      </w:r>
      <w:r>
        <w:t>MN--------------</w:t>
        <w:br/>
      </w:r>
    </w:p>
    <w:p>
      <w:r>
        <w:t>&gt;Q8VF83</w:t>
        <w:br/>
      </w:r>
    </w:p>
    <w:p>
      <w:r>
        <w:t>--------</w:t>
      </w:r>
      <w:r>
        <w:rPr>
          <w:highlight w:val="yellow"/>
        </w:rPr>
        <w:t>-GLSK</w:t>
      </w:r>
      <w:r>
        <w:rPr>
          <w:highlight w:val="yellow"/>
        </w:rPr>
        <w:t>A</w:t>
      </w:r>
      <w:r>
        <w:t>--LSTLSAHIT</w:t>
      </w:r>
      <w:r>
        <w:rPr>
          <w:highlight w:val="yellow"/>
        </w:rPr>
        <w:t>VVILF</w:t>
      </w:r>
      <w:r>
        <w:t>FGPLMFFYTWPSP---</w:t>
        <w:br/>
      </w:r>
    </w:p>
    <w:p>
      <w:r>
        <w:t>&gt;Q8VH18</w:t>
        <w:br/>
      </w:r>
    </w:p>
    <w:p>
      <w:r>
        <w:t>--------</w:t>
      </w:r>
      <w:r>
        <w:rPr>
          <w:highlight w:val="yellow"/>
        </w:rPr>
        <w:t>-ARHK</w:t>
      </w:r>
      <w:r>
        <w:rPr>
          <w:highlight w:val="yellow"/>
        </w:rPr>
        <w:t>A</w:t>
      </w:r>
      <w:r>
        <w:t>--LNTCGSHIG</w:t>
      </w:r>
      <w:r>
        <w:rPr>
          <w:highlight w:val="yellow"/>
        </w:rPr>
        <w:t>VILLF</w:t>
      </w:r>
      <w:r>
        <w:t>FIP--SFFTFLTHRFG</w:t>
        <w:br/>
      </w:r>
    </w:p>
    <w:p>
      <w:r>
        <w:t>&gt;Q8VFV4</w:t>
        <w:br/>
      </w:r>
    </w:p>
    <w:p>
      <w:r>
        <w:t>--------</w:t>
      </w:r>
      <w:r>
        <w:rPr>
          <w:highlight w:val="yellow"/>
        </w:rPr>
        <w:t>---SK</w:t>
      </w:r>
      <w:r>
        <w:rPr>
          <w:highlight w:val="yellow"/>
        </w:rPr>
        <w:t>A</w:t>
      </w:r>
      <w:r>
        <w:t>--FNTCASHLT</w:t>
      </w:r>
      <w:r>
        <w:rPr>
          <w:highlight w:val="yellow"/>
        </w:rPr>
        <w:t>AVTLF</w:t>
      </w:r>
      <w:r>
        <w:t>FGSGLFVYMRPSSN--</w:t>
        <w:br/>
      </w:r>
    </w:p>
    <w:p>
      <w:r>
        <w:t>&gt;Q9EQ90</w:t>
        <w:br/>
      </w:r>
    </w:p>
    <w:p>
      <w:r>
        <w:t>--------</w:t>
      </w:r>
      <w:r>
        <w:rPr>
          <w:highlight w:val="yellow"/>
        </w:rPr>
        <w:t>----K</w:t>
      </w:r>
      <w:r>
        <w:rPr>
          <w:highlight w:val="yellow"/>
        </w:rPr>
        <w:t>A</w:t>
      </w:r>
      <w:r>
        <w:t>--FSTCSSHIS</w:t>
      </w:r>
      <w:r>
        <w:rPr>
          <w:highlight w:val="yellow"/>
        </w:rPr>
        <w:t>AVAIF</w:t>
      </w:r>
      <w:r>
        <w:t>YGSGAFTYLQPSSLN-</w:t>
        <w:br/>
      </w:r>
    </w:p>
    <w:p>
      <w:r>
        <w:t>&gt;Q9EQ91</w:t>
        <w:br/>
      </w:r>
    </w:p>
    <w:p>
      <w:r>
        <w:t>--------</w:t>
      </w:r>
      <w:r>
        <w:rPr>
          <w:highlight w:val="yellow"/>
        </w:rPr>
        <w:t>---FK</w:t>
      </w:r>
      <w:r>
        <w:rPr>
          <w:highlight w:val="yellow"/>
        </w:rPr>
        <w:t>G</w:t>
      </w:r>
      <w:r>
        <w:t>--FSTCSTHIS</w:t>
      </w:r>
      <w:r>
        <w:rPr>
          <w:highlight w:val="yellow"/>
        </w:rPr>
        <w:t>AVAIF</w:t>
      </w:r>
      <w:r>
        <w:t>YGSGAFTYLQPSLLN-</w:t>
        <w:br/>
      </w:r>
    </w:p>
    <w:p>
      <w:r>
        <w:t>&gt;Q8VG40</w:t>
        <w:br/>
      </w:r>
    </w:p>
    <w:p>
      <w:r>
        <w:t>--------</w:t>
      </w:r>
      <w:r>
        <w:rPr>
          <w:highlight w:val="yellow"/>
        </w:rPr>
        <w:t>-----</w:t>
      </w:r>
      <w:r>
        <w:rPr>
          <w:highlight w:val="yellow"/>
        </w:rPr>
        <w:t>A</w:t>
      </w:r>
      <w:r>
        <w:t>--LSTCAPHLT</w:t>
      </w:r>
      <w:r>
        <w:rPr>
          <w:highlight w:val="yellow"/>
        </w:rPr>
        <w:t>AISFC</w:t>
      </w:r>
      <w:r>
        <w:t>HGIILLLYCVLKSKSS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